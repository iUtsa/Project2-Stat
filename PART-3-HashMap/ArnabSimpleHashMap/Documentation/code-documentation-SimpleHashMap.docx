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E4497" w14:textId="662D49CB" w:rsidR="002411DA" w:rsidRPr="002411DA" w:rsidRDefault="00000000" w:rsidP="002411DA">
      <w:pPr>
        <w:pStyle w:val="Title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2411DA">
        <w:rPr>
          <w:rFonts w:ascii="Times New Roman" w:hAnsi="Times New Roman" w:cs="Times New Roman"/>
          <w:b/>
          <w:bCs/>
        </w:rPr>
        <w:t>SimpleHashMap</w:t>
      </w:r>
      <w:proofErr w:type="spellEnd"/>
      <w:r w:rsidRPr="002411DA">
        <w:rPr>
          <w:rFonts w:ascii="Times New Roman" w:hAnsi="Times New Roman" w:cs="Times New Roman"/>
          <w:b/>
          <w:bCs/>
        </w:rPr>
        <w:t xml:space="preserve"> </w:t>
      </w:r>
      <w:r w:rsidR="002411DA" w:rsidRPr="002411DA">
        <w:rPr>
          <w:rFonts w:ascii="Times New Roman" w:hAnsi="Times New Roman" w:cs="Times New Roman"/>
        </w:rPr>
        <w:t>&amp;</w:t>
      </w:r>
      <w:r w:rsidRPr="002411DA">
        <w:rPr>
          <w:rFonts w:ascii="Times New Roman" w:hAnsi="Times New Roman" w:cs="Times New Roman"/>
          <w:b/>
          <w:bCs/>
        </w:rPr>
        <w:t xml:space="preserve"> S</w:t>
      </w:r>
      <w:proofErr w:type="spellStart"/>
      <w:r w:rsidRPr="002411DA">
        <w:rPr>
          <w:rFonts w:ascii="Times New Roman" w:hAnsi="Times New Roman" w:cs="Times New Roman"/>
          <w:b/>
          <w:bCs/>
        </w:rPr>
        <w:t>impleHashMapTester</w:t>
      </w:r>
      <w:proofErr w:type="spellEnd"/>
      <w:r w:rsidRPr="002411DA">
        <w:rPr>
          <w:rFonts w:ascii="Times New Roman" w:hAnsi="Times New Roman" w:cs="Times New Roman"/>
          <w:b/>
          <w:bCs/>
        </w:rPr>
        <w:t xml:space="preserve"> </w:t>
      </w:r>
    </w:p>
    <w:p w14:paraId="39045A6C" w14:textId="77777777" w:rsidR="002411DA" w:rsidRPr="002411DA" w:rsidRDefault="002411DA" w:rsidP="002411DA"/>
    <w:p w14:paraId="51DD1851" w14:textId="0B05481C" w:rsidR="00BF58D4" w:rsidRPr="002411DA" w:rsidRDefault="00000000" w:rsidP="002411DA">
      <w:pPr>
        <w:pStyle w:val="Title"/>
        <w:jc w:val="center"/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</w:rPr>
        <w:t>Full Code Documentation</w:t>
      </w:r>
    </w:p>
    <w:p w14:paraId="29FACAEC" w14:textId="77777777" w:rsidR="00BF58D4" w:rsidRPr="002411DA" w:rsidRDefault="00000000">
      <w:pPr>
        <w:pStyle w:val="Heading1"/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</w:rPr>
        <w:t>1. SimpleHashMap.java</w:t>
      </w:r>
    </w:p>
    <w:p w14:paraId="15477E01" w14:textId="77777777" w:rsidR="00BF58D4" w:rsidRPr="002411DA" w:rsidRDefault="00000000">
      <w:pPr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</w:rPr>
        <w:t>Purpose:</w:t>
      </w:r>
      <w:r w:rsidRPr="002411DA">
        <w:rPr>
          <w:rFonts w:ascii="Times New Roman" w:hAnsi="Times New Roman" w:cs="Times New Roman"/>
        </w:rPr>
        <w:br/>
        <w:t>This file implements a simple version of a Hash Map using an array of linked lists to handle collisions, featuring a deliberately weak hash function for educational visualization purposes.</w:t>
      </w:r>
    </w:p>
    <w:p w14:paraId="72B99DAA" w14:textId="77777777" w:rsidR="00BF58D4" w:rsidRPr="002411DA" w:rsidRDefault="00000000">
      <w:pPr>
        <w:pStyle w:val="Heading2"/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</w:rPr>
        <w:t>Class: SimpleHashMap&lt;K, V&gt;</w:t>
      </w:r>
    </w:p>
    <w:p w14:paraId="55E27087" w14:textId="77777777" w:rsidR="00BF58D4" w:rsidRPr="002411DA" w:rsidRDefault="00000000">
      <w:pPr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</w:rPr>
        <w:t>A generic class that stores key-value pairs using chaining (linked lists).</w:t>
      </w:r>
    </w:p>
    <w:p w14:paraId="6B03C8ED" w14:textId="77777777" w:rsidR="00BF58D4" w:rsidRPr="002411DA" w:rsidRDefault="00000000">
      <w:pPr>
        <w:pStyle w:val="Heading3"/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</w:rPr>
        <w:t>Inner Class: Entry&lt;K, V&gt;</w:t>
      </w:r>
    </w:p>
    <w:p w14:paraId="0B401CCB" w14:textId="77777777" w:rsidR="00BF58D4" w:rsidRPr="002411DA" w:rsidRDefault="00000000" w:rsidP="002411DA">
      <w:pPr>
        <w:ind w:left="2880"/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  <w:color w:val="00B050"/>
        </w:rPr>
        <w:t>private class Entry&lt;K, V&gt; {</w:t>
      </w:r>
      <w:r w:rsidRPr="002411DA">
        <w:rPr>
          <w:rFonts w:ascii="Times New Roman" w:hAnsi="Times New Roman" w:cs="Times New Roman"/>
          <w:color w:val="00B050"/>
        </w:rPr>
        <w:br/>
        <w:t xml:space="preserve">    K key;</w:t>
      </w:r>
      <w:r w:rsidRPr="002411DA">
        <w:rPr>
          <w:rFonts w:ascii="Times New Roman" w:hAnsi="Times New Roman" w:cs="Times New Roman"/>
          <w:color w:val="00B050"/>
        </w:rPr>
        <w:br/>
        <w:t xml:space="preserve">    V value;</w:t>
      </w:r>
      <w:r w:rsidRPr="002411DA">
        <w:rPr>
          <w:rFonts w:ascii="Times New Roman" w:hAnsi="Times New Roman" w:cs="Times New Roman"/>
          <w:color w:val="00B050"/>
        </w:rPr>
        <w:br/>
      </w:r>
      <w:r w:rsidRPr="002411DA">
        <w:rPr>
          <w:rFonts w:ascii="Times New Roman" w:hAnsi="Times New Roman" w:cs="Times New Roman"/>
          <w:color w:val="00B050"/>
        </w:rPr>
        <w:br/>
        <w:t xml:space="preserve">    Entry(K key, V value) {</w:t>
      </w:r>
      <w:r w:rsidRPr="002411DA">
        <w:rPr>
          <w:rFonts w:ascii="Times New Roman" w:hAnsi="Times New Roman" w:cs="Times New Roman"/>
          <w:color w:val="00B050"/>
        </w:rPr>
        <w:br/>
        <w:t xml:space="preserve">        this.key = key;</w:t>
      </w:r>
      <w:r w:rsidRPr="002411DA">
        <w:rPr>
          <w:rFonts w:ascii="Times New Roman" w:hAnsi="Times New Roman" w:cs="Times New Roman"/>
          <w:color w:val="00B050"/>
        </w:rPr>
        <w:br/>
        <w:t xml:space="preserve">        this.value = value;</w:t>
      </w:r>
      <w:r w:rsidRPr="002411DA">
        <w:rPr>
          <w:rFonts w:ascii="Times New Roman" w:hAnsi="Times New Roman" w:cs="Times New Roman"/>
          <w:color w:val="00B050"/>
        </w:rPr>
        <w:br/>
        <w:t xml:space="preserve">    }</w:t>
      </w:r>
      <w:r w:rsidRPr="002411DA">
        <w:rPr>
          <w:rFonts w:ascii="Times New Roman" w:hAnsi="Times New Roman" w:cs="Times New Roman"/>
          <w:color w:val="00B050"/>
        </w:rPr>
        <w:br/>
        <w:t>}</w:t>
      </w:r>
      <w:r w:rsidRPr="002411DA">
        <w:rPr>
          <w:rFonts w:ascii="Times New Roman" w:hAnsi="Times New Roman" w:cs="Times New Roman"/>
        </w:rPr>
        <w:br/>
      </w:r>
    </w:p>
    <w:p w14:paraId="186E1001" w14:textId="6C28CC33" w:rsidR="002411DA" w:rsidRPr="002411DA" w:rsidRDefault="00000000" w:rsidP="002411DA">
      <w:pPr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</w:rPr>
        <w:t>Each Entry represents a key-value pair stored in a linked list. Used internally.</w:t>
      </w:r>
      <w:r w:rsidR="002411DA" w:rsidRPr="002411DA">
        <w:rPr>
          <w:rFonts w:ascii="Times New Roman" w:hAnsi="Times New Roman" w:cs="Times New Roman"/>
        </w:rPr>
        <w:t xml:space="preserve"> </w:t>
      </w:r>
      <w:r w:rsidR="002411DA" w:rsidRPr="002411DA">
        <w:rPr>
          <w:rFonts w:ascii="Times New Roman" w:hAnsi="Times New Roman" w:cs="Times New Roman"/>
        </w:rPr>
        <w:t xml:space="preserve">Entry represents each </w:t>
      </w:r>
      <w:r w:rsidR="002411DA" w:rsidRPr="002411DA">
        <w:rPr>
          <w:rFonts w:ascii="Times New Roman" w:hAnsi="Times New Roman" w:cs="Times New Roman"/>
          <w:b/>
          <w:bCs/>
        </w:rPr>
        <w:t>key-value</w:t>
      </w:r>
      <w:r w:rsidR="002411DA" w:rsidRPr="002411DA">
        <w:rPr>
          <w:rFonts w:ascii="Times New Roman" w:hAnsi="Times New Roman" w:cs="Times New Roman"/>
        </w:rPr>
        <w:t xml:space="preserve"> pair stored in the hash map.</w:t>
      </w:r>
      <w:r w:rsidR="002411DA" w:rsidRPr="002411DA">
        <w:rPr>
          <w:rFonts w:ascii="Times New Roman" w:hAnsi="Times New Roman" w:cs="Times New Roman"/>
        </w:rPr>
        <w:t xml:space="preserve"> </w:t>
      </w:r>
      <w:r w:rsidR="002411DA" w:rsidRPr="002411DA">
        <w:rPr>
          <w:rFonts w:ascii="Times New Roman" w:hAnsi="Times New Roman" w:cs="Times New Roman"/>
        </w:rPr>
        <w:t xml:space="preserve">Each </w:t>
      </w:r>
      <w:r w:rsidR="002411DA" w:rsidRPr="002411DA">
        <w:rPr>
          <w:rFonts w:ascii="Times New Roman" w:hAnsi="Times New Roman" w:cs="Times New Roman"/>
          <w:b/>
          <w:bCs/>
        </w:rPr>
        <w:t>LinkedList</w:t>
      </w:r>
      <w:r w:rsidR="002411DA" w:rsidRPr="002411DA">
        <w:rPr>
          <w:rFonts w:ascii="Times New Roman" w:hAnsi="Times New Roman" w:cs="Times New Roman"/>
        </w:rPr>
        <w:t xml:space="preserve"> inside the array holds several Entry objects.</w:t>
      </w:r>
      <w:r w:rsidR="002411DA" w:rsidRPr="002411DA">
        <w:rPr>
          <w:rFonts w:ascii="Times New Roman" w:hAnsi="Times New Roman" w:cs="Times New Roman"/>
        </w:rPr>
        <w:t xml:space="preserve"> </w:t>
      </w:r>
      <w:r w:rsidR="002411DA" w:rsidRPr="002411DA">
        <w:rPr>
          <w:rFonts w:ascii="Times New Roman" w:hAnsi="Times New Roman" w:cs="Times New Roman"/>
        </w:rPr>
        <w:t xml:space="preserve"> It's an internal helper class — </w:t>
      </w:r>
      <w:r w:rsidR="002411DA" w:rsidRPr="002411DA">
        <w:rPr>
          <w:rFonts w:ascii="Times New Roman" w:hAnsi="Times New Roman" w:cs="Times New Roman"/>
          <w:b/>
          <w:bCs/>
        </w:rPr>
        <w:t>not accessible outside</w:t>
      </w:r>
      <w:r w:rsidR="002411DA" w:rsidRPr="002411DA">
        <w:rPr>
          <w:rFonts w:ascii="Times New Roman" w:hAnsi="Times New Roman" w:cs="Times New Roman"/>
        </w:rPr>
        <w:t xml:space="preserve"> </w:t>
      </w:r>
      <w:proofErr w:type="spellStart"/>
      <w:r w:rsidR="002411DA" w:rsidRPr="002411DA">
        <w:rPr>
          <w:rFonts w:ascii="Times New Roman" w:hAnsi="Times New Roman" w:cs="Times New Roman"/>
        </w:rPr>
        <w:t>SimpleHashMap</w:t>
      </w:r>
      <w:proofErr w:type="spellEnd"/>
      <w:r w:rsidR="002411DA" w:rsidRPr="002411DA">
        <w:rPr>
          <w:rFonts w:ascii="Times New Roman" w:hAnsi="Times New Roman" w:cs="Times New Roman"/>
        </w:rPr>
        <w:t>.</w:t>
      </w:r>
    </w:p>
    <w:p w14:paraId="720523F9" w14:textId="77777777" w:rsidR="002411DA" w:rsidRPr="002411DA" w:rsidRDefault="002411DA">
      <w:pPr>
        <w:rPr>
          <w:rFonts w:ascii="Times New Roman" w:hAnsi="Times New Roman" w:cs="Times New Roman"/>
        </w:rPr>
      </w:pPr>
    </w:p>
    <w:p w14:paraId="6F6F8EF6" w14:textId="77777777" w:rsidR="00BF58D4" w:rsidRPr="002411DA" w:rsidRDefault="00000000">
      <w:pPr>
        <w:pStyle w:val="Heading3"/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</w:rPr>
        <w:t>Global Variable</w:t>
      </w:r>
    </w:p>
    <w:p w14:paraId="25CC6722" w14:textId="77777777" w:rsidR="00BF58D4" w:rsidRPr="002411DA" w:rsidRDefault="00000000" w:rsidP="002411DA">
      <w:pPr>
        <w:ind w:left="1440" w:firstLine="720"/>
        <w:rPr>
          <w:rFonts w:ascii="Times New Roman" w:hAnsi="Times New Roman" w:cs="Times New Roman"/>
          <w:color w:val="00B050"/>
        </w:rPr>
      </w:pPr>
      <w:r w:rsidRPr="002411DA">
        <w:rPr>
          <w:rFonts w:ascii="Times New Roman" w:hAnsi="Times New Roman" w:cs="Times New Roman"/>
          <w:color w:val="00B050"/>
        </w:rPr>
        <w:t>LinkedList&lt;Entry&lt;K, V&gt;&gt;[] data;</w:t>
      </w:r>
    </w:p>
    <w:p w14:paraId="2D9D4F41" w14:textId="77777777" w:rsidR="00BF58D4" w:rsidRPr="002411DA" w:rsidRDefault="00000000">
      <w:pPr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</w:rPr>
        <w:t>Main array where each index holds a linked list of Entries.</w:t>
      </w:r>
    </w:p>
    <w:p w14:paraId="06F64A88" w14:textId="77777777" w:rsidR="00BF58D4" w:rsidRPr="002411DA" w:rsidRDefault="00000000">
      <w:pPr>
        <w:pStyle w:val="Heading3"/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</w:rPr>
        <w:t>Constructor: SimpleHashMap()</w:t>
      </w:r>
    </w:p>
    <w:p w14:paraId="3195F5AF" w14:textId="77777777" w:rsidR="00BF58D4" w:rsidRPr="002411DA" w:rsidRDefault="00000000" w:rsidP="002411DA">
      <w:pPr>
        <w:ind w:left="2160"/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  <w:color w:val="00B050"/>
        </w:rPr>
        <w:t>@SuppressWarnings("unchecked")</w:t>
      </w:r>
      <w:r w:rsidRPr="002411DA">
        <w:rPr>
          <w:rFonts w:ascii="Times New Roman" w:hAnsi="Times New Roman" w:cs="Times New Roman"/>
          <w:color w:val="00B050"/>
        </w:rPr>
        <w:br/>
        <w:t>public SimpleHashMap() {</w:t>
      </w:r>
      <w:r w:rsidRPr="002411DA">
        <w:rPr>
          <w:rFonts w:ascii="Times New Roman" w:hAnsi="Times New Roman" w:cs="Times New Roman"/>
          <w:color w:val="00B050"/>
        </w:rPr>
        <w:br/>
        <w:t xml:space="preserve">    data = (LinkedList&lt;Entry&lt;K, V&gt;&gt;[]) new LinkedList[10];</w:t>
      </w:r>
      <w:r w:rsidRPr="002411DA">
        <w:rPr>
          <w:rFonts w:ascii="Times New Roman" w:hAnsi="Times New Roman" w:cs="Times New Roman"/>
          <w:color w:val="00B050"/>
        </w:rPr>
        <w:br/>
      </w:r>
      <w:r w:rsidRPr="002411DA">
        <w:rPr>
          <w:rFonts w:ascii="Times New Roman" w:hAnsi="Times New Roman" w:cs="Times New Roman"/>
          <w:color w:val="00B050"/>
        </w:rPr>
        <w:lastRenderedPageBreak/>
        <w:t xml:space="preserve">    for (int i = 0; i &lt; data.length; i++) {</w:t>
      </w:r>
      <w:r w:rsidRPr="002411DA">
        <w:rPr>
          <w:rFonts w:ascii="Times New Roman" w:hAnsi="Times New Roman" w:cs="Times New Roman"/>
          <w:color w:val="00B050"/>
        </w:rPr>
        <w:br/>
        <w:t xml:space="preserve">        data[i] = new LinkedList&lt;&gt;();</w:t>
      </w:r>
      <w:r w:rsidRPr="002411DA">
        <w:rPr>
          <w:rFonts w:ascii="Times New Roman" w:hAnsi="Times New Roman" w:cs="Times New Roman"/>
          <w:color w:val="00B050"/>
        </w:rPr>
        <w:br/>
        <w:t xml:space="preserve">    }</w:t>
      </w:r>
      <w:r w:rsidRPr="002411DA">
        <w:rPr>
          <w:rFonts w:ascii="Times New Roman" w:hAnsi="Times New Roman" w:cs="Times New Roman"/>
          <w:color w:val="00B050"/>
        </w:rPr>
        <w:br/>
        <w:t>}</w:t>
      </w:r>
      <w:r w:rsidRPr="002411DA">
        <w:rPr>
          <w:rFonts w:ascii="Times New Roman" w:hAnsi="Times New Roman" w:cs="Times New Roman"/>
          <w:color w:val="00B050"/>
        </w:rPr>
        <w:br/>
      </w:r>
    </w:p>
    <w:p w14:paraId="2CE7F5B4" w14:textId="38F83A74" w:rsidR="002411DA" w:rsidRPr="002411DA" w:rsidRDefault="00000000" w:rsidP="002411D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11DA">
        <w:rPr>
          <w:rFonts w:ascii="Times New Roman" w:hAnsi="Times New Roman" w:cs="Times New Roman"/>
        </w:rPr>
        <w:t>Initializes a 10-bucket array where each element is an empty LinkedList.</w:t>
      </w:r>
      <w:r w:rsidR="002411DA" w:rsidRPr="002411DA">
        <w:rPr>
          <w:rFonts w:ascii="Times New Roman" w:hAnsi="Times New Roman" w:cs="Times New Roman"/>
        </w:rPr>
        <w:t xml:space="preserve"> </w:t>
      </w:r>
      <w:r w:rsidR="002411DA" w:rsidRPr="002411DA">
        <w:rPr>
          <w:rFonts w:ascii="Times New Roman" w:eastAsia="Times New Roman" w:hAnsi="Times New Roman" w:cs="Times New Roman"/>
          <w:sz w:val="24"/>
          <w:szCs w:val="24"/>
        </w:rPr>
        <w:t xml:space="preserve">Creates a </w:t>
      </w:r>
      <w:r w:rsidR="002411DA" w:rsidRPr="002411DA">
        <w:rPr>
          <w:rFonts w:ascii="Times New Roman" w:eastAsia="Times New Roman" w:hAnsi="Times New Roman" w:cs="Times New Roman"/>
          <w:b/>
          <w:bCs/>
          <w:sz w:val="24"/>
          <w:szCs w:val="24"/>
        </w:rPr>
        <w:t>fixed size array</w:t>
      </w:r>
      <w:r w:rsidR="002411DA" w:rsidRPr="002411DA">
        <w:rPr>
          <w:rFonts w:ascii="Times New Roman" w:eastAsia="Times New Roman" w:hAnsi="Times New Roman" w:cs="Times New Roman"/>
          <w:sz w:val="24"/>
          <w:szCs w:val="24"/>
        </w:rPr>
        <w:t xml:space="preserve"> (10 buckets initially).</w:t>
      </w:r>
      <w:r w:rsidR="002411DA" w:rsidRPr="002411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11DA" w:rsidRPr="002411DA">
        <w:rPr>
          <w:rFonts w:ascii="Times New Roman" w:eastAsia="Times New Roman" w:hAnsi="Times New Roman" w:cs="Times New Roman"/>
          <w:b/>
          <w:bCs/>
          <w:sz w:val="24"/>
          <w:szCs w:val="24"/>
        </w:rPr>
        <w:t>Each bucket</w:t>
      </w:r>
      <w:r w:rsidR="002411DA" w:rsidRPr="002411DA">
        <w:rPr>
          <w:rFonts w:ascii="Times New Roman" w:eastAsia="Times New Roman" w:hAnsi="Times New Roman" w:cs="Times New Roman"/>
          <w:sz w:val="24"/>
          <w:szCs w:val="24"/>
        </w:rPr>
        <w:t xml:space="preserve"> is initialized to an empty LinkedList.</w:t>
      </w:r>
      <w:r w:rsidR="002411DA" w:rsidRPr="002411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11DA" w:rsidRPr="002411DA">
        <w:rPr>
          <w:rFonts w:ascii="Times New Roman" w:eastAsia="Times New Roman" w:hAnsi="Times New Roman" w:cs="Times New Roman"/>
          <w:sz w:val="20"/>
          <w:szCs w:val="20"/>
        </w:rPr>
        <w:t>@SuppressWarnings("unchecked")</w:t>
      </w:r>
      <w:r w:rsidR="002411DA" w:rsidRPr="002411DA">
        <w:rPr>
          <w:rFonts w:ascii="Times New Roman" w:eastAsia="Times New Roman" w:hAnsi="Times New Roman" w:cs="Times New Roman"/>
          <w:sz w:val="24"/>
          <w:szCs w:val="24"/>
        </w:rPr>
        <w:t xml:space="preserve"> is needed because Java cannot directly create arrays of generics.</w:t>
      </w:r>
    </w:p>
    <w:p w14:paraId="60FF0FD7" w14:textId="59C9D7C0" w:rsidR="00BF58D4" w:rsidRPr="002411DA" w:rsidRDefault="00BF58D4">
      <w:pPr>
        <w:rPr>
          <w:rFonts w:ascii="Times New Roman" w:hAnsi="Times New Roman" w:cs="Times New Roman"/>
        </w:rPr>
      </w:pPr>
    </w:p>
    <w:p w14:paraId="340FA012" w14:textId="77777777" w:rsidR="00BF58D4" w:rsidRPr="002411DA" w:rsidRDefault="00000000">
      <w:pPr>
        <w:pStyle w:val="Heading3"/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</w:rPr>
        <w:t xml:space="preserve">Method: </w:t>
      </w:r>
      <w:proofErr w:type="gramStart"/>
      <w:r w:rsidRPr="002411DA">
        <w:rPr>
          <w:rFonts w:ascii="Times New Roman" w:hAnsi="Times New Roman" w:cs="Times New Roman"/>
        </w:rPr>
        <w:t>dumbHash(</w:t>
      </w:r>
      <w:proofErr w:type="gramEnd"/>
      <w:r w:rsidRPr="002411DA">
        <w:rPr>
          <w:rFonts w:ascii="Times New Roman" w:hAnsi="Times New Roman" w:cs="Times New Roman"/>
        </w:rPr>
        <w:t>String key)</w:t>
      </w:r>
    </w:p>
    <w:p w14:paraId="567C9AC5" w14:textId="77777777" w:rsidR="00BF58D4" w:rsidRPr="002411DA" w:rsidRDefault="00000000" w:rsidP="002411DA">
      <w:pPr>
        <w:ind w:left="2160"/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  <w:color w:val="00B050"/>
        </w:rPr>
        <w:t>public int dumbHash(String key) {</w:t>
      </w:r>
      <w:r w:rsidRPr="002411DA">
        <w:rPr>
          <w:rFonts w:ascii="Times New Roman" w:hAnsi="Times New Roman" w:cs="Times New Roman"/>
          <w:color w:val="00B050"/>
        </w:rPr>
        <w:br/>
        <w:t xml:space="preserve">    return key.length() % data.length;</w:t>
      </w:r>
      <w:r w:rsidRPr="002411DA">
        <w:rPr>
          <w:rFonts w:ascii="Times New Roman" w:hAnsi="Times New Roman" w:cs="Times New Roman"/>
          <w:color w:val="00B050"/>
        </w:rPr>
        <w:br/>
        <w:t>}</w:t>
      </w:r>
      <w:r w:rsidRPr="002411DA">
        <w:rPr>
          <w:rFonts w:ascii="Times New Roman" w:hAnsi="Times New Roman" w:cs="Times New Roman"/>
        </w:rPr>
        <w:br/>
      </w:r>
    </w:p>
    <w:p w14:paraId="1137AACA" w14:textId="3945E9CE" w:rsidR="002411DA" w:rsidRPr="002411DA" w:rsidRDefault="00000000" w:rsidP="002411DA">
      <w:pPr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</w:rPr>
        <w:t>A very basic hash function based on string length modulo array size.</w:t>
      </w:r>
      <w:r w:rsidR="002411DA" w:rsidRPr="002411DA">
        <w:rPr>
          <w:rFonts w:ascii="Times New Roman" w:hAnsi="Times New Roman" w:cs="Times New Roman"/>
        </w:rPr>
        <w:t xml:space="preserve"> </w:t>
      </w:r>
      <w:r w:rsidR="002411DA" w:rsidRPr="002411DA">
        <w:rPr>
          <w:rFonts w:ascii="Times New Roman" w:hAnsi="Times New Roman" w:cs="Times New Roman"/>
        </w:rPr>
        <w:t xml:space="preserve"> Very basic (and weak) </w:t>
      </w:r>
      <w:r w:rsidR="002411DA" w:rsidRPr="002411DA">
        <w:rPr>
          <w:rFonts w:ascii="Times New Roman" w:hAnsi="Times New Roman" w:cs="Times New Roman"/>
          <w:b/>
          <w:bCs/>
        </w:rPr>
        <w:t>hash function</w:t>
      </w:r>
      <w:r w:rsidR="002411DA" w:rsidRPr="002411DA">
        <w:rPr>
          <w:rFonts w:ascii="Times New Roman" w:hAnsi="Times New Roman" w:cs="Times New Roman"/>
        </w:rPr>
        <w:t>.</w:t>
      </w:r>
      <w:r w:rsidR="002411DA" w:rsidRPr="002411DA">
        <w:rPr>
          <w:rFonts w:ascii="Times New Roman" w:hAnsi="Times New Roman" w:cs="Times New Roman"/>
        </w:rPr>
        <w:t xml:space="preserve"> </w:t>
      </w:r>
      <w:r w:rsidR="002411DA" w:rsidRPr="002411DA">
        <w:rPr>
          <w:rFonts w:ascii="Times New Roman" w:hAnsi="Times New Roman" w:cs="Times New Roman"/>
        </w:rPr>
        <w:t xml:space="preserve"> Hash value = </w:t>
      </w:r>
      <w:r w:rsidR="002411DA" w:rsidRPr="002411DA">
        <w:rPr>
          <w:rFonts w:ascii="Times New Roman" w:hAnsi="Times New Roman" w:cs="Times New Roman"/>
          <w:b/>
          <w:bCs/>
        </w:rPr>
        <w:t>length of the string modulo array size</w:t>
      </w:r>
      <w:r w:rsidR="002411DA" w:rsidRPr="002411DA">
        <w:rPr>
          <w:rFonts w:ascii="Times New Roman" w:hAnsi="Times New Roman" w:cs="Times New Roman"/>
        </w:rPr>
        <w:t>.</w:t>
      </w:r>
      <w:r w:rsidR="002411DA" w:rsidRPr="002411DA">
        <w:rPr>
          <w:rFonts w:ascii="Times New Roman" w:hAnsi="Times New Roman" w:cs="Times New Roman"/>
        </w:rPr>
        <w:t xml:space="preserve"> </w:t>
      </w:r>
      <w:r w:rsidR="002411DA" w:rsidRPr="002411DA">
        <w:rPr>
          <w:rFonts w:ascii="Times New Roman" w:hAnsi="Times New Roman" w:cs="Times New Roman"/>
        </w:rPr>
        <w:t xml:space="preserve"> </w:t>
      </w:r>
      <w:r w:rsidR="002411DA" w:rsidRPr="002411DA">
        <w:rPr>
          <w:rFonts w:ascii="Times New Roman" w:hAnsi="Times New Roman" w:cs="Times New Roman"/>
          <w:b/>
          <w:bCs/>
        </w:rPr>
        <w:t>Purposefully bad</w:t>
      </w:r>
      <w:r w:rsidR="002411DA" w:rsidRPr="002411DA">
        <w:rPr>
          <w:rFonts w:ascii="Times New Roman" w:hAnsi="Times New Roman" w:cs="Times New Roman"/>
        </w:rPr>
        <w:t xml:space="preserve"> → causes many </w:t>
      </w:r>
      <w:r w:rsidR="002411DA" w:rsidRPr="002411DA">
        <w:rPr>
          <w:rFonts w:ascii="Times New Roman" w:hAnsi="Times New Roman" w:cs="Times New Roman"/>
          <w:b/>
          <w:bCs/>
        </w:rPr>
        <w:t>collisions</w:t>
      </w:r>
      <w:r w:rsidR="002411DA" w:rsidRPr="002411DA">
        <w:rPr>
          <w:rFonts w:ascii="Times New Roman" w:hAnsi="Times New Roman" w:cs="Times New Roman"/>
        </w:rPr>
        <w:t xml:space="preserve"> (good for learning).</w:t>
      </w:r>
    </w:p>
    <w:p w14:paraId="054A554E" w14:textId="1F9FB29E" w:rsidR="00BF58D4" w:rsidRPr="002411DA" w:rsidRDefault="00BF58D4">
      <w:pPr>
        <w:rPr>
          <w:rFonts w:ascii="Times New Roman" w:hAnsi="Times New Roman" w:cs="Times New Roman"/>
        </w:rPr>
      </w:pPr>
    </w:p>
    <w:p w14:paraId="0FB74DBB" w14:textId="77777777" w:rsidR="00BF58D4" w:rsidRPr="002411DA" w:rsidRDefault="00000000">
      <w:pPr>
        <w:pStyle w:val="Heading3"/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</w:rPr>
        <w:t xml:space="preserve">Method: </w:t>
      </w:r>
      <w:proofErr w:type="gramStart"/>
      <w:r w:rsidRPr="002411DA">
        <w:rPr>
          <w:rFonts w:ascii="Times New Roman" w:hAnsi="Times New Roman" w:cs="Times New Roman"/>
        </w:rPr>
        <w:t>put(</w:t>
      </w:r>
      <w:proofErr w:type="gramEnd"/>
      <w:r w:rsidRPr="002411DA">
        <w:rPr>
          <w:rFonts w:ascii="Times New Roman" w:hAnsi="Times New Roman" w:cs="Times New Roman"/>
        </w:rPr>
        <w:t>K key, V value)</w:t>
      </w:r>
    </w:p>
    <w:p w14:paraId="062DC1D9" w14:textId="77777777" w:rsidR="00BF58D4" w:rsidRPr="002411DA" w:rsidRDefault="00000000" w:rsidP="002411DA">
      <w:pPr>
        <w:ind w:left="2160"/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  <w:color w:val="00B050"/>
        </w:rPr>
        <w:t>public void put(K key, V value) {</w:t>
      </w:r>
      <w:r w:rsidRPr="002411DA">
        <w:rPr>
          <w:rFonts w:ascii="Times New Roman" w:hAnsi="Times New Roman" w:cs="Times New Roman"/>
          <w:color w:val="00B050"/>
        </w:rPr>
        <w:br/>
        <w:t xml:space="preserve">    int index = 0;</w:t>
      </w:r>
      <w:r w:rsidRPr="002411DA">
        <w:rPr>
          <w:rFonts w:ascii="Times New Roman" w:hAnsi="Times New Roman" w:cs="Times New Roman"/>
          <w:color w:val="00B050"/>
        </w:rPr>
        <w:br/>
        <w:t xml:space="preserve">    if (key instanceof String) {</w:t>
      </w:r>
      <w:r w:rsidRPr="002411DA">
        <w:rPr>
          <w:rFonts w:ascii="Times New Roman" w:hAnsi="Times New Roman" w:cs="Times New Roman"/>
          <w:color w:val="00B050"/>
        </w:rPr>
        <w:br/>
        <w:t xml:space="preserve">        index = dumbHash((String) key);</w:t>
      </w:r>
      <w:r w:rsidRPr="002411DA">
        <w:rPr>
          <w:rFonts w:ascii="Times New Roman" w:hAnsi="Times New Roman" w:cs="Times New Roman"/>
          <w:color w:val="00B050"/>
        </w:rPr>
        <w:br/>
        <w:t xml:space="preserve">    } else {</w:t>
      </w:r>
      <w:r w:rsidRPr="002411DA">
        <w:rPr>
          <w:rFonts w:ascii="Times New Roman" w:hAnsi="Times New Roman" w:cs="Times New Roman"/>
          <w:color w:val="00B050"/>
        </w:rPr>
        <w:br/>
        <w:t xml:space="preserve">        index = Math.abs(key.hashCode() % data.length);</w:t>
      </w:r>
      <w:r w:rsidRPr="002411DA">
        <w:rPr>
          <w:rFonts w:ascii="Times New Roman" w:hAnsi="Times New Roman" w:cs="Times New Roman"/>
          <w:color w:val="00B050"/>
        </w:rPr>
        <w:br/>
        <w:t xml:space="preserve">    }</w:t>
      </w:r>
      <w:r w:rsidRPr="002411DA">
        <w:rPr>
          <w:rFonts w:ascii="Times New Roman" w:hAnsi="Times New Roman" w:cs="Times New Roman"/>
          <w:color w:val="00B050"/>
        </w:rPr>
        <w:br/>
      </w:r>
      <w:r w:rsidRPr="002411DA">
        <w:rPr>
          <w:rFonts w:ascii="Times New Roman" w:hAnsi="Times New Roman" w:cs="Times New Roman"/>
          <w:color w:val="00B050"/>
        </w:rPr>
        <w:br/>
        <w:t xml:space="preserve">    LinkedList&lt;Entry&lt;K, V&gt;&gt; bucket = data[index];</w:t>
      </w:r>
      <w:r w:rsidRPr="002411DA">
        <w:rPr>
          <w:rFonts w:ascii="Times New Roman" w:hAnsi="Times New Roman" w:cs="Times New Roman"/>
          <w:color w:val="00B050"/>
        </w:rPr>
        <w:br/>
      </w:r>
      <w:r w:rsidRPr="002411DA">
        <w:rPr>
          <w:rFonts w:ascii="Times New Roman" w:hAnsi="Times New Roman" w:cs="Times New Roman"/>
          <w:color w:val="00B050"/>
        </w:rPr>
        <w:br/>
        <w:t xml:space="preserve">    for (Entry&lt;K, V&gt; entry : bucket) {</w:t>
      </w:r>
      <w:r w:rsidRPr="002411DA">
        <w:rPr>
          <w:rFonts w:ascii="Times New Roman" w:hAnsi="Times New Roman" w:cs="Times New Roman"/>
          <w:color w:val="00B050"/>
        </w:rPr>
        <w:br/>
        <w:t xml:space="preserve">        if (entry.key.equals(key)) {</w:t>
      </w:r>
      <w:r w:rsidRPr="002411DA">
        <w:rPr>
          <w:rFonts w:ascii="Times New Roman" w:hAnsi="Times New Roman" w:cs="Times New Roman"/>
          <w:color w:val="00B050"/>
        </w:rPr>
        <w:br/>
        <w:t xml:space="preserve">            entry.value = value;</w:t>
      </w:r>
      <w:r w:rsidRPr="002411DA">
        <w:rPr>
          <w:rFonts w:ascii="Times New Roman" w:hAnsi="Times New Roman" w:cs="Times New Roman"/>
          <w:color w:val="00B050"/>
        </w:rPr>
        <w:br/>
        <w:t xml:space="preserve">            return;</w:t>
      </w:r>
      <w:r w:rsidRPr="002411DA">
        <w:rPr>
          <w:rFonts w:ascii="Times New Roman" w:hAnsi="Times New Roman" w:cs="Times New Roman"/>
          <w:color w:val="00B050"/>
        </w:rPr>
        <w:br/>
        <w:t xml:space="preserve">        }</w:t>
      </w:r>
      <w:r w:rsidRPr="002411DA">
        <w:rPr>
          <w:rFonts w:ascii="Times New Roman" w:hAnsi="Times New Roman" w:cs="Times New Roman"/>
          <w:color w:val="00B050"/>
        </w:rPr>
        <w:br/>
        <w:t xml:space="preserve">    }</w:t>
      </w:r>
      <w:r w:rsidRPr="002411DA">
        <w:rPr>
          <w:rFonts w:ascii="Times New Roman" w:hAnsi="Times New Roman" w:cs="Times New Roman"/>
          <w:color w:val="00B050"/>
        </w:rPr>
        <w:br/>
        <w:t xml:space="preserve">    bucket.add(new Entry&lt;&gt;(key, value));</w:t>
      </w:r>
      <w:r w:rsidRPr="002411DA">
        <w:rPr>
          <w:rFonts w:ascii="Times New Roman" w:hAnsi="Times New Roman" w:cs="Times New Roman"/>
          <w:color w:val="00B050"/>
        </w:rPr>
        <w:br/>
        <w:t>}</w:t>
      </w:r>
      <w:r w:rsidRPr="002411DA">
        <w:rPr>
          <w:rFonts w:ascii="Times New Roman" w:hAnsi="Times New Roman" w:cs="Times New Roman"/>
          <w:color w:val="00B050"/>
        </w:rPr>
        <w:br/>
      </w:r>
    </w:p>
    <w:p w14:paraId="6FAE1756" w14:textId="52B1E9BA" w:rsidR="002411DA" w:rsidRPr="002411DA" w:rsidRDefault="00000000" w:rsidP="002411DA">
      <w:pPr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</w:rPr>
        <w:lastRenderedPageBreak/>
        <w:t>Inserts or updates a key-value pair. Handles collisions by adding to the linked list.</w:t>
      </w:r>
      <w:r w:rsidR="002411DA" w:rsidRPr="002411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11DA" w:rsidRPr="002411DA">
        <w:rPr>
          <w:rFonts w:ascii="Times New Roman" w:hAnsi="Times New Roman" w:cs="Times New Roman"/>
        </w:rPr>
        <w:t xml:space="preserve">  </w:t>
      </w:r>
      <w:proofErr w:type="gramStart"/>
      <w:r w:rsidR="002411DA" w:rsidRPr="002411DA">
        <w:rPr>
          <w:rFonts w:ascii="Times New Roman" w:hAnsi="Times New Roman" w:cs="Times New Roman"/>
        </w:rPr>
        <w:t>Calculates</w:t>
      </w:r>
      <w:proofErr w:type="gramEnd"/>
      <w:r w:rsidR="002411DA" w:rsidRPr="002411DA">
        <w:rPr>
          <w:rFonts w:ascii="Times New Roman" w:hAnsi="Times New Roman" w:cs="Times New Roman"/>
        </w:rPr>
        <w:t xml:space="preserve"> </w:t>
      </w:r>
      <w:r w:rsidR="002411DA" w:rsidRPr="002411DA">
        <w:rPr>
          <w:rFonts w:ascii="Times New Roman" w:hAnsi="Times New Roman" w:cs="Times New Roman"/>
          <w:b/>
          <w:bCs/>
        </w:rPr>
        <w:t>index</w:t>
      </w:r>
      <w:r w:rsidR="002411DA" w:rsidRPr="002411DA">
        <w:rPr>
          <w:rFonts w:ascii="Times New Roman" w:hAnsi="Times New Roman" w:cs="Times New Roman"/>
        </w:rPr>
        <w:t xml:space="preserve"> using the key.</w:t>
      </w:r>
      <w:r w:rsidR="002411DA" w:rsidRPr="002411DA">
        <w:rPr>
          <w:rFonts w:ascii="Times New Roman" w:hAnsi="Times New Roman" w:cs="Times New Roman"/>
        </w:rPr>
        <w:t xml:space="preserve"> </w:t>
      </w:r>
      <w:r w:rsidR="002411DA" w:rsidRPr="002411DA">
        <w:rPr>
          <w:rFonts w:ascii="Times New Roman" w:hAnsi="Times New Roman" w:cs="Times New Roman"/>
        </w:rPr>
        <w:t xml:space="preserve"> Checks if the </w:t>
      </w:r>
      <w:r w:rsidR="002411DA" w:rsidRPr="002411DA">
        <w:rPr>
          <w:rFonts w:ascii="Times New Roman" w:hAnsi="Times New Roman" w:cs="Times New Roman"/>
          <w:b/>
          <w:bCs/>
        </w:rPr>
        <w:t>key already exists</w:t>
      </w:r>
      <w:r w:rsidR="002411DA" w:rsidRPr="002411DA">
        <w:rPr>
          <w:rFonts w:ascii="Times New Roman" w:hAnsi="Times New Roman" w:cs="Times New Roman"/>
        </w:rPr>
        <w:t xml:space="preserve"> → if yes, </w:t>
      </w:r>
      <w:r w:rsidR="002411DA" w:rsidRPr="002411DA">
        <w:rPr>
          <w:rFonts w:ascii="Times New Roman" w:hAnsi="Times New Roman" w:cs="Times New Roman"/>
          <w:b/>
          <w:bCs/>
        </w:rPr>
        <w:t>update the value</w:t>
      </w:r>
      <w:r w:rsidR="002411DA" w:rsidRPr="002411DA">
        <w:rPr>
          <w:rFonts w:ascii="Times New Roman" w:hAnsi="Times New Roman" w:cs="Times New Roman"/>
        </w:rPr>
        <w:t>.</w:t>
      </w:r>
      <w:r w:rsidR="002411DA" w:rsidRPr="002411DA">
        <w:rPr>
          <w:rFonts w:ascii="Times New Roman" w:hAnsi="Times New Roman" w:cs="Times New Roman"/>
        </w:rPr>
        <w:t xml:space="preserve"> </w:t>
      </w:r>
      <w:r w:rsidR="002411DA" w:rsidRPr="002411DA">
        <w:rPr>
          <w:rFonts w:ascii="Times New Roman" w:hAnsi="Times New Roman" w:cs="Times New Roman"/>
        </w:rPr>
        <w:t xml:space="preserve">Otherwise, </w:t>
      </w:r>
      <w:r w:rsidR="002411DA" w:rsidRPr="002411DA">
        <w:rPr>
          <w:rFonts w:ascii="Times New Roman" w:hAnsi="Times New Roman" w:cs="Times New Roman"/>
          <w:b/>
          <w:bCs/>
        </w:rPr>
        <w:t>add a new Entry</w:t>
      </w:r>
      <w:r w:rsidR="002411DA" w:rsidRPr="002411DA">
        <w:rPr>
          <w:rFonts w:ascii="Times New Roman" w:hAnsi="Times New Roman" w:cs="Times New Roman"/>
        </w:rPr>
        <w:t xml:space="preserve"> to the bucket's linked list.</w:t>
      </w:r>
    </w:p>
    <w:p w14:paraId="24725D2D" w14:textId="04C22858" w:rsidR="00BF58D4" w:rsidRPr="002411DA" w:rsidRDefault="00BF58D4">
      <w:pPr>
        <w:rPr>
          <w:rFonts w:ascii="Times New Roman" w:hAnsi="Times New Roman" w:cs="Times New Roman"/>
        </w:rPr>
      </w:pPr>
    </w:p>
    <w:p w14:paraId="526D5BCB" w14:textId="77777777" w:rsidR="00BF58D4" w:rsidRPr="002411DA" w:rsidRDefault="00000000">
      <w:pPr>
        <w:pStyle w:val="Heading3"/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</w:rPr>
        <w:t xml:space="preserve">Method: </w:t>
      </w:r>
      <w:proofErr w:type="gramStart"/>
      <w:r w:rsidRPr="002411DA">
        <w:rPr>
          <w:rFonts w:ascii="Times New Roman" w:hAnsi="Times New Roman" w:cs="Times New Roman"/>
        </w:rPr>
        <w:t>get(</w:t>
      </w:r>
      <w:proofErr w:type="gramEnd"/>
      <w:r w:rsidRPr="002411DA">
        <w:rPr>
          <w:rFonts w:ascii="Times New Roman" w:hAnsi="Times New Roman" w:cs="Times New Roman"/>
        </w:rPr>
        <w:t>K key)</w:t>
      </w:r>
    </w:p>
    <w:p w14:paraId="4867496C" w14:textId="77777777" w:rsidR="00BF58D4" w:rsidRPr="002411DA" w:rsidRDefault="00000000" w:rsidP="002411DA">
      <w:pPr>
        <w:ind w:left="2160"/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  <w:color w:val="00B050"/>
        </w:rPr>
        <w:t>public V get(K key) {</w:t>
      </w:r>
      <w:r w:rsidRPr="002411DA">
        <w:rPr>
          <w:rFonts w:ascii="Times New Roman" w:hAnsi="Times New Roman" w:cs="Times New Roman"/>
          <w:color w:val="00B050"/>
        </w:rPr>
        <w:br/>
        <w:t xml:space="preserve">    int index = 0;</w:t>
      </w:r>
      <w:r w:rsidRPr="002411DA">
        <w:rPr>
          <w:rFonts w:ascii="Times New Roman" w:hAnsi="Times New Roman" w:cs="Times New Roman"/>
          <w:color w:val="00B050"/>
        </w:rPr>
        <w:br/>
        <w:t xml:space="preserve">    if (key instanceof String) {</w:t>
      </w:r>
      <w:r w:rsidRPr="002411DA">
        <w:rPr>
          <w:rFonts w:ascii="Times New Roman" w:hAnsi="Times New Roman" w:cs="Times New Roman"/>
          <w:color w:val="00B050"/>
        </w:rPr>
        <w:br/>
        <w:t xml:space="preserve">        index = dumbHash((String) key);</w:t>
      </w:r>
      <w:r w:rsidRPr="002411DA">
        <w:rPr>
          <w:rFonts w:ascii="Times New Roman" w:hAnsi="Times New Roman" w:cs="Times New Roman"/>
          <w:color w:val="00B050"/>
        </w:rPr>
        <w:br/>
        <w:t xml:space="preserve">    } else {</w:t>
      </w:r>
      <w:r w:rsidRPr="002411DA">
        <w:rPr>
          <w:rFonts w:ascii="Times New Roman" w:hAnsi="Times New Roman" w:cs="Times New Roman"/>
          <w:color w:val="00B050"/>
        </w:rPr>
        <w:br/>
        <w:t xml:space="preserve">        index = Math.abs(key.hashCode() % data.length);</w:t>
      </w:r>
      <w:r w:rsidRPr="002411DA">
        <w:rPr>
          <w:rFonts w:ascii="Times New Roman" w:hAnsi="Times New Roman" w:cs="Times New Roman"/>
          <w:color w:val="00B050"/>
        </w:rPr>
        <w:br/>
        <w:t xml:space="preserve">    }</w:t>
      </w:r>
      <w:r w:rsidRPr="002411DA">
        <w:rPr>
          <w:rFonts w:ascii="Times New Roman" w:hAnsi="Times New Roman" w:cs="Times New Roman"/>
          <w:color w:val="00B050"/>
        </w:rPr>
        <w:br/>
      </w:r>
      <w:r w:rsidRPr="002411DA">
        <w:rPr>
          <w:rFonts w:ascii="Times New Roman" w:hAnsi="Times New Roman" w:cs="Times New Roman"/>
          <w:color w:val="00B050"/>
        </w:rPr>
        <w:br/>
        <w:t xml:space="preserve">    LinkedList&lt;Entry&lt;K, V&gt;&gt; bucket = data[index];</w:t>
      </w:r>
      <w:r w:rsidRPr="002411DA">
        <w:rPr>
          <w:rFonts w:ascii="Times New Roman" w:hAnsi="Times New Roman" w:cs="Times New Roman"/>
          <w:color w:val="00B050"/>
        </w:rPr>
        <w:br/>
      </w:r>
      <w:r w:rsidRPr="002411DA">
        <w:rPr>
          <w:rFonts w:ascii="Times New Roman" w:hAnsi="Times New Roman" w:cs="Times New Roman"/>
          <w:color w:val="00B050"/>
        </w:rPr>
        <w:br/>
        <w:t xml:space="preserve">    for (Entry&lt;K, V&gt; entry : bucket) {</w:t>
      </w:r>
      <w:r w:rsidRPr="002411DA">
        <w:rPr>
          <w:rFonts w:ascii="Times New Roman" w:hAnsi="Times New Roman" w:cs="Times New Roman"/>
          <w:color w:val="00B050"/>
        </w:rPr>
        <w:br/>
        <w:t xml:space="preserve">        if (entry.key.equals(key)) {</w:t>
      </w:r>
      <w:r w:rsidRPr="002411DA">
        <w:rPr>
          <w:rFonts w:ascii="Times New Roman" w:hAnsi="Times New Roman" w:cs="Times New Roman"/>
          <w:color w:val="00B050"/>
        </w:rPr>
        <w:br/>
        <w:t xml:space="preserve">            return entry.value;</w:t>
      </w:r>
      <w:r w:rsidRPr="002411DA">
        <w:rPr>
          <w:rFonts w:ascii="Times New Roman" w:hAnsi="Times New Roman" w:cs="Times New Roman"/>
          <w:color w:val="00B050"/>
        </w:rPr>
        <w:br/>
        <w:t xml:space="preserve">        }</w:t>
      </w:r>
      <w:r w:rsidRPr="002411DA">
        <w:rPr>
          <w:rFonts w:ascii="Times New Roman" w:hAnsi="Times New Roman" w:cs="Times New Roman"/>
          <w:color w:val="00B050"/>
        </w:rPr>
        <w:br/>
        <w:t xml:space="preserve">    }</w:t>
      </w:r>
      <w:r w:rsidRPr="002411DA">
        <w:rPr>
          <w:rFonts w:ascii="Times New Roman" w:hAnsi="Times New Roman" w:cs="Times New Roman"/>
          <w:color w:val="00B050"/>
        </w:rPr>
        <w:br/>
        <w:t xml:space="preserve">    return null;</w:t>
      </w:r>
      <w:r w:rsidRPr="002411DA">
        <w:rPr>
          <w:rFonts w:ascii="Times New Roman" w:hAnsi="Times New Roman" w:cs="Times New Roman"/>
          <w:color w:val="00B050"/>
        </w:rPr>
        <w:br/>
        <w:t>}</w:t>
      </w:r>
      <w:r w:rsidRPr="002411DA">
        <w:rPr>
          <w:rFonts w:ascii="Times New Roman" w:hAnsi="Times New Roman" w:cs="Times New Roman"/>
          <w:color w:val="00B050"/>
        </w:rPr>
        <w:br/>
      </w:r>
    </w:p>
    <w:p w14:paraId="74C9E5BB" w14:textId="08419B78" w:rsidR="002411DA" w:rsidRPr="002411DA" w:rsidRDefault="00000000" w:rsidP="002411DA">
      <w:pPr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</w:rPr>
        <w:t>Finds and returns the value for a given key, or null if not found.</w:t>
      </w:r>
      <w:r w:rsidR="002411DA" w:rsidRPr="002411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11DA" w:rsidRPr="002411DA">
        <w:rPr>
          <w:rFonts w:ascii="Times New Roman" w:hAnsi="Times New Roman" w:cs="Times New Roman"/>
        </w:rPr>
        <w:t>Finds the bucket for the given key</w:t>
      </w:r>
      <w:r w:rsidR="002411DA" w:rsidRPr="002411DA">
        <w:rPr>
          <w:rFonts w:ascii="Times New Roman" w:hAnsi="Times New Roman" w:cs="Times New Roman"/>
        </w:rPr>
        <w:t xml:space="preserve">. </w:t>
      </w:r>
      <w:r w:rsidR="002411DA" w:rsidRPr="002411DA">
        <w:rPr>
          <w:rFonts w:ascii="Times New Roman" w:hAnsi="Times New Roman" w:cs="Times New Roman"/>
        </w:rPr>
        <w:t xml:space="preserve"> </w:t>
      </w:r>
      <w:r w:rsidR="002411DA" w:rsidRPr="002411DA">
        <w:rPr>
          <w:rFonts w:ascii="Times New Roman" w:hAnsi="Times New Roman" w:cs="Times New Roman"/>
          <w:b/>
          <w:bCs/>
        </w:rPr>
        <w:t>Searches through the linked list</w:t>
      </w:r>
      <w:r w:rsidR="002411DA" w:rsidRPr="002411DA">
        <w:rPr>
          <w:rFonts w:ascii="Times New Roman" w:hAnsi="Times New Roman" w:cs="Times New Roman"/>
        </w:rPr>
        <w:t xml:space="preserve"> to find the matching key.</w:t>
      </w:r>
      <w:r w:rsidR="002411DA" w:rsidRPr="002411DA">
        <w:rPr>
          <w:rFonts w:ascii="Times New Roman" w:hAnsi="Times New Roman" w:cs="Times New Roman"/>
        </w:rPr>
        <w:t xml:space="preserve"> </w:t>
      </w:r>
      <w:r w:rsidR="002411DA" w:rsidRPr="002411DA">
        <w:rPr>
          <w:rFonts w:ascii="Times New Roman" w:hAnsi="Times New Roman" w:cs="Times New Roman"/>
          <w:b/>
          <w:bCs/>
        </w:rPr>
        <w:t>Returns</w:t>
      </w:r>
      <w:r w:rsidR="002411DA" w:rsidRPr="002411DA">
        <w:rPr>
          <w:rFonts w:ascii="Times New Roman" w:hAnsi="Times New Roman" w:cs="Times New Roman"/>
        </w:rPr>
        <w:t xml:space="preserve"> the value if found, otherwise </w:t>
      </w:r>
      <w:r w:rsidR="002411DA" w:rsidRPr="002411DA">
        <w:rPr>
          <w:rFonts w:ascii="Times New Roman" w:hAnsi="Times New Roman" w:cs="Times New Roman"/>
          <w:b/>
          <w:bCs/>
        </w:rPr>
        <w:t>returns null</w:t>
      </w:r>
      <w:r w:rsidR="002411DA" w:rsidRPr="002411DA">
        <w:rPr>
          <w:rFonts w:ascii="Times New Roman" w:hAnsi="Times New Roman" w:cs="Times New Roman"/>
        </w:rPr>
        <w:t>.</w:t>
      </w:r>
    </w:p>
    <w:p w14:paraId="3D78836F" w14:textId="007F398A" w:rsidR="00BF58D4" w:rsidRPr="002411DA" w:rsidRDefault="00BF58D4">
      <w:pPr>
        <w:rPr>
          <w:rFonts w:ascii="Times New Roman" w:hAnsi="Times New Roman" w:cs="Times New Roman"/>
        </w:rPr>
      </w:pPr>
    </w:p>
    <w:p w14:paraId="535712F0" w14:textId="77777777" w:rsidR="00BF58D4" w:rsidRPr="002411DA" w:rsidRDefault="00000000">
      <w:pPr>
        <w:pStyle w:val="Heading3"/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</w:rPr>
        <w:t>Method: containsValue(V value)</w:t>
      </w:r>
    </w:p>
    <w:p w14:paraId="4E7E6451" w14:textId="77777777" w:rsidR="00BF58D4" w:rsidRPr="002411DA" w:rsidRDefault="00000000" w:rsidP="002411DA">
      <w:pPr>
        <w:ind w:left="2160"/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  <w:color w:val="00B050"/>
        </w:rPr>
        <w:t>public boolean containsValue(V value) {</w:t>
      </w:r>
      <w:r w:rsidRPr="002411DA">
        <w:rPr>
          <w:rFonts w:ascii="Times New Roman" w:hAnsi="Times New Roman" w:cs="Times New Roman"/>
          <w:color w:val="00B050"/>
        </w:rPr>
        <w:br/>
        <w:t xml:space="preserve">    for (LinkedList&lt;Entry&lt;K, V&gt;&gt; bucket : data) {</w:t>
      </w:r>
      <w:r w:rsidRPr="002411DA">
        <w:rPr>
          <w:rFonts w:ascii="Times New Roman" w:hAnsi="Times New Roman" w:cs="Times New Roman"/>
          <w:color w:val="00B050"/>
        </w:rPr>
        <w:br/>
        <w:t xml:space="preserve">        for (Entry&lt;K, V&gt; entry : bucket) {</w:t>
      </w:r>
      <w:r w:rsidRPr="002411DA">
        <w:rPr>
          <w:rFonts w:ascii="Times New Roman" w:hAnsi="Times New Roman" w:cs="Times New Roman"/>
          <w:color w:val="00B050"/>
        </w:rPr>
        <w:br/>
        <w:t xml:space="preserve">            if ((value == null &amp;&amp; entry.value == null) ||</w:t>
      </w:r>
      <w:r w:rsidRPr="002411DA">
        <w:rPr>
          <w:rFonts w:ascii="Times New Roman" w:hAnsi="Times New Roman" w:cs="Times New Roman"/>
          <w:color w:val="00B050"/>
        </w:rPr>
        <w:br/>
        <w:t xml:space="preserve">                (value != null &amp;&amp; value.equals(entry.value))) {</w:t>
      </w:r>
      <w:r w:rsidRPr="002411DA">
        <w:rPr>
          <w:rFonts w:ascii="Times New Roman" w:hAnsi="Times New Roman" w:cs="Times New Roman"/>
          <w:color w:val="00B050"/>
        </w:rPr>
        <w:br/>
        <w:t xml:space="preserve">                return true;</w:t>
      </w:r>
      <w:r w:rsidRPr="002411DA">
        <w:rPr>
          <w:rFonts w:ascii="Times New Roman" w:hAnsi="Times New Roman" w:cs="Times New Roman"/>
          <w:color w:val="00B050"/>
        </w:rPr>
        <w:br/>
        <w:t xml:space="preserve">            }</w:t>
      </w:r>
      <w:r w:rsidRPr="002411DA">
        <w:rPr>
          <w:rFonts w:ascii="Times New Roman" w:hAnsi="Times New Roman" w:cs="Times New Roman"/>
          <w:color w:val="00B050"/>
        </w:rPr>
        <w:br/>
        <w:t xml:space="preserve">        }</w:t>
      </w:r>
      <w:r w:rsidRPr="002411DA">
        <w:rPr>
          <w:rFonts w:ascii="Times New Roman" w:hAnsi="Times New Roman" w:cs="Times New Roman"/>
          <w:color w:val="00B050"/>
        </w:rPr>
        <w:br/>
        <w:t xml:space="preserve">    }</w:t>
      </w:r>
      <w:r w:rsidRPr="002411DA">
        <w:rPr>
          <w:rFonts w:ascii="Times New Roman" w:hAnsi="Times New Roman" w:cs="Times New Roman"/>
          <w:color w:val="00B050"/>
        </w:rPr>
        <w:br/>
        <w:t xml:space="preserve">    return false;</w:t>
      </w:r>
      <w:r w:rsidRPr="002411DA">
        <w:rPr>
          <w:rFonts w:ascii="Times New Roman" w:hAnsi="Times New Roman" w:cs="Times New Roman"/>
          <w:color w:val="00B050"/>
        </w:rPr>
        <w:br/>
        <w:t>}</w:t>
      </w:r>
      <w:r w:rsidRPr="002411DA">
        <w:rPr>
          <w:rFonts w:ascii="Times New Roman" w:hAnsi="Times New Roman" w:cs="Times New Roman"/>
          <w:color w:val="00B050"/>
        </w:rPr>
        <w:br/>
      </w:r>
    </w:p>
    <w:p w14:paraId="2E1164F5" w14:textId="7259FECE" w:rsidR="002411DA" w:rsidRPr="002411DA" w:rsidRDefault="00000000" w:rsidP="002411DA">
      <w:pPr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</w:rPr>
        <w:lastRenderedPageBreak/>
        <w:t>Checks whether the value exists anywhere in the map.</w:t>
      </w:r>
      <w:r w:rsidR="002411DA" w:rsidRPr="002411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11DA" w:rsidRPr="002411DA">
        <w:rPr>
          <w:rFonts w:ascii="Times New Roman" w:hAnsi="Times New Roman" w:cs="Times New Roman"/>
          <w:b/>
          <w:bCs/>
        </w:rPr>
        <w:t>Searches the entire map</w:t>
      </w:r>
      <w:r w:rsidR="002411DA" w:rsidRPr="002411DA">
        <w:rPr>
          <w:rFonts w:ascii="Times New Roman" w:hAnsi="Times New Roman" w:cs="Times New Roman"/>
        </w:rPr>
        <w:t xml:space="preserve"> to see if any value matches.</w:t>
      </w:r>
      <w:r w:rsidR="002411DA" w:rsidRPr="002411DA">
        <w:rPr>
          <w:rFonts w:ascii="Times New Roman" w:hAnsi="Times New Roman" w:cs="Times New Roman"/>
        </w:rPr>
        <w:t xml:space="preserve"> </w:t>
      </w:r>
      <w:r w:rsidR="002411DA" w:rsidRPr="002411DA">
        <w:rPr>
          <w:rFonts w:ascii="Times New Roman" w:hAnsi="Times New Roman" w:cs="Times New Roman"/>
        </w:rPr>
        <w:t xml:space="preserve">Works correctly even if the </w:t>
      </w:r>
      <w:r w:rsidR="002411DA" w:rsidRPr="002411DA">
        <w:rPr>
          <w:rFonts w:ascii="Times New Roman" w:hAnsi="Times New Roman" w:cs="Times New Roman"/>
          <w:b/>
          <w:bCs/>
        </w:rPr>
        <w:t>value is null</w:t>
      </w:r>
      <w:r w:rsidR="002411DA" w:rsidRPr="002411DA">
        <w:rPr>
          <w:rFonts w:ascii="Times New Roman" w:hAnsi="Times New Roman" w:cs="Times New Roman"/>
        </w:rPr>
        <w:t>.</w:t>
      </w:r>
    </w:p>
    <w:p w14:paraId="61DB5D2D" w14:textId="6C5AC658" w:rsidR="00BF58D4" w:rsidRPr="002411DA" w:rsidRDefault="00BF58D4">
      <w:pPr>
        <w:rPr>
          <w:rFonts w:ascii="Times New Roman" w:hAnsi="Times New Roman" w:cs="Times New Roman"/>
        </w:rPr>
      </w:pPr>
    </w:p>
    <w:p w14:paraId="37927AD0" w14:textId="77777777" w:rsidR="00BF58D4" w:rsidRPr="002411DA" w:rsidRDefault="00000000">
      <w:pPr>
        <w:pStyle w:val="Heading3"/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</w:rPr>
        <w:t>Method: resize()</w:t>
      </w:r>
    </w:p>
    <w:p w14:paraId="097E53E2" w14:textId="77777777" w:rsidR="00BF58D4" w:rsidRPr="002411DA" w:rsidRDefault="00000000" w:rsidP="002411DA">
      <w:pPr>
        <w:ind w:left="2160"/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  <w:color w:val="00B050"/>
        </w:rPr>
        <w:t>@SuppressWarnings("unchecked")</w:t>
      </w:r>
      <w:r w:rsidRPr="002411DA">
        <w:rPr>
          <w:rFonts w:ascii="Times New Roman" w:hAnsi="Times New Roman" w:cs="Times New Roman"/>
          <w:color w:val="00B050"/>
        </w:rPr>
        <w:br/>
        <w:t>public void resize() {</w:t>
      </w:r>
      <w:r w:rsidRPr="002411DA">
        <w:rPr>
          <w:rFonts w:ascii="Times New Roman" w:hAnsi="Times New Roman" w:cs="Times New Roman"/>
          <w:color w:val="00B050"/>
        </w:rPr>
        <w:br/>
        <w:t xml:space="preserve">    LinkedList&lt;Entry&lt;K, V&gt;&gt;[] oldData = data;</w:t>
      </w:r>
      <w:r w:rsidRPr="002411DA">
        <w:rPr>
          <w:rFonts w:ascii="Times New Roman" w:hAnsi="Times New Roman" w:cs="Times New Roman"/>
          <w:color w:val="00B050"/>
        </w:rPr>
        <w:br/>
        <w:t xml:space="preserve">    data = (LinkedList&lt;Entry&lt;K, V&gt;&gt;[]) new LinkedList[oldData.length * 2];</w:t>
      </w:r>
      <w:r w:rsidRPr="002411DA">
        <w:rPr>
          <w:rFonts w:ascii="Times New Roman" w:hAnsi="Times New Roman" w:cs="Times New Roman"/>
          <w:color w:val="00B050"/>
        </w:rPr>
        <w:br/>
        <w:t xml:space="preserve">    for (int i = 0; i &lt; data.length; i++) {</w:t>
      </w:r>
      <w:r w:rsidRPr="002411DA">
        <w:rPr>
          <w:rFonts w:ascii="Times New Roman" w:hAnsi="Times New Roman" w:cs="Times New Roman"/>
          <w:color w:val="00B050"/>
        </w:rPr>
        <w:br/>
        <w:t xml:space="preserve">        data[i] = new LinkedList&lt;&gt;();</w:t>
      </w:r>
      <w:r w:rsidRPr="002411DA">
        <w:rPr>
          <w:rFonts w:ascii="Times New Roman" w:hAnsi="Times New Roman" w:cs="Times New Roman"/>
          <w:color w:val="00B050"/>
        </w:rPr>
        <w:br/>
        <w:t xml:space="preserve">    }</w:t>
      </w:r>
      <w:r w:rsidRPr="002411DA">
        <w:rPr>
          <w:rFonts w:ascii="Times New Roman" w:hAnsi="Times New Roman" w:cs="Times New Roman"/>
          <w:color w:val="00B050"/>
        </w:rPr>
        <w:br/>
        <w:t xml:space="preserve">    for (LinkedList&lt;Entry&lt;K, V&gt;&gt; bucket : oldData) {</w:t>
      </w:r>
      <w:r w:rsidRPr="002411DA">
        <w:rPr>
          <w:rFonts w:ascii="Times New Roman" w:hAnsi="Times New Roman" w:cs="Times New Roman"/>
          <w:color w:val="00B050"/>
        </w:rPr>
        <w:br/>
        <w:t xml:space="preserve">        for (Entry&lt;K, V&gt; entry : bucket) {</w:t>
      </w:r>
      <w:r w:rsidRPr="002411DA">
        <w:rPr>
          <w:rFonts w:ascii="Times New Roman" w:hAnsi="Times New Roman" w:cs="Times New Roman"/>
          <w:color w:val="00B050"/>
        </w:rPr>
        <w:br/>
        <w:t xml:space="preserve">            put(entry.key, entry.value);</w:t>
      </w:r>
      <w:r w:rsidRPr="002411DA">
        <w:rPr>
          <w:rFonts w:ascii="Times New Roman" w:hAnsi="Times New Roman" w:cs="Times New Roman"/>
          <w:color w:val="00B050"/>
        </w:rPr>
        <w:br/>
        <w:t xml:space="preserve">        }</w:t>
      </w:r>
      <w:r w:rsidRPr="002411DA">
        <w:rPr>
          <w:rFonts w:ascii="Times New Roman" w:hAnsi="Times New Roman" w:cs="Times New Roman"/>
          <w:color w:val="00B050"/>
        </w:rPr>
        <w:br/>
        <w:t xml:space="preserve">    }</w:t>
      </w:r>
      <w:r w:rsidRPr="002411DA">
        <w:rPr>
          <w:rFonts w:ascii="Times New Roman" w:hAnsi="Times New Roman" w:cs="Times New Roman"/>
          <w:color w:val="00B050"/>
        </w:rPr>
        <w:br/>
        <w:t>}</w:t>
      </w:r>
      <w:r w:rsidRPr="002411DA">
        <w:rPr>
          <w:rFonts w:ascii="Times New Roman" w:hAnsi="Times New Roman" w:cs="Times New Roman"/>
          <w:color w:val="00B050"/>
        </w:rPr>
        <w:br/>
      </w:r>
    </w:p>
    <w:p w14:paraId="4082BB21" w14:textId="6E607D72" w:rsidR="002411DA" w:rsidRPr="002411DA" w:rsidRDefault="00000000" w:rsidP="002411DA">
      <w:pPr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</w:rPr>
        <w:t>Doubles the array size and rehashes all existing entries.</w:t>
      </w:r>
      <w:r w:rsidR="002411DA" w:rsidRPr="002411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11DA" w:rsidRPr="002411DA">
        <w:rPr>
          <w:rFonts w:ascii="Times New Roman" w:hAnsi="Times New Roman" w:cs="Times New Roman"/>
          <w:b/>
          <w:bCs/>
        </w:rPr>
        <w:t>Doubles</w:t>
      </w:r>
      <w:r w:rsidR="002411DA" w:rsidRPr="002411DA">
        <w:rPr>
          <w:rFonts w:ascii="Times New Roman" w:hAnsi="Times New Roman" w:cs="Times New Roman"/>
        </w:rPr>
        <w:t xml:space="preserve"> the array size (e.g., from 10 to 20).</w:t>
      </w:r>
      <w:r w:rsidR="002411DA" w:rsidRPr="002411DA">
        <w:rPr>
          <w:rFonts w:ascii="Times New Roman" w:hAnsi="Times New Roman" w:cs="Times New Roman"/>
        </w:rPr>
        <w:t xml:space="preserve"> </w:t>
      </w:r>
      <w:r w:rsidR="002411DA" w:rsidRPr="002411DA">
        <w:rPr>
          <w:rFonts w:ascii="Times New Roman" w:hAnsi="Times New Roman" w:cs="Times New Roman"/>
          <w:b/>
          <w:bCs/>
        </w:rPr>
        <w:t>Rehashes all existing entries</w:t>
      </w:r>
      <w:r w:rsidR="002411DA" w:rsidRPr="002411DA">
        <w:rPr>
          <w:rFonts w:ascii="Times New Roman" w:hAnsi="Times New Roman" w:cs="Times New Roman"/>
        </w:rPr>
        <w:t xml:space="preserve"> to their new correct </w:t>
      </w:r>
      <w:proofErr w:type="spellStart"/>
      <w:proofErr w:type="gramStart"/>
      <w:r w:rsidR="002411DA" w:rsidRPr="002411DA">
        <w:rPr>
          <w:rFonts w:ascii="Times New Roman" w:hAnsi="Times New Roman" w:cs="Times New Roman"/>
        </w:rPr>
        <w:t>locations.Ensures</w:t>
      </w:r>
      <w:proofErr w:type="spellEnd"/>
      <w:proofErr w:type="gramEnd"/>
      <w:r w:rsidR="002411DA" w:rsidRPr="002411DA">
        <w:rPr>
          <w:rFonts w:ascii="Times New Roman" w:hAnsi="Times New Roman" w:cs="Times New Roman"/>
        </w:rPr>
        <w:t xml:space="preserve"> that the map </w:t>
      </w:r>
      <w:r w:rsidR="002411DA" w:rsidRPr="002411DA">
        <w:rPr>
          <w:rFonts w:ascii="Times New Roman" w:hAnsi="Times New Roman" w:cs="Times New Roman"/>
          <w:b/>
          <w:bCs/>
        </w:rPr>
        <w:t xml:space="preserve">does not get </w:t>
      </w:r>
      <w:proofErr w:type="gramStart"/>
      <w:r w:rsidR="002411DA" w:rsidRPr="002411DA">
        <w:rPr>
          <w:rFonts w:ascii="Times New Roman" w:hAnsi="Times New Roman" w:cs="Times New Roman"/>
          <w:b/>
          <w:bCs/>
        </w:rPr>
        <w:t>overloaded</w:t>
      </w:r>
      <w:proofErr w:type="gramEnd"/>
      <w:r w:rsidR="002411DA" w:rsidRPr="002411DA">
        <w:rPr>
          <w:rFonts w:ascii="Times New Roman" w:hAnsi="Times New Roman" w:cs="Times New Roman"/>
        </w:rPr>
        <w:t xml:space="preserve"> and performance stays good.</w:t>
      </w:r>
    </w:p>
    <w:p w14:paraId="4E64C22B" w14:textId="7251A505" w:rsidR="00BF58D4" w:rsidRPr="002411DA" w:rsidRDefault="00BF58D4">
      <w:pPr>
        <w:rPr>
          <w:rFonts w:ascii="Times New Roman" w:hAnsi="Times New Roman" w:cs="Times New Roman"/>
        </w:rPr>
      </w:pPr>
    </w:p>
    <w:p w14:paraId="0A79C6E3" w14:textId="013FD797" w:rsidR="00BF58D4" w:rsidRPr="002411DA" w:rsidRDefault="002411DA" w:rsidP="002411DA">
      <w:pPr>
        <w:pStyle w:val="IntenseQuote"/>
        <w:ind w:left="0"/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</w:rPr>
        <w:drawing>
          <wp:inline distT="0" distB="0" distL="0" distR="0" wp14:anchorId="093E7F12" wp14:editId="392E775F">
            <wp:extent cx="5714177" cy="1499616"/>
            <wp:effectExtent l="0" t="0" r="1270" b="0"/>
            <wp:docPr id="13367053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05389" name="Picture 1" descr="A screenshot of a computer program&#10;&#10;AI-generated content may be incorrect."/>
                    <pic:cNvPicPr/>
                  </pic:nvPicPr>
                  <pic:blipFill rotWithShape="1">
                    <a:blip r:embed="rId6"/>
                    <a:srcRect b="43039"/>
                    <a:stretch/>
                  </pic:blipFill>
                  <pic:spPr bwMode="auto">
                    <a:xfrm>
                      <a:off x="0" y="0"/>
                      <a:ext cx="5778268" cy="1516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FAF14" w14:textId="77777777" w:rsidR="00BF58D4" w:rsidRPr="002411DA" w:rsidRDefault="00000000">
      <w:pPr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</w:rPr>
        <w:br w:type="page"/>
      </w:r>
    </w:p>
    <w:p w14:paraId="467C9072" w14:textId="77777777" w:rsidR="00BF58D4" w:rsidRPr="002411DA" w:rsidRDefault="00000000">
      <w:pPr>
        <w:pStyle w:val="Heading1"/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</w:rPr>
        <w:lastRenderedPageBreak/>
        <w:t>2. SimpleHashMapTester.java</w:t>
      </w:r>
    </w:p>
    <w:p w14:paraId="33BE3AC2" w14:textId="77777777" w:rsidR="00BF58D4" w:rsidRPr="002411DA" w:rsidRDefault="00000000">
      <w:pPr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</w:rPr>
        <w:t>Purpose:</w:t>
      </w:r>
      <w:r w:rsidRPr="002411DA">
        <w:rPr>
          <w:rFonts w:ascii="Times New Roman" w:hAnsi="Times New Roman" w:cs="Times New Roman"/>
        </w:rPr>
        <w:br/>
        <w:t>Tests the functionalities of the SimpleHashMap class by inserting entries, retrieving values, checking values, and resizing the map.</w:t>
      </w:r>
    </w:p>
    <w:p w14:paraId="23E0FA0C" w14:textId="77777777" w:rsidR="00BF58D4" w:rsidRPr="002411DA" w:rsidRDefault="00000000">
      <w:pPr>
        <w:pStyle w:val="Heading2"/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</w:rPr>
        <w:t>Class: SimpleHashMapTester</w:t>
      </w:r>
    </w:p>
    <w:p w14:paraId="08E56279" w14:textId="77777777" w:rsidR="00BF58D4" w:rsidRPr="002411DA" w:rsidRDefault="00000000">
      <w:pPr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</w:rPr>
        <w:t>Main driver class for running tests on SimpleHashMap.</w:t>
      </w:r>
    </w:p>
    <w:p w14:paraId="62FF73B4" w14:textId="77777777" w:rsidR="00BF58D4" w:rsidRPr="002411DA" w:rsidRDefault="00000000">
      <w:pPr>
        <w:pStyle w:val="Heading3"/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</w:rPr>
        <w:t>Method: main(String[] args)</w:t>
      </w:r>
    </w:p>
    <w:p w14:paraId="7D069F9F" w14:textId="77777777" w:rsidR="00BF58D4" w:rsidRPr="002411DA" w:rsidRDefault="00000000" w:rsidP="002411DA">
      <w:pPr>
        <w:ind w:left="1440"/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  <w:color w:val="00B050"/>
        </w:rPr>
        <w:t>public static void main(String[] args) {</w:t>
      </w:r>
      <w:r w:rsidRPr="002411DA">
        <w:rPr>
          <w:rFonts w:ascii="Times New Roman" w:hAnsi="Times New Roman" w:cs="Times New Roman"/>
          <w:color w:val="00B050"/>
        </w:rPr>
        <w:br/>
        <w:t xml:space="preserve">    SimpleHashMap&lt;String, String&gt; map = new SimpleHashMap&lt;&gt;();</w:t>
      </w:r>
      <w:r w:rsidRPr="002411DA">
        <w:rPr>
          <w:rFonts w:ascii="Times New Roman" w:hAnsi="Times New Roman" w:cs="Times New Roman"/>
          <w:color w:val="00B050"/>
        </w:rPr>
        <w:br/>
      </w:r>
      <w:r w:rsidRPr="002411DA">
        <w:rPr>
          <w:rFonts w:ascii="Times New Roman" w:hAnsi="Times New Roman" w:cs="Times New Roman"/>
          <w:color w:val="00B050"/>
        </w:rPr>
        <w:br/>
        <w:t xml:space="preserve">    map.put("apple", "fruit");</w:t>
      </w:r>
      <w:r w:rsidRPr="002411DA">
        <w:rPr>
          <w:rFonts w:ascii="Times New Roman" w:hAnsi="Times New Roman" w:cs="Times New Roman"/>
          <w:color w:val="00B050"/>
        </w:rPr>
        <w:br/>
        <w:t xml:space="preserve">    map.put("carrot", "vegetable");</w:t>
      </w:r>
      <w:r w:rsidRPr="002411DA">
        <w:rPr>
          <w:rFonts w:ascii="Times New Roman" w:hAnsi="Times New Roman" w:cs="Times New Roman"/>
          <w:color w:val="00B050"/>
        </w:rPr>
        <w:br/>
        <w:t xml:space="preserve">    map.put("orange", "fruit");</w:t>
      </w:r>
      <w:r w:rsidRPr="002411DA">
        <w:rPr>
          <w:rFonts w:ascii="Times New Roman" w:hAnsi="Times New Roman" w:cs="Times New Roman"/>
          <w:color w:val="00B050"/>
        </w:rPr>
        <w:br/>
        <w:t xml:space="preserve">    map.put("banana", "fruit");</w:t>
      </w:r>
      <w:r w:rsidRPr="002411DA">
        <w:rPr>
          <w:rFonts w:ascii="Times New Roman" w:hAnsi="Times New Roman" w:cs="Times New Roman"/>
          <w:color w:val="00B050"/>
        </w:rPr>
        <w:br/>
        <w:t xml:space="preserve">    map.put("broccoli", "vegetable");</w:t>
      </w:r>
      <w:r w:rsidRPr="002411DA">
        <w:rPr>
          <w:rFonts w:ascii="Times New Roman" w:hAnsi="Times New Roman" w:cs="Times New Roman"/>
          <w:color w:val="00B050"/>
        </w:rPr>
        <w:br/>
      </w:r>
      <w:r w:rsidRPr="002411DA">
        <w:rPr>
          <w:rFonts w:ascii="Times New Roman" w:hAnsi="Times New Roman" w:cs="Times New Roman"/>
          <w:color w:val="00B050"/>
        </w:rPr>
        <w:br/>
        <w:t xml:space="preserve">    System.out.println("Value for 'apple': " + map.get("apple"));</w:t>
      </w:r>
      <w:r w:rsidRPr="002411DA">
        <w:rPr>
          <w:rFonts w:ascii="Times New Roman" w:hAnsi="Times New Roman" w:cs="Times New Roman"/>
          <w:color w:val="00B050"/>
        </w:rPr>
        <w:br/>
        <w:t xml:space="preserve">    System.out.println("Value for 'carrot': " + map.get("carrot"));</w:t>
      </w:r>
      <w:r w:rsidRPr="002411DA">
        <w:rPr>
          <w:rFonts w:ascii="Times New Roman" w:hAnsi="Times New Roman" w:cs="Times New Roman"/>
          <w:color w:val="00B050"/>
        </w:rPr>
        <w:br/>
        <w:t xml:space="preserve">    System.out.println("Contains 'fruit': " + map.containsValue("fruit"));</w:t>
      </w:r>
      <w:r w:rsidRPr="002411DA">
        <w:rPr>
          <w:rFonts w:ascii="Times New Roman" w:hAnsi="Times New Roman" w:cs="Times New Roman"/>
          <w:color w:val="00B050"/>
        </w:rPr>
        <w:br/>
        <w:t xml:space="preserve">    System.out.println("Contains 'meat': " + map.containsValue("meat"));</w:t>
      </w:r>
      <w:r w:rsidRPr="002411DA">
        <w:rPr>
          <w:rFonts w:ascii="Times New Roman" w:hAnsi="Times New Roman" w:cs="Times New Roman"/>
          <w:color w:val="00B050"/>
        </w:rPr>
        <w:br/>
      </w:r>
      <w:r w:rsidRPr="002411DA">
        <w:rPr>
          <w:rFonts w:ascii="Times New Roman" w:hAnsi="Times New Roman" w:cs="Times New Roman"/>
          <w:color w:val="00B050"/>
        </w:rPr>
        <w:br/>
        <w:t xml:space="preserve">    System.out.println("</w:t>
      </w:r>
      <w:r w:rsidRPr="002411DA">
        <w:rPr>
          <w:rFonts w:ascii="Times New Roman" w:hAnsi="Times New Roman" w:cs="Times New Roman"/>
          <w:color w:val="00B050"/>
        </w:rPr>
        <w:br/>
        <w:t>Resizing the map...");</w:t>
      </w:r>
      <w:r w:rsidRPr="002411DA">
        <w:rPr>
          <w:rFonts w:ascii="Times New Roman" w:hAnsi="Times New Roman" w:cs="Times New Roman"/>
          <w:color w:val="00B050"/>
        </w:rPr>
        <w:br/>
        <w:t xml:space="preserve">    map.resize();</w:t>
      </w:r>
      <w:r w:rsidRPr="002411DA">
        <w:rPr>
          <w:rFonts w:ascii="Times New Roman" w:hAnsi="Times New Roman" w:cs="Times New Roman"/>
          <w:color w:val="00B050"/>
        </w:rPr>
        <w:br/>
      </w:r>
      <w:r w:rsidRPr="002411DA">
        <w:rPr>
          <w:rFonts w:ascii="Times New Roman" w:hAnsi="Times New Roman" w:cs="Times New Roman"/>
          <w:color w:val="00B050"/>
        </w:rPr>
        <w:br/>
        <w:t xml:space="preserve">    System.out.println("After resize - Value for 'apple': " + map.get("apple"));</w:t>
      </w:r>
      <w:r w:rsidRPr="002411DA">
        <w:rPr>
          <w:rFonts w:ascii="Times New Roman" w:hAnsi="Times New Roman" w:cs="Times New Roman"/>
          <w:color w:val="00B050"/>
        </w:rPr>
        <w:br/>
        <w:t xml:space="preserve">    System.out.println("After resize - Value for 'carrot': " + map.get("carrot"));</w:t>
      </w:r>
      <w:r w:rsidRPr="002411DA">
        <w:rPr>
          <w:rFonts w:ascii="Times New Roman" w:hAnsi="Times New Roman" w:cs="Times New Roman"/>
          <w:color w:val="00B050"/>
        </w:rPr>
        <w:br/>
        <w:t xml:space="preserve">    System.out.println("After resize - Contains 'fruit': " + map.containsValue("fruit"));</w:t>
      </w:r>
      <w:r w:rsidRPr="002411DA">
        <w:rPr>
          <w:rFonts w:ascii="Times New Roman" w:hAnsi="Times New Roman" w:cs="Times New Roman"/>
          <w:color w:val="00B050"/>
        </w:rPr>
        <w:br/>
        <w:t>}</w:t>
      </w:r>
      <w:r w:rsidRPr="002411DA">
        <w:rPr>
          <w:rFonts w:ascii="Times New Roman" w:hAnsi="Times New Roman" w:cs="Times New Roman"/>
        </w:rPr>
        <w:br/>
      </w:r>
    </w:p>
    <w:p w14:paraId="022691CC" w14:textId="77777777" w:rsidR="00BF58D4" w:rsidRPr="002411DA" w:rsidRDefault="00000000">
      <w:pPr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</w:rPr>
        <w:t>Tests all major methods (`put`, `get`, `containsValue`, and `resize`) of SimpleHashMap.</w:t>
      </w:r>
    </w:p>
    <w:p w14:paraId="1CB3FC54" w14:textId="70032890" w:rsidR="00BF58D4" w:rsidRPr="002411DA" w:rsidRDefault="002411DA" w:rsidP="002411DA">
      <w:pPr>
        <w:pStyle w:val="IntenseQuote"/>
        <w:rPr>
          <w:rFonts w:ascii="Times New Roman" w:hAnsi="Times New Roman" w:cs="Times New Roman"/>
        </w:rPr>
      </w:pPr>
      <w:r w:rsidRPr="002411DA">
        <w:rPr>
          <w:rFonts w:ascii="Times New Roman" w:hAnsi="Times New Roman" w:cs="Times New Roman"/>
        </w:rPr>
        <w:drawing>
          <wp:inline distT="0" distB="0" distL="0" distR="0" wp14:anchorId="443811BA" wp14:editId="37908153">
            <wp:extent cx="4523691" cy="1188720"/>
            <wp:effectExtent l="0" t="0" r="0" b="5080"/>
            <wp:docPr id="6599185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1851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903" cy="121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8D4" w:rsidRPr="002411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2537553">
    <w:abstractNumId w:val="8"/>
  </w:num>
  <w:num w:numId="2" w16cid:durableId="1137603415">
    <w:abstractNumId w:val="6"/>
  </w:num>
  <w:num w:numId="3" w16cid:durableId="149098369">
    <w:abstractNumId w:val="5"/>
  </w:num>
  <w:num w:numId="4" w16cid:durableId="855506957">
    <w:abstractNumId w:val="4"/>
  </w:num>
  <w:num w:numId="5" w16cid:durableId="1517693265">
    <w:abstractNumId w:val="7"/>
  </w:num>
  <w:num w:numId="6" w16cid:durableId="1573614424">
    <w:abstractNumId w:val="3"/>
  </w:num>
  <w:num w:numId="7" w16cid:durableId="599223942">
    <w:abstractNumId w:val="2"/>
  </w:num>
  <w:num w:numId="8" w16cid:durableId="30955341">
    <w:abstractNumId w:val="1"/>
  </w:num>
  <w:num w:numId="9" w16cid:durableId="81876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11DA"/>
    <w:rsid w:val="0029639D"/>
    <w:rsid w:val="00326F90"/>
    <w:rsid w:val="00670D3E"/>
    <w:rsid w:val="00AA1D8D"/>
    <w:rsid w:val="00B47730"/>
    <w:rsid w:val="00BF58D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0B5B30"/>
  <w14:defaultImageDpi w14:val="300"/>
  <w15:docId w15:val="{4A02F826-8774-5F42-8717-9E7BB9E8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2411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Arnab Das Utsa</cp:lastModifiedBy>
  <cp:revision>2</cp:revision>
  <dcterms:created xsi:type="dcterms:W3CDTF">2025-04-29T17:50:00Z</dcterms:created>
  <dcterms:modified xsi:type="dcterms:W3CDTF">2025-04-29T17:50:00Z</dcterms:modified>
  <cp:category/>
</cp:coreProperties>
</file>