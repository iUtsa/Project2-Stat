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EB8D3D" w14:textId="77777777" w:rsidR="00404836" w:rsidRPr="00404836" w:rsidRDefault="00000000" w:rsidP="00404836">
      <w:pPr>
        <w:pStyle w:val="Title"/>
        <w:jc w:val="center"/>
        <w:rPr>
          <w:rFonts w:ascii="Times New Roman" w:hAnsi="Times New Roman" w:cs="Times New Roman"/>
          <w:b/>
          <w:bCs/>
        </w:rPr>
      </w:pPr>
      <w:r w:rsidRPr="00404836">
        <w:rPr>
          <w:rFonts w:ascii="Times New Roman" w:hAnsi="Times New Roman" w:cs="Times New Roman"/>
          <w:b/>
          <w:bCs/>
        </w:rPr>
        <w:t xml:space="preserve">HashMapper: Text Fingerprinting System </w:t>
      </w:r>
    </w:p>
    <w:p w14:paraId="0E2D93A9" w14:textId="77777777" w:rsidR="00404836" w:rsidRPr="00404836" w:rsidRDefault="00404836" w:rsidP="00404836">
      <w:pPr>
        <w:pStyle w:val="Title"/>
        <w:jc w:val="center"/>
        <w:rPr>
          <w:rFonts w:ascii="Times New Roman" w:hAnsi="Times New Roman" w:cs="Times New Roman"/>
          <w:b/>
          <w:bCs/>
        </w:rPr>
      </w:pPr>
    </w:p>
    <w:p w14:paraId="1FF5BA19" w14:textId="259632F4" w:rsidR="001D0EF7" w:rsidRPr="00404836" w:rsidRDefault="00000000" w:rsidP="00404836">
      <w:pPr>
        <w:pStyle w:val="Title"/>
        <w:jc w:val="center"/>
        <w:rPr>
          <w:rFonts w:ascii="Times New Roman" w:hAnsi="Times New Roman" w:cs="Times New Roman"/>
          <w:b/>
          <w:bCs/>
        </w:rPr>
      </w:pPr>
      <w:r w:rsidRPr="00404836">
        <w:rPr>
          <w:rFonts w:ascii="Times New Roman" w:hAnsi="Times New Roman" w:cs="Times New Roman"/>
          <w:b/>
          <w:bCs/>
        </w:rPr>
        <w:t>Comprehensive Documentation</w:t>
      </w:r>
    </w:p>
    <w:p w14:paraId="30F122E8" w14:textId="77777777" w:rsidR="001D0EF7" w:rsidRPr="00404836" w:rsidRDefault="00000000">
      <w:pPr>
        <w:pStyle w:val="Heading1"/>
        <w:rPr>
          <w:rFonts w:ascii="Times New Roman" w:hAnsi="Times New Roman" w:cs="Times New Roman"/>
        </w:rPr>
      </w:pPr>
      <w:r w:rsidRPr="00404836">
        <w:rPr>
          <w:rFonts w:ascii="Times New Roman" w:hAnsi="Times New Roman" w:cs="Times New Roman"/>
        </w:rPr>
        <w:t>Introduction</w:t>
      </w:r>
    </w:p>
    <w:p w14:paraId="2DD4F640" w14:textId="77777777" w:rsidR="001D0EF7" w:rsidRPr="00404836" w:rsidRDefault="00000000">
      <w:pPr>
        <w:rPr>
          <w:rFonts w:ascii="Times New Roman" w:hAnsi="Times New Roman" w:cs="Times New Roman"/>
        </w:rPr>
      </w:pPr>
      <w:r w:rsidRPr="00404836">
        <w:rPr>
          <w:rFonts w:ascii="Times New Roman" w:hAnsi="Times New Roman" w:cs="Times New Roman"/>
        </w:rPr>
        <w:t xml:space="preserve">HashMapper is a unique text-to-image fingerprinting system that transforms input text into colorful visual representations based on hash collisions. </w:t>
      </w:r>
      <w:r w:rsidRPr="00404836">
        <w:rPr>
          <w:rFonts w:ascii="Times New Roman" w:hAnsi="Times New Roman" w:cs="Times New Roman"/>
        </w:rPr>
        <w:br/>
        <w:t xml:space="preserve">Rather than minimizing collisions as in typical hash functions, this system intentionally creates and visualizes collisions to explore how poor hashing behaviors affect data storage and distribution. </w:t>
      </w:r>
      <w:r w:rsidRPr="00404836">
        <w:rPr>
          <w:rFonts w:ascii="Times New Roman" w:hAnsi="Times New Roman" w:cs="Times New Roman"/>
        </w:rPr>
        <w:br/>
        <w:t>This project combines Python (Flask) for the frontend and server control, and Java for the backend hash map logic and visualization.</w:t>
      </w:r>
      <w:r w:rsidRPr="00404836">
        <w:rPr>
          <w:rFonts w:ascii="Times New Roman" w:hAnsi="Times New Roman" w:cs="Times New Roman"/>
        </w:rPr>
        <w:br/>
      </w:r>
    </w:p>
    <w:p w14:paraId="5DF7B22A" w14:textId="77777777" w:rsidR="001D0EF7" w:rsidRPr="00404836" w:rsidRDefault="00000000">
      <w:pPr>
        <w:pStyle w:val="Heading1"/>
        <w:rPr>
          <w:rFonts w:ascii="Times New Roman" w:hAnsi="Times New Roman" w:cs="Times New Roman"/>
        </w:rPr>
      </w:pPr>
      <w:r w:rsidRPr="00404836">
        <w:rPr>
          <w:rFonts w:ascii="Times New Roman" w:hAnsi="Times New Roman" w:cs="Times New Roman"/>
        </w:rPr>
        <w:t>Key Definitions</w:t>
      </w:r>
    </w:p>
    <w:p w14:paraId="027AE8F4" w14:textId="77777777" w:rsidR="001D0EF7" w:rsidRPr="00404836" w:rsidRDefault="00000000" w:rsidP="00404836">
      <w:pPr>
        <w:pStyle w:val="Heading2"/>
        <w:rPr>
          <w:rFonts w:ascii="Times New Roman" w:hAnsi="Times New Roman" w:cs="Times New Roman"/>
        </w:rPr>
      </w:pPr>
      <w:r w:rsidRPr="00404836">
        <w:rPr>
          <w:rFonts w:ascii="Times New Roman" w:hAnsi="Times New Roman" w:cs="Times New Roman"/>
        </w:rPr>
        <w:t>Text Fingerprinting</w:t>
      </w:r>
    </w:p>
    <w:p w14:paraId="40477723" w14:textId="77777777" w:rsidR="001D0EF7" w:rsidRPr="00404836" w:rsidRDefault="00000000">
      <w:pPr>
        <w:rPr>
          <w:rFonts w:ascii="Times New Roman" w:hAnsi="Times New Roman" w:cs="Times New Roman"/>
        </w:rPr>
      </w:pPr>
      <w:r w:rsidRPr="00404836">
        <w:rPr>
          <w:rFonts w:ascii="Times New Roman" w:hAnsi="Times New Roman" w:cs="Times New Roman"/>
        </w:rPr>
        <w:t>The process of generating a compact, recognizable representation of a text input. In HashMapper, fingerprinting means creating a visual map that captures how the text's characters and words interact under hashing.</w:t>
      </w:r>
    </w:p>
    <w:p w14:paraId="10B250C9" w14:textId="77777777" w:rsidR="001D0EF7" w:rsidRPr="00404836" w:rsidRDefault="00000000">
      <w:pPr>
        <w:pStyle w:val="Heading2"/>
        <w:rPr>
          <w:rFonts w:ascii="Times New Roman" w:hAnsi="Times New Roman" w:cs="Times New Roman"/>
        </w:rPr>
      </w:pPr>
      <w:r w:rsidRPr="00404836">
        <w:rPr>
          <w:rFonts w:ascii="Times New Roman" w:hAnsi="Times New Roman" w:cs="Times New Roman"/>
        </w:rPr>
        <w:t>Hash Function</w:t>
      </w:r>
    </w:p>
    <w:p w14:paraId="23D1FC0C" w14:textId="77777777" w:rsidR="001D0EF7" w:rsidRPr="00404836" w:rsidRDefault="00000000">
      <w:pPr>
        <w:rPr>
          <w:rFonts w:ascii="Times New Roman" w:hAnsi="Times New Roman" w:cs="Times New Roman"/>
        </w:rPr>
      </w:pPr>
      <w:r w:rsidRPr="00404836">
        <w:rPr>
          <w:rFonts w:ascii="Times New Roman" w:hAnsi="Times New Roman" w:cs="Times New Roman"/>
        </w:rPr>
        <w:t>A mathematical function that takes an input and produces a fixed-size string or number, which is used for fast data retrieval. Good hash functions spread data evenly across buckets, but HashMapper intentionally explores 'bad' hashing.</w:t>
      </w:r>
    </w:p>
    <w:p w14:paraId="49BF27B5" w14:textId="77777777" w:rsidR="001D0EF7" w:rsidRPr="00404836" w:rsidRDefault="00000000">
      <w:pPr>
        <w:pStyle w:val="Heading2"/>
        <w:rPr>
          <w:rFonts w:ascii="Times New Roman" w:hAnsi="Times New Roman" w:cs="Times New Roman"/>
        </w:rPr>
      </w:pPr>
      <w:r w:rsidRPr="00404836">
        <w:rPr>
          <w:rFonts w:ascii="Times New Roman" w:hAnsi="Times New Roman" w:cs="Times New Roman"/>
        </w:rPr>
        <w:t>Hash Map</w:t>
      </w:r>
    </w:p>
    <w:p w14:paraId="4563324E" w14:textId="77777777" w:rsidR="001D0EF7" w:rsidRPr="00404836" w:rsidRDefault="00000000">
      <w:pPr>
        <w:rPr>
          <w:rFonts w:ascii="Times New Roman" w:hAnsi="Times New Roman" w:cs="Times New Roman"/>
        </w:rPr>
      </w:pPr>
      <w:r w:rsidRPr="00404836">
        <w:rPr>
          <w:rFonts w:ascii="Times New Roman" w:hAnsi="Times New Roman" w:cs="Times New Roman"/>
        </w:rPr>
        <w:t>A data structure used to store key-value pairs efficiently. Hash functions determine where keys and values are stored.</w:t>
      </w:r>
    </w:p>
    <w:p w14:paraId="098DB53A" w14:textId="77777777" w:rsidR="001D0EF7" w:rsidRPr="00404836" w:rsidRDefault="00000000">
      <w:pPr>
        <w:pStyle w:val="Heading2"/>
        <w:rPr>
          <w:rFonts w:ascii="Times New Roman" w:hAnsi="Times New Roman" w:cs="Times New Roman"/>
        </w:rPr>
      </w:pPr>
      <w:r w:rsidRPr="00404836">
        <w:rPr>
          <w:rFonts w:ascii="Times New Roman" w:hAnsi="Times New Roman" w:cs="Times New Roman"/>
        </w:rPr>
        <w:t>Collision</w:t>
      </w:r>
    </w:p>
    <w:p w14:paraId="1C6E3236" w14:textId="77777777" w:rsidR="001D0EF7" w:rsidRPr="00404836" w:rsidRDefault="00000000">
      <w:pPr>
        <w:rPr>
          <w:rFonts w:ascii="Times New Roman" w:hAnsi="Times New Roman" w:cs="Times New Roman"/>
        </w:rPr>
      </w:pPr>
      <w:r w:rsidRPr="00404836">
        <w:rPr>
          <w:rFonts w:ascii="Times New Roman" w:hAnsi="Times New Roman" w:cs="Times New Roman"/>
        </w:rPr>
        <w:t>When two different inputs generate the same hash code, a collision occurs. In HashMapper, these collisions are deliberately exaggerated to create more interesting visualization patterns.</w:t>
      </w:r>
    </w:p>
    <w:p w14:paraId="4A8907AD" w14:textId="77777777" w:rsidR="001D0EF7" w:rsidRPr="00404836" w:rsidRDefault="00000000">
      <w:pPr>
        <w:pStyle w:val="Heading2"/>
        <w:rPr>
          <w:rFonts w:ascii="Times New Roman" w:hAnsi="Times New Roman" w:cs="Times New Roman"/>
        </w:rPr>
      </w:pPr>
      <w:r w:rsidRPr="00404836">
        <w:rPr>
          <w:rFonts w:ascii="Times New Roman" w:hAnsi="Times New Roman" w:cs="Times New Roman"/>
        </w:rPr>
        <w:t>Bucket</w:t>
      </w:r>
    </w:p>
    <w:p w14:paraId="05F84B52" w14:textId="77777777" w:rsidR="001D0EF7" w:rsidRPr="00404836" w:rsidRDefault="00000000">
      <w:pPr>
        <w:rPr>
          <w:rFonts w:ascii="Times New Roman" w:hAnsi="Times New Roman" w:cs="Times New Roman"/>
        </w:rPr>
      </w:pPr>
      <w:r w:rsidRPr="00404836">
        <w:rPr>
          <w:rFonts w:ascii="Times New Roman" w:hAnsi="Times New Roman" w:cs="Times New Roman"/>
        </w:rPr>
        <w:t>A container in a hash map that holds one or more key-value pairs. If multiple inputs hash to the same bucket, they are stored together.</w:t>
      </w:r>
    </w:p>
    <w:p w14:paraId="216E499B" w14:textId="77777777" w:rsidR="001D0EF7" w:rsidRPr="00404836" w:rsidRDefault="00000000">
      <w:pPr>
        <w:pStyle w:val="Heading2"/>
        <w:rPr>
          <w:rFonts w:ascii="Times New Roman" w:hAnsi="Times New Roman" w:cs="Times New Roman"/>
        </w:rPr>
      </w:pPr>
      <w:r w:rsidRPr="00404836">
        <w:rPr>
          <w:rFonts w:ascii="Times New Roman" w:hAnsi="Times New Roman" w:cs="Times New Roman"/>
        </w:rPr>
        <w:lastRenderedPageBreak/>
        <w:t>DumbHashMap</w:t>
      </w:r>
    </w:p>
    <w:p w14:paraId="1F0A775B" w14:textId="77777777" w:rsidR="001D0EF7" w:rsidRPr="00404836" w:rsidRDefault="00000000">
      <w:pPr>
        <w:rPr>
          <w:rFonts w:ascii="Times New Roman" w:hAnsi="Times New Roman" w:cs="Times New Roman"/>
        </w:rPr>
      </w:pPr>
      <w:r w:rsidRPr="00404836">
        <w:rPr>
          <w:rFonts w:ascii="Times New Roman" w:hAnsi="Times New Roman" w:cs="Times New Roman"/>
        </w:rPr>
        <w:t>A simplified hash map with intentionally poor hashing behavior to promote collisions. Used in HashMapper for educational and visualization purposes.</w:t>
      </w:r>
    </w:p>
    <w:p w14:paraId="6F91B2CD" w14:textId="77777777" w:rsidR="001D0EF7" w:rsidRPr="00404836" w:rsidRDefault="00000000">
      <w:pPr>
        <w:pStyle w:val="Heading2"/>
        <w:rPr>
          <w:rFonts w:ascii="Times New Roman" w:hAnsi="Times New Roman" w:cs="Times New Roman"/>
        </w:rPr>
      </w:pPr>
      <w:r w:rsidRPr="00404836">
        <w:rPr>
          <w:rFonts w:ascii="Times New Roman" w:hAnsi="Times New Roman" w:cs="Times New Roman"/>
        </w:rPr>
        <w:t>Text Visualization</w:t>
      </w:r>
    </w:p>
    <w:p w14:paraId="43854D05" w14:textId="77777777" w:rsidR="001D0EF7" w:rsidRPr="00404836" w:rsidRDefault="00000000">
      <w:pPr>
        <w:rPr>
          <w:rFonts w:ascii="Times New Roman" w:hAnsi="Times New Roman" w:cs="Times New Roman"/>
        </w:rPr>
      </w:pPr>
      <w:r w:rsidRPr="00404836">
        <w:rPr>
          <w:rFonts w:ascii="Times New Roman" w:hAnsi="Times New Roman" w:cs="Times New Roman"/>
        </w:rPr>
        <w:t>Graphically representing patterns or structures in text data. In HashMapper, text visualization shows how characters and words distribute and collide when hashed.</w:t>
      </w:r>
    </w:p>
    <w:p w14:paraId="6BE89DE4" w14:textId="77777777" w:rsidR="001D0EF7" w:rsidRPr="00404836" w:rsidRDefault="00000000">
      <w:pPr>
        <w:pStyle w:val="Heading1"/>
        <w:rPr>
          <w:rFonts w:ascii="Times New Roman" w:hAnsi="Times New Roman" w:cs="Times New Roman"/>
        </w:rPr>
      </w:pPr>
      <w:r w:rsidRPr="00404836">
        <w:rPr>
          <w:rFonts w:ascii="Times New Roman" w:hAnsi="Times New Roman" w:cs="Times New Roman"/>
        </w:rPr>
        <w:t>Features</w:t>
      </w:r>
    </w:p>
    <w:p w14:paraId="55FE354E" w14:textId="77777777" w:rsidR="001D0EF7" w:rsidRPr="00404836" w:rsidRDefault="00000000">
      <w:pPr>
        <w:rPr>
          <w:rFonts w:ascii="Times New Roman" w:hAnsi="Times New Roman" w:cs="Times New Roman"/>
        </w:rPr>
      </w:pPr>
      <w:r w:rsidRPr="00404836">
        <w:rPr>
          <w:rFonts w:ascii="Times New Roman" w:hAnsi="Times New Roman" w:cs="Times New Roman"/>
        </w:rPr>
        <w:t>- Visualization of hash collisions for text data</w:t>
      </w:r>
      <w:r w:rsidRPr="00404836">
        <w:rPr>
          <w:rFonts w:ascii="Times New Roman" w:hAnsi="Times New Roman" w:cs="Times New Roman"/>
        </w:rPr>
        <w:br/>
        <w:t>- Simple DumbHashMap and SimpleHashMap implementations</w:t>
      </w:r>
      <w:r w:rsidRPr="00404836">
        <w:rPr>
          <w:rFonts w:ascii="Times New Roman" w:hAnsi="Times New Roman" w:cs="Times New Roman"/>
        </w:rPr>
        <w:br/>
        <w:t>- Python-to-Java bridge (`java_bridge.py`) to integrate Java with Python Flask server</w:t>
      </w:r>
      <w:r w:rsidRPr="00404836">
        <w:rPr>
          <w:rFonts w:ascii="Times New Roman" w:hAnsi="Times New Roman" w:cs="Times New Roman"/>
        </w:rPr>
        <w:br/>
        <w:t>- CSV generation for hash analysis (collisions, distributions, lookup performance)</w:t>
      </w:r>
      <w:r w:rsidRPr="00404836">
        <w:rPr>
          <w:rFonts w:ascii="Times New Roman" w:hAnsi="Times New Roman" w:cs="Times New Roman"/>
        </w:rPr>
        <w:br/>
        <w:t>- Interactive web interface built with Flask</w:t>
      </w:r>
      <w:r w:rsidRPr="00404836">
        <w:rPr>
          <w:rFonts w:ascii="Times New Roman" w:hAnsi="Times New Roman" w:cs="Times New Roman"/>
        </w:rPr>
        <w:br/>
        <w:t>- Ready-to-use shell scripts for Java compilation and project setup</w:t>
      </w:r>
      <w:r w:rsidRPr="00404836">
        <w:rPr>
          <w:rFonts w:ascii="Times New Roman" w:hAnsi="Times New Roman" w:cs="Times New Roman"/>
        </w:rPr>
        <w:br/>
      </w:r>
    </w:p>
    <w:p w14:paraId="144FC662" w14:textId="77777777" w:rsidR="001D0EF7" w:rsidRPr="00404836" w:rsidRDefault="00000000">
      <w:pPr>
        <w:pStyle w:val="Heading1"/>
        <w:rPr>
          <w:rFonts w:ascii="Times New Roman" w:hAnsi="Times New Roman" w:cs="Times New Roman"/>
        </w:rPr>
      </w:pPr>
      <w:r w:rsidRPr="00404836">
        <w:rPr>
          <w:rFonts w:ascii="Times New Roman" w:hAnsi="Times New Roman" w:cs="Times New Roman"/>
        </w:rPr>
        <w:t>Installation</w:t>
      </w:r>
    </w:p>
    <w:p w14:paraId="537A574C" w14:textId="77777777" w:rsidR="001D0EF7" w:rsidRPr="00404836" w:rsidRDefault="00000000">
      <w:pPr>
        <w:rPr>
          <w:rFonts w:ascii="Times New Roman" w:hAnsi="Times New Roman" w:cs="Times New Roman"/>
        </w:rPr>
      </w:pPr>
      <w:r w:rsidRPr="00404836">
        <w:rPr>
          <w:rFonts w:ascii="Times New Roman" w:hAnsi="Times New Roman" w:cs="Times New Roman"/>
        </w:rPr>
        <w:t>Prerequisites:</w:t>
      </w:r>
    </w:p>
    <w:p w14:paraId="1773D335" w14:textId="77777777" w:rsidR="001D0EF7" w:rsidRPr="00404836" w:rsidRDefault="00000000">
      <w:pPr>
        <w:rPr>
          <w:rFonts w:ascii="Times New Roman" w:hAnsi="Times New Roman" w:cs="Times New Roman"/>
        </w:rPr>
      </w:pPr>
      <w:r w:rsidRPr="00404836">
        <w:rPr>
          <w:rFonts w:ascii="Times New Roman" w:hAnsi="Times New Roman" w:cs="Times New Roman"/>
        </w:rPr>
        <w:t>- Python 3.8+</w:t>
      </w:r>
      <w:r w:rsidRPr="00404836">
        <w:rPr>
          <w:rFonts w:ascii="Times New Roman" w:hAnsi="Times New Roman" w:cs="Times New Roman"/>
        </w:rPr>
        <w:br/>
        <w:t>- Java 8 or higher</w:t>
      </w:r>
      <w:r w:rsidRPr="00404836">
        <w:rPr>
          <w:rFonts w:ascii="Times New Roman" w:hAnsi="Times New Roman" w:cs="Times New Roman"/>
        </w:rPr>
        <w:br/>
        <w:t>- pip packages: Flask, Pillow</w:t>
      </w:r>
      <w:r w:rsidRPr="00404836">
        <w:rPr>
          <w:rFonts w:ascii="Times New Roman" w:hAnsi="Times New Roman" w:cs="Times New Roman"/>
        </w:rPr>
        <w:br/>
      </w:r>
    </w:p>
    <w:p w14:paraId="517A4E80" w14:textId="77777777" w:rsidR="001D0EF7" w:rsidRPr="00404836" w:rsidRDefault="00000000">
      <w:pPr>
        <w:pStyle w:val="ListNumber"/>
        <w:rPr>
          <w:rFonts w:ascii="Times New Roman" w:hAnsi="Times New Roman" w:cs="Times New Roman"/>
        </w:rPr>
      </w:pPr>
      <w:r w:rsidRPr="00404836">
        <w:rPr>
          <w:rFonts w:ascii="Times New Roman" w:hAnsi="Times New Roman" w:cs="Times New Roman"/>
        </w:rPr>
        <w:t>Setup Steps:</w:t>
      </w:r>
    </w:p>
    <w:p w14:paraId="5C2271D2" w14:textId="77777777" w:rsidR="001D0EF7" w:rsidRPr="00404836" w:rsidRDefault="00000000">
      <w:pPr>
        <w:pStyle w:val="ListBullet"/>
        <w:rPr>
          <w:rFonts w:ascii="Times New Roman" w:hAnsi="Times New Roman" w:cs="Times New Roman"/>
        </w:rPr>
      </w:pPr>
      <w:r w:rsidRPr="00404836">
        <w:rPr>
          <w:rFonts w:ascii="Times New Roman" w:hAnsi="Times New Roman" w:cs="Times New Roman"/>
        </w:rPr>
        <w:t>1. Clone or unzip the project files.</w:t>
      </w:r>
    </w:p>
    <w:p w14:paraId="30755FA7" w14:textId="77777777" w:rsidR="001D0EF7" w:rsidRPr="00404836" w:rsidRDefault="00000000">
      <w:pPr>
        <w:pStyle w:val="ListBullet"/>
        <w:rPr>
          <w:rFonts w:ascii="Times New Roman" w:hAnsi="Times New Roman" w:cs="Times New Roman"/>
        </w:rPr>
      </w:pPr>
      <w:r w:rsidRPr="00404836">
        <w:rPr>
          <w:rFonts w:ascii="Times New Roman" w:hAnsi="Times New Roman" w:cs="Times New Roman"/>
        </w:rPr>
        <w:t>2. (Optional) Create a virtual environment.</w:t>
      </w:r>
    </w:p>
    <w:p w14:paraId="21E365C2" w14:textId="77777777" w:rsidR="001D0EF7" w:rsidRPr="00404836" w:rsidRDefault="00000000">
      <w:pPr>
        <w:pStyle w:val="ListBullet"/>
        <w:rPr>
          <w:rFonts w:ascii="Times New Roman" w:hAnsi="Times New Roman" w:cs="Times New Roman"/>
        </w:rPr>
      </w:pPr>
      <w:r w:rsidRPr="00404836">
        <w:rPr>
          <w:rFonts w:ascii="Times New Roman" w:hAnsi="Times New Roman" w:cs="Times New Roman"/>
        </w:rPr>
        <w:t>3. Install dependencies using pip: `pip install flask Pillow`.</w:t>
      </w:r>
    </w:p>
    <w:p w14:paraId="2BC38005" w14:textId="77777777" w:rsidR="001D0EF7" w:rsidRPr="00404836" w:rsidRDefault="00000000">
      <w:pPr>
        <w:pStyle w:val="ListBullet"/>
        <w:rPr>
          <w:rFonts w:ascii="Times New Roman" w:hAnsi="Times New Roman" w:cs="Times New Roman"/>
        </w:rPr>
      </w:pPr>
      <w:r w:rsidRPr="00404836">
        <w:rPr>
          <w:rFonts w:ascii="Times New Roman" w:hAnsi="Times New Roman" w:cs="Times New Roman"/>
        </w:rPr>
        <w:t>4. Compile Java classes: `./compile_java.sh` (Linux/Mac) or `compile_java.bat` (Windows).</w:t>
      </w:r>
    </w:p>
    <w:p w14:paraId="061310AB" w14:textId="77777777" w:rsidR="001D0EF7" w:rsidRPr="00404836" w:rsidRDefault="00000000">
      <w:pPr>
        <w:pStyle w:val="Heading1"/>
        <w:rPr>
          <w:rFonts w:ascii="Times New Roman" w:hAnsi="Times New Roman" w:cs="Times New Roman"/>
        </w:rPr>
      </w:pPr>
      <w:r w:rsidRPr="00404836">
        <w:rPr>
          <w:rFonts w:ascii="Times New Roman" w:hAnsi="Times New Roman" w:cs="Times New Roman"/>
        </w:rPr>
        <w:t>Usage Instructions</w:t>
      </w:r>
    </w:p>
    <w:p w14:paraId="24732339" w14:textId="77777777" w:rsidR="001D0EF7" w:rsidRPr="00404836" w:rsidRDefault="00000000">
      <w:pPr>
        <w:pStyle w:val="Heading2"/>
        <w:rPr>
          <w:rFonts w:ascii="Times New Roman" w:hAnsi="Times New Roman" w:cs="Times New Roman"/>
        </w:rPr>
      </w:pPr>
      <w:r w:rsidRPr="00404836">
        <w:rPr>
          <w:rFonts w:ascii="Times New Roman" w:hAnsi="Times New Roman" w:cs="Times New Roman"/>
        </w:rPr>
        <w:t>Command Line</w:t>
      </w:r>
    </w:p>
    <w:p w14:paraId="701B16E6" w14:textId="77777777" w:rsidR="001D0EF7" w:rsidRPr="00404836" w:rsidRDefault="00000000">
      <w:pPr>
        <w:rPr>
          <w:rFonts w:ascii="Times New Roman" w:hAnsi="Times New Roman" w:cs="Times New Roman"/>
        </w:rPr>
      </w:pPr>
      <w:r w:rsidRPr="00404836">
        <w:rPr>
          <w:rFonts w:ascii="Times New Roman" w:hAnsi="Times New Roman" w:cs="Times New Roman"/>
        </w:rPr>
        <w:t>To run the Flask server:</w:t>
      </w:r>
      <w:r w:rsidRPr="00404836">
        <w:rPr>
          <w:rFonts w:ascii="Times New Roman" w:hAnsi="Times New Roman" w:cs="Times New Roman"/>
        </w:rPr>
        <w:br/>
        <w:t>$ python app.py</w:t>
      </w:r>
      <w:r w:rsidRPr="00404836">
        <w:rPr>
          <w:rFonts w:ascii="Times New Roman" w:hAnsi="Times New Roman" w:cs="Times New Roman"/>
        </w:rPr>
        <w:br/>
      </w:r>
      <w:r w:rsidRPr="00404836">
        <w:rPr>
          <w:rFonts w:ascii="Times New Roman" w:hAnsi="Times New Roman" w:cs="Times New Roman"/>
        </w:rPr>
        <w:br/>
        <w:t>Then, open a browser and navigate to: http://localhost:5000</w:t>
      </w:r>
      <w:r w:rsidRPr="00404836">
        <w:rPr>
          <w:rFonts w:ascii="Times New Roman" w:hAnsi="Times New Roman" w:cs="Times New Roman"/>
        </w:rPr>
        <w:br/>
      </w:r>
      <w:r w:rsidRPr="00404836">
        <w:rPr>
          <w:rFonts w:ascii="Times New Roman" w:hAnsi="Times New Roman" w:cs="Times New Roman"/>
        </w:rPr>
        <w:br/>
        <w:t xml:space="preserve">You can enter text into the web app to generate its fingerprint visualization and view collision </w:t>
      </w:r>
      <w:r w:rsidRPr="00404836">
        <w:rPr>
          <w:rFonts w:ascii="Times New Roman" w:hAnsi="Times New Roman" w:cs="Times New Roman"/>
        </w:rPr>
        <w:lastRenderedPageBreak/>
        <w:t>analysis tables.</w:t>
      </w:r>
      <w:r w:rsidRPr="00404836">
        <w:rPr>
          <w:rFonts w:ascii="Times New Roman" w:hAnsi="Times New Roman" w:cs="Times New Roman"/>
        </w:rPr>
        <w:br/>
      </w:r>
    </w:p>
    <w:p w14:paraId="5A4A638C" w14:textId="77777777" w:rsidR="001D0EF7" w:rsidRPr="00404836" w:rsidRDefault="00000000">
      <w:pPr>
        <w:pStyle w:val="Heading2"/>
        <w:rPr>
          <w:rFonts w:ascii="Times New Roman" w:hAnsi="Times New Roman" w:cs="Times New Roman"/>
        </w:rPr>
      </w:pPr>
      <w:r w:rsidRPr="00404836">
        <w:rPr>
          <w:rFonts w:ascii="Times New Roman" w:hAnsi="Times New Roman" w:cs="Times New Roman"/>
        </w:rPr>
        <w:t>Python API</w:t>
      </w:r>
    </w:p>
    <w:p w14:paraId="72D9E492" w14:textId="77777777" w:rsidR="001D0EF7" w:rsidRPr="00404836" w:rsidRDefault="00000000">
      <w:pPr>
        <w:rPr>
          <w:rFonts w:ascii="Times New Roman" w:hAnsi="Times New Roman" w:cs="Times New Roman"/>
        </w:rPr>
      </w:pPr>
      <w:r w:rsidRPr="00404836">
        <w:rPr>
          <w:rFonts w:ascii="Times New Roman" w:hAnsi="Times New Roman" w:cs="Times New Roman"/>
        </w:rPr>
        <w:t>You can also directly call the Java backend from Python:</w:t>
      </w:r>
      <w:r w:rsidRPr="00404836">
        <w:rPr>
          <w:rFonts w:ascii="Times New Roman" w:hAnsi="Times New Roman" w:cs="Times New Roman"/>
        </w:rPr>
        <w:br/>
      </w:r>
      <w:r w:rsidRPr="00404836">
        <w:rPr>
          <w:rFonts w:ascii="Times New Roman" w:hAnsi="Times New Roman" w:cs="Times New Roman"/>
        </w:rPr>
        <w:br/>
        <w:t>Example:</w:t>
      </w:r>
      <w:r w:rsidRPr="00404836">
        <w:rPr>
          <w:rFonts w:ascii="Times New Roman" w:hAnsi="Times New Roman" w:cs="Times New Roman"/>
        </w:rPr>
        <w:br/>
        <w:t>from java_bridge import generate_fingerprint</w:t>
      </w:r>
      <w:r w:rsidRPr="00404836">
        <w:rPr>
          <w:rFonts w:ascii="Times New Roman" w:hAnsi="Times New Roman" w:cs="Times New Roman"/>
        </w:rPr>
        <w:br/>
      </w:r>
      <w:r w:rsidRPr="00404836">
        <w:rPr>
          <w:rFonts w:ascii="Times New Roman" w:hAnsi="Times New Roman" w:cs="Times New Roman"/>
        </w:rPr>
        <w:br/>
        <w:t>raw_img, enhanced_img, stats = generate_fingerprint(</w:t>
      </w:r>
      <w:r w:rsidRPr="00404836">
        <w:rPr>
          <w:rFonts w:ascii="Times New Roman" w:hAnsi="Times New Roman" w:cs="Times New Roman"/>
        </w:rPr>
        <w:br/>
        <w:t xml:space="preserve">    text="Hello world!",</w:t>
      </w:r>
      <w:r w:rsidRPr="00404836">
        <w:rPr>
          <w:rFonts w:ascii="Times New Roman" w:hAnsi="Times New Roman" w:cs="Times New Roman"/>
        </w:rPr>
        <w:br/>
        <w:t xml:space="preserve">    size=512,</w:t>
      </w:r>
      <w:r w:rsidRPr="00404836">
        <w:rPr>
          <w:rFonts w:ascii="Times New Roman" w:hAnsi="Times New Roman" w:cs="Times New Roman"/>
        </w:rPr>
        <w:br/>
        <w:t xml:space="preserve">    hash_function="SimpleHashMap",</w:t>
      </w:r>
      <w:r w:rsidRPr="00404836">
        <w:rPr>
          <w:rFonts w:ascii="Times New Roman" w:hAnsi="Times New Roman" w:cs="Times New Roman"/>
        </w:rPr>
        <w:br/>
        <w:t xml:space="preserve">    salt_level=2,</w:t>
      </w:r>
      <w:r w:rsidRPr="00404836">
        <w:rPr>
          <w:rFonts w:ascii="Times New Roman" w:hAnsi="Times New Roman" w:cs="Times New Roman"/>
        </w:rPr>
        <w:br/>
        <w:t xml:space="preserve">    smooth_radius=3</w:t>
      </w:r>
      <w:r w:rsidRPr="00404836">
        <w:rPr>
          <w:rFonts w:ascii="Times New Roman" w:hAnsi="Times New Roman" w:cs="Times New Roman"/>
        </w:rPr>
        <w:br/>
        <w:t>)</w:t>
      </w:r>
      <w:r w:rsidRPr="00404836">
        <w:rPr>
          <w:rFonts w:ascii="Times New Roman" w:hAnsi="Times New Roman" w:cs="Times New Roman"/>
        </w:rPr>
        <w:br/>
      </w:r>
    </w:p>
    <w:p w14:paraId="2C22B8C4" w14:textId="77777777" w:rsidR="001D0EF7" w:rsidRPr="00404836" w:rsidRDefault="00000000">
      <w:pPr>
        <w:pStyle w:val="Heading2"/>
        <w:rPr>
          <w:rFonts w:ascii="Times New Roman" w:hAnsi="Times New Roman" w:cs="Times New Roman"/>
        </w:rPr>
      </w:pPr>
      <w:r w:rsidRPr="00404836">
        <w:rPr>
          <w:rFonts w:ascii="Times New Roman" w:hAnsi="Times New Roman" w:cs="Times New Roman"/>
        </w:rPr>
        <w:t>Java CLI</w:t>
      </w:r>
    </w:p>
    <w:p w14:paraId="4B16F71E" w14:textId="77777777" w:rsidR="001D0EF7" w:rsidRPr="00404836" w:rsidRDefault="00000000">
      <w:pPr>
        <w:rPr>
          <w:rFonts w:ascii="Times New Roman" w:hAnsi="Times New Roman" w:cs="Times New Roman"/>
        </w:rPr>
      </w:pPr>
      <w:r w:rsidRPr="00404836">
        <w:rPr>
          <w:rFonts w:ascii="Times New Roman" w:hAnsi="Times New Roman" w:cs="Times New Roman"/>
        </w:rPr>
        <w:t>You can manually test the Java fingerprint generator via command line:</w:t>
      </w:r>
      <w:r w:rsidRPr="00404836">
        <w:rPr>
          <w:rFonts w:ascii="Times New Roman" w:hAnsi="Times New Roman" w:cs="Times New Roman"/>
        </w:rPr>
        <w:br/>
      </w:r>
      <w:r w:rsidRPr="00404836">
        <w:rPr>
          <w:rFonts w:ascii="Times New Roman" w:hAnsi="Times New Roman" w:cs="Times New Roman"/>
        </w:rPr>
        <w:br/>
        <w:t>$ java -cp "lib/*:.:java" HashMapper --text-file input.txt --size 512 --hash-function SimpleHashMap</w:t>
      </w:r>
      <w:r w:rsidRPr="00404836">
        <w:rPr>
          <w:rFonts w:ascii="Times New Roman" w:hAnsi="Times New Roman" w:cs="Times New Roman"/>
        </w:rPr>
        <w:br/>
      </w:r>
    </w:p>
    <w:p w14:paraId="4B13116A" w14:textId="77777777" w:rsidR="001D0EF7" w:rsidRPr="00404836" w:rsidRDefault="00000000">
      <w:pPr>
        <w:pStyle w:val="Heading1"/>
        <w:rPr>
          <w:rFonts w:ascii="Times New Roman" w:hAnsi="Times New Roman" w:cs="Times New Roman"/>
        </w:rPr>
      </w:pPr>
      <w:r w:rsidRPr="00404836">
        <w:rPr>
          <w:rFonts w:ascii="Times New Roman" w:hAnsi="Times New Roman" w:cs="Times New Roman"/>
        </w:rPr>
        <w:t>Architecture</w:t>
      </w:r>
    </w:p>
    <w:p w14:paraId="358FEF58" w14:textId="77777777" w:rsidR="001D0EF7" w:rsidRPr="00404836" w:rsidRDefault="00000000">
      <w:pPr>
        <w:rPr>
          <w:rFonts w:ascii="Times New Roman" w:hAnsi="Times New Roman" w:cs="Times New Roman"/>
        </w:rPr>
      </w:pPr>
      <w:r w:rsidRPr="00404836">
        <w:rPr>
          <w:rFonts w:ascii="Times New Roman" w:hAnsi="Times New Roman" w:cs="Times New Roman"/>
        </w:rPr>
        <w:t>System Components:</w:t>
      </w:r>
      <w:r w:rsidRPr="00404836">
        <w:rPr>
          <w:rFonts w:ascii="Times New Roman" w:hAnsi="Times New Roman" w:cs="Times New Roman"/>
        </w:rPr>
        <w:br/>
        <w:t>- Frontend: Flask + HTML templates</w:t>
      </w:r>
      <w:r w:rsidRPr="00404836">
        <w:rPr>
          <w:rFonts w:ascii="Times New Roman" w:hAnsi="Times New Roman" w:cs="Times New Roman"/>
        </w:rPr>
        <w:br/>
        <w:t>- Backend Controller: `java_bridge.py`</w:t>
      </w:r>
      <w:r w:rsidRPr="00404836">
        <w:rPr>
          <w:rFonts w:ascii="Times New Roman" w:hAnsi="Times New Roman" w:cs="Times New Roman"/>
        </w:rPr>
        <w:br/>
        <w:t>- Backend Core Logic: Java classes (`HashMapper.java`, `SimpleHashMap.java`, etc.)</w:t>
      </w:r>
      <w:r w:rsidRPr="00404836">
        <w:rPr>
          <w:rFonts w:ascii="Times New Roman" w:hAnsi="Times New Roman" w:cs="Times New Roman"/>
        </w:rPr>
        <w:br/>
        <w:t>- Visualization Library: JFreeChart (through lib/)</w:t>
      </w:r>
      <w:r w:rsidRPr="00404836">
        <w:rPr>
          <w:rFonts w:ascii="Times New Roman" w:hAnsi="Times New Roman" w:cs="Times New Roman"/>
        </w:rPr>
        <w:br/>
      </w:r>
    </w:p>
    <w:p w14:paraId="6DDDC2A8" w14:textId="77777777" w:rsidR="001D0EF7" w:rsidRPr="00404836" w:rsidRDefault="00000000">
      <w:pPr>
        <w:rPr>
          <w:rFonts w:ascii="Times New Roman" w:hAnsi="Times New Roman" w:cs="Times New Roman"/>
        </w:rPr>
      </w:pPr>
      <w:r w:rsidRPr="00404836">
        <w:rPr>
          <w:rFonts w:ascii="Times New Roman" w:hAnsi="Times New Roman" w:cs="Times New Roman"/>
        </w:rPr>
        <w:t>Data Flow:</w:t>
      </w:r>
      <w:r w:rsidRPr="00404836">
        <w:rPr>
          <w:rFonts w:ascii="Times New Roman" w:hAnsi="Times New Roman" w:cs="Times New Roman"/>
        </w:rPr>
        <w:br/>
        <w:t>User Input → Flask App → Python Controller → Java Program → Hash Analysis → Image/CSV Output → Flask Response</w:t>
      </w:r>
      <w:r w:rsidRPr="00404836">
        <w:rPr>
          <w:rFonts w:ascii="Times New Roman" w:hAnsi="Times New Roman" w:cs="Times New Roman"/>
        </w:rPr>
        <w:br/>
      </w:r>
    </w:p>
    <w:p w14:paraId="6F819001" w14:textId="77777777" w:rsidR="001D0EF7" w:rsidRPr="00404836" w:rsidRDefault="00000000">
      <w:pPr>
        <w:pStyle w:val="Heading1"/>
        <w:rPr>
          <w:rFonts w:ascii="Times New Roman" w:hAnsi="Times New Roman" w:cs="Times New Roman"/>
        </w:rPr>
      </w:pPr>
      <w:r w:rsidRPr="00404836">
        <w:rPr>
          <w:rFonts w:ascii="Times New Roman" w:hAnsi="Times New Roman" w:cs="Times New Roman"/>
        </w:rPr>
        <w:t>File Structure</w:t>
      </w:r>
    </w:p>
    <w:p w14:paraId="587E62A2" w14:textId="77777777" w:rsidR="001D0EF7" w:rsidRPr="00404836" w:rsidRDefault="00000000">
      <w:pPr>
        <w:rPr>
          <w:rFonts w:ascii="Times New Roman" w:hAnsi="Times New Roman" w:cs="Times New Roman"/>
        </w:rPr>
      </w:pPr>
      <w:r w:rsidRPr="00404836">
        <w:rPr>
          <w:rFonts w:ascii="Times New Roman" w:hAnsi="Times New Roman" w:cs="Times New Roman"/>
        </w:rPr>
        <w:t>HashMapper-txt2img-main/</w:t>
      </w:r>
      <w:r w:rsidRPr="00404836">
        <w:rPr>
          <w:rFonts w:ascii="Times New Roman" w:hAnsi="Times New Roman" w:cs="Times New Roman"/>
        </w:rPr>
        <w:br/>
        <w:t>├── app.py                 # Flask server</w:t>
      </w:r>
      <w:r w:rsidRPr="00404836">
        <w:rPr>
          <w:rFonts w:ascii="Times New Roman" w:hAnsi="Times New Roman" w:cs="Times New Roman"/>
        </w:rPr>
        <w:br/>
        <w:t>├── java_bridge.py         # Python to Java bridge</w:t>
      </w:r>
      <w:r w:rsidRPr="00404836">
        <w:rPr>
          <w:rFonts w:ascii="Times New Roman" w:hAnsi="Times New Roman" w:cs="Times New Roman"/>
        </w:rPr>
        <w:br/>
        <w:t>├── java/                  # Java source files (HashMapper.java, SimpleHashMap.java, etc.)</w:t>
      </w:r>
      <w:r w:rsidRPr="00404836">
        <w:rPr>
          <w:rFonts w:ascii="Times New Roman" w:hAnsi="Times New Roman" w:cs="Times New Roman"/>
        </w:rPr>
        <w:br/>
      </w:r>
      <w:r w:rsidRPr="00404836">
        <w:rPr>
          <w:rFonts w:ascii="Times New Roman" w:hAnsi="Times New Roman" w:cs="Times New Roman"/>
        </w:rPr>
        <w:lastRenderedPageBreak/>
        <w:t>├── lib/                   # Java external libraries (JFreeChart)</w:t>
      </w:r>
      <w:r w:rsidRPr="00404836">
        <w:rPr>
          <w:rFonts w:ascii="Times New Roman" w:hAnsi="Times New Roman" w:cs="Times New Roman"/>
        </w:rPr>
        <w:br/>
        <w:t>├── static/                # Static files (CSS, images)</w:t>
      </w:r>
      <w:r w:rsidRPr="00404836">
        <w:rPr>
          <w:rFonts w:ascii="Times New Roman" w:hAnsi="Times New Roman" w:cs="Times New Roman"/>
        </w:rPr>
        <w:br/>
        <w:t>├── templates/             # HTML templates</w:t>
      </w:r>
      <w:r w:rsidRPr="00404836">
        <w:rPr>
          <w:rFonts w:ascii="Times New Roman" w:hAnsi="Times New Roman" w:cs="Times New Roman"/>
        </w:rPr>
        <w:br/>
        <w:t>├── *.csv                  # Generated analysis files</w:t>
      </w:r>
      <w:r w:rsidRPr="00404836">
        <w:rPr>
          <w:rFonts w:ascii="Times New Roman" w:hAnsi="Times New Roman" w:cs="Times New Roman"/>
        </w:rPr>
        <w:br/>
        <w:t>├── compile_java.sh / .bat # Compilation scripts</w:t>
      </w:r>
      <w:r w:rsidRPr="00404836">
        <w:rPr>
          <w:rFonts w:ascii="Times New Roman" w:hAnsi="Times New Roman" w:cs="Times New Roman"/>
        </w:rPr>
        <w:br/>
        <w:t>├── run.sh                 # Quick run script</w:t>
      </w:r>
      <w:r w:rsidRPr="00404836">
        <w:rPr>
          <w:rFonts w:ascii="Times New Roman" w:hAnsi="Times New Roman" w:cs="Times New Roman"/>
        </w:rPr>
        <w:br/>
        <w:t>└── README.md              # Project overview</w:t>
      </w:r>
      <w:r w:rsidRPr="00404836">
        <w:rPr>
          <w:rFonts w:ascii="Times New Roman" w:hAnsi="Times New Roman" w:cs="Times New Roman"/>
        </w:rPr>
        <w:br/>
      </w:r>
    </w:p>
    <w:p w14:paraId="039ACCD4" w14:textId="77777777" w:rsidR="001D0EF7" w:rsidRPr="00404836" w:rsidRDefault="00000000">
      <w:pPr>
        <w:pStyle w:val="Heading1"/>
        <w:rPr>
          <w:rFonts w:ascii="Times New Roman" w:hAnsi="Times New Roman" w:cs="Times New Roman"/>
        </w:rPr>
      </w:pPr>
      <w:r w:rsidRPr="00404836">
        <w:rPr>
          <w:rFonts w:ascii="Times New Roman" w:hAnsi="Times New Roman" w:cs="Times New Roman"/>
        </w:rPr>
        <w:t>Outputs and Results</w:t>
      </w:r>
    </w:p>
    <w:p w14:paraId="64B08AAD" w14:textId="77777777" w:rsidR="001D0EF7" w:rsidRPr="00404836" w:rsidRDefault="00000000">
      <w:pPr>
        <w:rPr>
          <w:rFonts w:ascii="Times New Roman" w:hAnsi="Times New Roman" w:cs="Times New Roman"/>
        </w:rPr>
      </w:pPr>
      <w:r w:rsidRPr="00404836">
        <w:rPr>
          <w:rFonts w:ascii="Times New Roman" w:hAnsi="Times New Roman" w:cs="Times New Roman"/>
        </w:rPr>
        <w:t>- bucket_distribution.csv: Distribution of entries across hash buckets</w:t>
      </w:r>
      <w:r w:rsidRPr="00404836">
        <w:rPr>
          <w:rFonts w:ascii="Times New Roman" w:hAnsi="Times New Roman" w:cs="Times New Roman"/>
        </w:rPr>
        <w:br/>
        <w:t>- string_collisions.csv: How many string collisions occurred</w:t>
      </w:r>
      <w:r w:rsidRPr="00404836">
        <w:rPr>
          <w:rFonts w:ascii="Times New Roman" w:hAnsi="Times New Roman" w:cs="Times New Roman"/>
        </w:rPr>
        <w:br/>
        <w:t>- lookup_performance.csv: Average lookup times</w:t>
      </w:r>
      <w:r w:rsidRPr="00404836">
        <w:rPr>
          <w:rFonts w:ascii="Times New Roman" w:hAnsi="Times New Roman" w:cs="Times New Roman"/>
        </w:rPr>
        <w:br/>
        <w:t>- text_fingerprint_analysis.csv: General analysis of text fingerprinting</w:t>
      </w:r>
      <w:r w:rsidRPr="00404836">
        <w:rPr>
          <w:rFonts w:ascii="Times New Roman" w:hAnsi="Times New Roman" w:cs="Times New Roman"/>
        </w:rPr>
        <w:br/>
        <w:t>- Generated Images: Fingerprint visualization PNGs</w:t>
      </w:r>
      <w:r w:rsidRPr="00404836">
        <w:rPr>
          <w:rFonts w:ascii="Times New Roman" w:hAnsi="Times New Roman" w:cs="Times New Roman"/>
        </w:rPr>
        <w:br/>
      </w:r>
    </w:p>
    <w:p w14:paraId="63C4E863" w14:textId="77777777" w:rsidR="001D0EF7" w:rsidRPr="00404836" w:rsidRDefault="00000000">
      <w:pPr>
        <w:pStyle w:val="Heading1"/>
        <w:rPr>
          <w:rFonts w:ascii="Times New Roman" w:hAnsi="Times New Roman" w:cs="Times New Roman"/>
        </w:rPr>
      </w:pPr>
      <w:r w:rsidRPr="00404836">
        <w:rPr>
          <w:rFonts w:ascii="Times New Roman" w:hAnsi="Times New Roman" w:cs="Times New Roman"/>
        </w:rPr>
        <w:t>License</w:t>
      </w:r>
    </w:p>
    <w:p w14:paraId="1413FA21" w14:textId="77777777" w:rsidR="001D0EF7" w:rsidRPr="00404836" w:rsidRDefault="00000000">
      <w:pPr>
        <w:rPr>
          <w:rFonts w:ascii="Times New Roman" w:hAnsi="Times New Roman" w:cs="Times New Roman"/>
        </w:rPr>
      </w:pPr>
      <w:r w:rsidRPr="00404836">
        <w:rPr>
          <w:rFonts w:ascii="Times New Roman" w:hAnsi="Times New Roman" w:cs="Times New Roman"/>
        </w:rPr>
        <w:t>This project is made available for educational and experimental purposes. Redistribution and modification are permitted under open-source licenses. For commercial use, please consult the original author(s).</w:t>
      </w:r>
      <w:r w:rsidRPr="00404836">
        <w:rPr>
          <w:rFonts w:ascii="Times New Roman" w:hAnsi="Times New Roman" w:cs="Times New Roman"/>
        </w:rPr>
        <w:br/>
      </w:r>
    </w:p>
    <w:sectPr w:rsidR="001D0EF7" w:rsidRPr="0040483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95804214">
    <w:abstractNumId w:val="8"/>
  </w:num>
  <w:num w:numId="2" w16cid:durableId="269163575">
    <w:abstractNumId w:val="6"/>
  </w:num>
  <w:num w:numId="3" w16cid:durableId="872570495">
    <w:abstractNumId w:val="5"/>
  </w:num>
  <w:num w:numId="4" w16cid:durableId="1418673813">
    <w:abstractNumId w:val="4"/>
  </w:num>
  <w:num w:numId="5" w16cid:durableId="115755168">
    <w:abstractNumId w:val="7"/>
  </w:num>
  <w:num w:numId="6" w16cid:durableId="1497304949">
    <w:abstractNumId w:val="3"/>
  </w:num>
  <w:num w:numId="7" w16cid:durableId="1256475247">
    <w:abstractNumId w:val="2"/>
  </w:num>
  <w:num w:numId="8" w16cid:durableId="1977374078">
    <w:abstractNumId w:val="1"/>
  </w:num>
  <w:num w:numId="9" w16cid:durableId="138110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D0EF7"/>
    <w:rsid w:val="0029639D"/>
    <w:rsid w:val="00326F90"/>
    <w:rsid w:val="00404836"/>
    <w:rsid w:val="00670D3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31B8E9"/>
  <w14:defaultImageDpi w14:val="300"/>
  <w15:docId w15:val="{4A02F826-8774-5F42-8717-9E7BB9E85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720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Arnab Das Utsa</cp:lastModifiedBy>
  <cp:revision>2</cp:revision>
  <dcterms:created xsi:type="dcterms:W3CDTF">2025-04-29T16:59:00Z</dcterms:created>
  <dcterms:modified xsi:type="dcterms:W3CDTF">2025-04-29T16:59:00Z</dcterms:modified>
  <cp:category/>
</cp:coreProperties>
</file>