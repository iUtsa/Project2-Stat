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1DC0" w14:textId="77777777" w:rsidR="00652807" w:rsidRPr="00AA0B48" w:rsidRDefault="00652807" w:rsidP="00AA0B48">
      <w:pPr>
        <w:pStyle w:val="Heading1"/>
        <w:jc w:val="center"/>
        <w:rPr>
          <w:sz w:val="36"/>
          <w:szCs w:val="36"/>
        </w:rPr>
      </w:pPr>
      <w:proofErr w:type="spellStart"/>
      <w:r w:rsidRPr="00AA0B48">
        <w:rPr>
          <w:sz w:val="36"/>
          <w:szCs w:val="36"/>
        </w:rPr>
        <w:t>HashMapper</w:t>
      </w:r>
      <w:proofErr w:type="spellEnd"/>
      <w:r w:rsidRPr="00AA0B48">
        <w:rPr>
          <w:sz w:val="36"/>
          <w:szCs w:val="36"/>
        </w:rPr>
        <w:t>: Code Documentation</w:t>
      </w:r>
    </w:p>
    <w:p w14:paraId="11092752" w14:textId="77777777" w:rsidR="00652807" w:rsidRDefault="00652807" w:rsidP="00652807">
      <w:pPr>
        <w:pStyle w:val="whitespace-pre-wrap"/>
      </w:pPr>
      <w:r>
        <w:t xml:space="preserve">This documentation provides a breakdown of each file, method, and important code section for the </w:t>
      </w:r>
      <w:proofErr w:type="spellStart"/>
      <w:r>
        <w:t>HashMapper</w:t>
      </w:r>
      <w:proofErr w:type="spellEnd"/>
      <w:r>
        <w:t xml:space="preserve"> project. Methods are split if very long and followed by detailed descriptions.</w:t>
      </w:r>
    </w:p>
    <w:p w14:paraId="27361CBA" w14:textId="77777777" w:rsidR="00652807" w:rsidRDefault="00652807" w:rsidP="00652807">
      <w:pPr>
        <w:pStyle w:val="Heading2"/>
      </w:pPr>
      <w:r>
        <w:t>app.py</w:t>
      </w:r>
    </w:p>
    <w:p w14:paraId="61F8DE4A" w14:textId="77777777" w:rsidR="00652807" w:rsidRDefault="00652807" w:rsidP="00652807">
      <w:pPr>
        <w:pStyle w:val="whitespace-pre-wrap"/>
      </w:pPr>
      <w:r>
        <w:t>Methods and classes defined in this file are shown below.</w:t>
      </w:r>
    </w:p>
    <w:p w14:paraId="2374AB1B" w14:textId="77777777" w:rsidR="00652807" w:rsidRDefault="00652807" w:rsidP="00652807">
      <w:pPr>
        <w:pStyle w:val="Heading3"/>
      </w:pPr>
      <w:proofErr w:type="spellStart"/>
      <w:r>
        <w:t>generate_fingerprint</w:t>
      </w:r>
      <w:proofErr w:type="spellEnd"/>
    </w:p>
    <w:p w14:paraId="4DD4E5B4" w14:textId="77777777" w:rsidR="00652807" w:rsidRDefault="00652807" w:rsidP="00652807">
      <w:pPr>
        <w:pStyle w:val="HTMLPreformatted"/>
      </w:pPr>
      <w:r>
        <w:t>python</w:t>
      </w:r>
    </w:p>
    <w:p w14:paraId="7B7CFB6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generate_</w:t>
      </w:r>
      <w:proofErr w:type="gramStart"/>
      <w:r>
        <w:rPr>
          <w:rStyle w:val="token"/>
          <w:rFonts w:ascii="Fira Code" w:hAnsi="Fira Code" w:cs="Fira Code"/>
          <w:color w:val="4078F2"/>
        </w:rPr>
        <w:t>fingerprint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self</w:t>
      </w:r>
      <w:r>
        <w:rPr>
          <w:rStyle w:val="token"/>
          <w:rFonts w:ascii="Fira Code" w:hAnsi="Fira Code" w:cs="Fira Code"/>
          <w:color w:val="383A42"/>
        </w:rPr>
        <w:t>,</w:t>
      </w:r>
      <w:r>
        <w:rPr>
          <w:rStyle w:val="HTMLCode"/>
          <w:rFonts w:ascii="Fira Code" w:eastAsiaTheme="majorEastAsia" w:hAnsi="Fira Code" w:cs="Fira Code"/>
          <w:color w:val="383A42"/>
        </w:rPr>
        <w:t xml:space="preserve"> text</w:t>
      </w:r>
      <w:r>
        <w:rPr>
          <w:rStyle w:val="token"/>
          <w:rFonts w:ascii="Fira Code" w:hAnsi="Fira Code" w:cs="Fira Code"/>
          <w:color w:val="383A42"/>
        </w:rPr>
        <w:t>,</w:t>
      </w:r>
      <w:r>
        <w:rPr>
          <w:rStyle w:val="HTMLCode"/>
          <w:rFonts w:ascii="Fira Code" w:eastAsiaTheme="majorEastAsia" w:hAnsi="Fira Code" w:cs="Fira Code"/>
          <w:color w:val="383A42"/>
        </w:rPr>
        <w:t xml:space="preserve"> 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smooth_radius</w:t>
      </w:r>
      <w:proofErr w:type="spellEnd"/>
      <w:r>
        <w:rPr>
          <w:rStyle w:val="token"/>
          <w:rFonts w:ascii="Fira Code" w:hAnsi="Fira Code" w:cs="Fira Code"/>
          <w:color w:val="383A42"/>
        </w:rPr>
        <w:t>):</w:t>
      </w:r>
    </w:p>
    <w:p w14:paraId="04C4EC5F" w14:textId="77777777" w:rsidR="00652807" w:rsidRDefault="00652807" w:rsidP="00652807">
      <w:pPr>
        <w:pStyle w:val="HTMLPreformatted"/>
        <w:spacing w:before="120" w:after="120"/>
        <w:rPr>
          <w:rStyle w:val="token"/>
          <w:rFonts w:ascii="Fira Code" w:hAnsi="Fira Code" w:cs="Fira Code"/>
          <w:color w:val="50A14F"/>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
    <w:p w14:paraId="11AC9F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Generate fingerprint using Java code</w:t>
      </w:r>
    </w:p>
    <w:p w14:paraId="266070D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Returns: (</w:t>
      </w:r>
      <w:proofErr w:type="spellStart"/>
      <w:r>
        <w:rPr>
          <w:rStyle w:val="HTMLCode"/>
          <w:rFonts w:ascii="Fira Code" w:eastAsiaTheme="majorEastAsia" w:hAnsi="Fira Code" w:cs="Fira Code"/>
          <w:color w:val="383A42"/>
        </w:rPr>
        <w:t>raw_image_bytes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enhanced_image_bytes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stats_dict</w:t>
      </w:r>
      <w:proofErr w:type="spellEnd"/>
      <w:r>
        <w:rPr>
          <w:rStyle w:val="HTMLCode"/>
          <w:rFonts w:ascii="Fira Code" w:eastAsiaTheme="majorEastAsia" w:hAnsi="Fira Code" w:cs="Fira Code"/>
          <w:color w:val="383A42"/>
        </w:rPr>
        <w:t>)</w:t>
      </w:r>
    </w:p>
    <w:p w14:paraId="5CD53A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50A14F"/>
        </w:rPr>
        <w:t xml:space="preserve">    """</w:t>
      </w:r>
    </w:p>
    <w:p w14:paraId="7B2B5C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498ECF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06C6066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75F0294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196B974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4F97519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B21DCA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5D1BDC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temporary directory to store all files</w:t>
      </w:r>
    </w:p>
    <w:p w14:paraId="10E113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tempfile</w:t>
      </w:r>
      <w:r>
        <w:rPr>
          <w:rStyle w:val="token"/>
          <w:rFonts w:ascii="Fira Code" w:hAnsi="Fira Code" w:cs="Fira Code"/>
          <w:color w:val="383A42"/>
        </w:rPr>
        <w:t>.</w:t>
      </w:r>
      <w:r>
        <w:rPr>
          <w:rStyle w:val="HTMLCode"/>
          <w:rFonts w:ascii="Fira Code" w:eastAsiaTheme="majorEastAsia" w:hAnsi="Fira Code" w:cs="Fira Code"/>
          <w:color w:val="383A42"/>
        </w:rPr>
        <w:t>mkdtemp</w:t>
      </w:r>
      <w:proofErr w:type="spellEnd"/>
      <w:proofErr w:type="gramEnd"/>
      <w:r>
        <w:rPr>
          <w:rStyle w:val="token"/>
          <w:rFonts w:ascii="Fira Code" w:hAnsi="Fira Code" w:cs="Fira Code"/>
          <w:color w:val="383A42"/>
        </w:rPr>
        <w:t>()</w:t>
      </w:r>
    </w:p>
    <w:p w14:paraId="25C0A425"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f"Created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A65D3AA"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generate_fingerprint</w:t>
      </w:r>
      <w:proofErr w:type="spellEnd"/>
      <w:r>
        <w:rPr>
          <w:rStyle w:val="Strong"/>
          <w:rFonts w:eastAsiaTheme="majorEastAsia"/>
        </w:rPr>
        <w:t>:</w:t>
      </w:r>
      <w:r>
        <w:t xml:space="preserve"> This section initializes the fingerprint generation process. It creates a temporary directory to store input/output files during processing. The method is responsible for bridging Python and Java components to visualize how text content creates unique hash patterns.</w:t>
      </w:r>
    </w:p>
    <w:p w14:paraId="5F7611C0" w14:textId="77777777" w:rsidR="00652807" w:rsidRDefault="00652807" w:rsidP="00652807">
      <w:pPr>
        <w:pStyle w:val="HTMLPreformatted"/>
      </w:pPr>
      <w:r>
        <w:t>python</w:t>
      </w:r>
    </w:p>
    <w:p w14:paraId="4F93C9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Write text to a temporary file</w:t>
      </w:r>
    </w:p>
    <w:p w14:paraId="739E143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'input.txt'</w:t>
      </w:r>
      <w:r>
        <w:rPr>
          <w:rStyle w:val="token"/>
          <w:rFonts w:ascii="Fira Code" w:hAnsi="Fira Code" w:cs="Fira Code"/>
          <w:color w:val="383A42"/>
        </w:rPr>
        <w:t>)</w:t>
      </w:r>
    </w:p>
    <w:p w14:paraId="127A773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w:t>
      </w:r>
      <w:r>
        <w:rPr>
          <w:rStyle w:val="token"/>
          <w:rFonts w:ascii="Fira Code" w:hAnsi="Fira Code" w:cs="Fira Code"/>
          <w:color w:val="383A42"/>
        </w:rPr>
        <w:t>,</w:t>
      </w:r>
      <w:r>
        <w:rPr>
          <w:rStyle w:val="HTMLCode"/>
          <w:rFonts w:ascii="Fira Code" w:eastAsiaTheme="majorEastAsia" w:hAnsi="Fira Code" w:cs="Fira Code"/>
          <w:color w:val="383A42"/>
        </w:rPr>
        <w:t xml:space="preserve"> encoding</w:t>
      </w:r>
      <w:r>
        <w:rPr>
          <w:rStyle w:val="token"/>
          <w:rFonts w:ascii="Fira Code" w:hAnsi="Fira Code" w:cs="Fira Code"/>
          <w:color w:val="4078F2"/>
        </w:rPr>
        <w:t>=</w:t>
      </w:r>
      <w:r>
        <w:rPr>
          <w:rStyle w:val="token"/>
          <w:rFonts w:ascii="Fira Code" w:hAnsi="Fira Code" w:cs="Fira Code"/>
          <w:color w:val="50A14F"/>
        </w:rPr>
        <w:t>'utf-8'</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text_file</w:t>
      </w:r>
      <w:proofErr w:type="spellEnd"/>
      <w:r>
        <w:rPr>
          <w:rStyle w:val="token"/>
          <w:rFonts w:ascii="Fira Code" w:hAnsi="Fira Code" w:cs="Fira Code"/>
          <w:color w:val="383A42"/>
        </w:rPr>
        <w:t>:</w:t>
      </w:r>
    </w:p>
    <w:p w14:paraId="7F3D69B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w:t>
      </w:r>
      <w:proofErr w:type="gramStart"/>
      <w:r>
        <w:rPr>
          <w:rStyle w:val="HTMLCode"/>
          <w:rFonts w:ascii="Fira Code" w:eastAsiaTheme="majorEastAsia" w:hAnsi="Fira Code" w:cs="Fira Code"/>
          <w:color w:val="383A42"/>
        </w:rPr>
        <w:t>file</w:t>
      </w:r>
      <w:r>
        <w:rPr>
          <w:rStyle w:val="token"/>
          <w:rFonts w:ascii="Fira Code" w:hAnsi="Fira Code" w:cs="Fira Code"/>
          <w:color w:val="383A42"/>
        </w:rPr>
        <w:t>.</w:t>
      </w:r>
      <w:r>
        <w:rPr>
          <w:rStyle w:val="HTMLCode"/>
          <w:rFonts w:ascii="Fira Code" w:eastAsiaTheme="majorEastAsia" w:hAnsi="Fira Code" w:cs="Fira Code"/>
          <w:color w:val="383A42"/>
        </w:rPr>
        <w:t>write</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text</w:t>
      </w:r>
      <w:r>
        <w:rPr>
          <w:rStyle w:val="token"/>
          <w:rFonts w:ascii="Fira Code" w:hAnsi="Fira Code" w:cs="Fira Code"/>
          <w:color w:val="383A42"/>
        </w:rPr>
        <w:t>)</w:t>
      </w:r>
    </w:p>
    <w:p w14:paraId="720CF2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f"Wrote</w:t>
      </w:r>
      <w:proofErr w:type="spellEnd"/>
      <w:r>
        <w:rPr>
          <w:rStyle w:val="token"/>
          <w:rFonts w:ascii="Fira Code" w:hAnsi="Fira Code" w:cs="Fira Code"/>
          <w:color w:val="50A14F"/>
        </w:rPr>
        <w:t xml:space="preserve"> input text to: </w:t>
      </w:r>
      <w:r>
        <w:rPr>
          <w:rStyle w:val="token"/>
          <w:rFonts w:ascii="Fira Code" w:hAnsi="Fira Code" w:cs="Fira Code"/>
          <w:color w:val="383A42"/>
        </w:rPr>
        <w:t>{</w:t>
      </w:r>
      <w:proofErr w:type="spellStart"/>
      <w:r>
        <w:rPr>
          <w:rStyle w:val="token"/>
          <w:rFonts w:ascii="Fira Code" w:hAnsi="Fira Code" w:cs="Fira Code"/>
          <w:color w:val="383A42"/>
        </w:rPr>
        <w:t>text_path</w:t>
      </w:r>
      <w:proofErr w:type="spellEnd"/>
      <w:r>
        <w:rPr>
          <w:rStyle w:val="token"/>
          <w:rFonts w:ascii="Fira Code" w:hAnsi="Fira Code" w:cs="Fira Code"/>
          <w:color w:val="383A42"/>
        </w:rPr>
        <w:t>}</w:t>
      </w:r>
      <w:r>
        <w:rPr>
          <w:rStyle w:val="token"/>
          <w:rFonts w:ascii="Fira Code" w:hAnsi="Fira Code" w:cs="Fira Code"/>
          <w:color w:val="50A14F"/>
        </w:rPr>
        <w:t xml:space="preserve"> (length: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(text)}</w:t>
      </w:r>
      <w:r>
        <w:rPr>
          <w:rStyle w:val="token"/>
          <w:rFonts w:ascii="Fira Code" w:hAnsi="Fira Code" w:cs="Fira Code"/>
          <w:color w:val="50A14F"/>
        </w:rPr>
        <w:t>)"</w:t>
      </w:r>
      <w:r>
        <w:rPr>
          <w:rStyle w:val="token"/>
          <w:rFonts w:ascii="Fira Code" w:hAnsi="Fira Code" w:cs="Fira Code"/>
          <w:color w:val="383A42"/>
        </w:rPr>
        <w:t>)</w:t>
      </w:r>
    </w:p>
    <w:p w14:paraId="75C42A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1AAFC7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Define output paths</w:t>
      </w:r>
    </w:p>
    <w:p w14:paraId="17A48D7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"raw_output.png"</w:t>
      </w:r>
      <w:r>
        <w:rPr>
          <w:rStyle w:val="token"/>
          <w:rFonts w:ascii="Fira Code" w:hAnsi="Fira Code" w:cs="Fira Code"/>
          <w:color w:val="383A42"/>
        </w:rPr>
        <w:t>)</w:t>
      </w:r>
    </w:p>
    <w:p w14:paraId="1ED4E4F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"enhanced_output.png"</w:t>
      </w:r>
      <w:r>
        <w:rPr>
          <w:rStyle w:val="token"/>
          <w:rFonts w:ascii="Fira Code" w:hAnsi="Fira Code" w:cs="Fira Code"/>
          <w:color w:val="383A42"/>
        </w:rPr>
        <w:t>)</w:t>
      </w:r>
    </w:p>
    <w:p w14:paraId="68604EB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stats_</w:t>
      </w:r>
      <w:proofErr w:type="gramStart"/>
      <w:r>
        <w:rPr>
          <w:rStyle w:val="token"/>
          <w:rFonts w:ascii="Fira Code" w:hAnsi="Fira Code" w:cs="Fira Code"/>
          <w:color w:val="50A14F"/>
        </w:rPr>
        <w:t>output.json</w:t>
      </w:r>
      <w:proofErr w:type="spellEnd"/>
      <w:proofErr w:type="gramEnd"/>
      <w:r>
        <w:rPr>
          <w:rStyle w:val="token"/>
          <w:rFonts w:ascii="Fira Code" w:hAnsi="Fira Code" w:cs="Fira Code"/>
          <w:color w:val="50A14F"/>
        </w:rPr>
        <w:t>"</w:t>
      </w:r>
      <w:r>
        <w:rPr>
          <w:rStyle w:val="token"/>
          <w:rFonts w:ascii="Fira Code" w:hAnsi="Fira Code" w:cs="Fira Code"/>
          <w:color w:val="383A42"/>
        </w:rPr>
        <w:t>)</w:t>
      </w:r>
    </w:p>
    <w:p w14:paraId="51B98A4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5FB2CB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f"Working</w:t>
      </w:r>
      <w:proofErr w:type="spellEnd"/>
      <w:r>
        <w:rPr>
          <w:rStyle w:val="token"/>
          <w:rFonts w:ascii="Fira Code" w:hAnsi="Fira Code" w:cs="Fira Code"/>
          <w:color w:val="50A14F"/>
        </w:rPr>
        <w:t xml:space="preserve"> directory: </w:t>
      </w:r>
      <w:r>
        <w:rPr>
          <w:rStyle w:val="token"/>
          <w:rFonts w:ascii="Fira Code" w:hAnsi="Fira Code" w:cs="Fira Code"/>
          <w:color w:val="383A42"/>
        </w:rPr>
        <w:t>{</w:t>
      </w:r>
      <w:proofErr w:type="spellStart"/>
      <w:proofErr w:type="gramStart"/>
      <w:r>
        <w:rPr>
          <w:rStyle w:val="token"/>
          <w:rFonts w:ascii="Fira Code" w:hAnsi="Fira Code" w:cs="Fira Code"/>
          <w:color w:val="383A42"/>
        </w:rPr>
        <w:t>os.getcwd</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FEF880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f"Output</w:t>
      </w:r>
      <w:proofErr w:type="spellEnd"/>
      <w:r>
        <w:rPr>
          <w:rStyle w:val="token"/>
          <w:rFonts w:ascii="Fira Code" w:hAnsi="Fira Code" w:cs="Fira Code"/>
          <w:color w:val="50A14F"/>
        </w:rPr>
        <w:t xml:space="preserve"> files: </w:t>
      </w:r>
      <w:r>
        <w:rPr>
          <w:rStyle w:val="token"/>
          <w:rFonts w:ascii="Fira Code" w:hAnsi="Fira Code" w:cs="Fira Code"/>
          <w:color w:val="383A42"/>
        </w:rPr>
        <w:t>{</w:t>
      </w:r>
      <w:proofErr w:type="spellStart"/>
      <w:r>
        <w:rPr>
          <w:rStyle w:val="token"/>
          <w:rFonts w:ascii="Fira Code" w:hAnsi="Fira Code" w:cs="Fira Code"/>
          <w:color w:val="383A42"/>
        </w:rPr>
        <w:t>raw_output</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enhanced_output</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stats_output</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3415D30"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generate_fingerprint</w:t>
      </w:r>
      <w:proofErr w:type="spellEnd"/>
      <w:r>
        <w:rPr>
          <w:rStyle w:val="Strong"/>
          <w:rFonts w:eastAsiaTheme="majorEastAsia"/>
        </w:rPr>
        <w:t>:</w:t>
      </w:r>
      <w:r>
        <w:t xml:space="preserve"> This section handles file preparation by writing the input text to a temporary file and defining the paths for output files. It creates a structure for managing the fingerprint generation workflow and enables logging for debugging.</w:t>
      </w:r>
    </w:p>
    <w:p w14:paraId="3DA0D793" w14:textId="77777777" w:rsidR="00652807" w:rsidRDefault="00652807" w:rsidP="00652807">
      <w:pPr>
        <w:pStyle w:val="HTMLPreformatted"/>
      </w:pPr>
      <w:r>
        <w:t>python</w:t>
      </w:r>
    </w:p>
    <w:p w14:paraId="5E7AF3C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the path to the java directory</w:t>
      </w:r>
    </w:p>
    <w:p w14:paraId="2DE6D6C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getcwd</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0BCBA1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f"Java</w:t>
      </w:r>
      <w:proofErr w:type="spellEnd"/>
      <w:r>
        <w:rPr>
          <w:rStyle w:val="token"/>
          <w:rFonts w:ascii="Fira Code" w:hAnsi="Fira Code" w:cs="Fira Code"/>
          <w:color w:val="50A14F"/>
        </w:rPr>
        <w:t xml:space="preserve"> directory: </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E0F31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7FA1E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Build the command - USING HASHMAP EXPERIMENT RUNNER</w:t>
      </w:r>
    </w:p>
    <w:p w14:paraId="617579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cmd</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2D538D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78F2AC2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Djava.awt.headless</w:t>
      </w:r>
      <w:proofErr w:type="spellEnd"/>
      <w:r>
        <w:rPr>
          <w:rStyle w:val="token"/>
          <w:rFonts w:ascii="Fira Code" w:hAnsi="Fira Code" w:cs="Fira Code"/>
          <w:color w:val="50A14F"/>
        </w:rPr>
        <w:t>=true</w:t>
      </w:r>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Enable headless mode for server environments</w:t>
      </w:r>
    </w:p>
    <w:p w14:paraId="10C448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:lib/*</w:t>
      </w:r>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Include java directory and all JARs in lib</w:t>
      </w:r>
    </w:p>
    <w:p w14:paraId="5517ED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HashMapExperimentRunner</w:t>
      </w:r>
      <w:proofErr w:type="spellEnd"/>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The main class with main method</w:t>
      </w:r>
    </w:p>
    <w:p w14:paraId="11F29A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"--text-file"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p>
    <w:p w14:paraId="231797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size</w:t>
      </w:r>
      <w:r>
        <w:rPr>
          <w:rStyle w:val="token"/>
          <w:rFonts w:ascii="Fira Code" w:hAnsi="Fira Code" w:cs="Fira Code"/>
          <w:color w:val="383A42"/>
        </w:rPr>
        <w:t>),</w:t>
      </w:r>
    </w:p>
    <w:p w14:paraId="5B1DF2E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"--hash-function"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p>
    <w:p w14:paraId="26FCA3B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"--salt-level"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p>
    <w:p w14:paraId="4520AF5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"--smooth-radius"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proofErr w:type="spellStart"/>
      <w:r>
        <w:rPr>
          <w:rStyle w:val="HTMLCode"/>
          <w:rFonts w:ascii="Fira Code" w:eastAsiaTheme="majorEastAsia" w:hAnsi="Fira Code" w:cs="Fira Code"/>
          <w:color w:val="383A42"/>
        </w:rPr>
        <w:t>smooth_radius</w:t>
      </w:r>
      <w:proofErr w:type="spellEnd"/>
      <w:r>
        <w:rPr>
          <w:rStyle w:val="token"/>
          <w:rFonts w:ascii="Fira Code" w:hAnsi="Fira Code" w:cs="Fira Code"/>
          <w:color w:val="383A42"/>
        </w:rPr>
        <w:t>),</w:t>
      </w:r>
    </w:p>
    <w:p w14:paraId="11F387FB" w14:textId="77777777" w:rsidR="00652807" w:rsidRDefault="00652807" w:rsidP="00652807">
      <w:pPr>
        <w:pStyle w:val="whitespace-pre-wrap"/>
      </w:pPr>
      <w:r>
        <w:rPr>
          <w:rStyle w:val="Strong"/>
          <w:rFonts w:eastAsiaTheme="majorEastAsia"/>
        </w:rPr>
        <w:lastRenderedPageBreak/>
        <w:t xml:space="preserve">Part 3 of </w:t>
      </w:r>
      <w:proofErr w:type="spellStart"/>
      <w:r>
        <w:rPr>
          <w:rStyle w:val="Strong"/>
          <w:rFonts w:eastAsiaTheme="majorEastAsia"/>
        </w:rPr>
        <w:t>generate_fingerprint</w:t>
      </w:r>
      <w:proofErr w:type="spellEnd"/>
      <w:r>
        <w:rPr>
          <w:rStyle w:val="Strong"/>
          <w:rFonts w:eastAsiaTheme="majorEastAsia"/>
        </w:rPr>
        <w:t>:</w:t>
      </w:r>
      <w:r>
        <w:t xml:space="preserve"> This section constructs the Java command with all necessary parameters. It prepares to invoke the Java </w:t>
      </w:r>
      <w:proofErr w:type="spellStart"/>
      <w:r>
        <w:t>HashMapExperimentRunner</w:t>
      </w:r>
      <w:proofErr w:type="spellEnd"/>
      <w:r>
        <w:t xml:space="preserve"> with specific configurations including hash function type, visualization size, salt level for randomization, and smoothing parameters that affect the final visualization quality.</w:t>
      </w:r>
    </w:p>
    <w:p w14:paraId="46B466D3" w14:textId="77777777" w:rsidR="00652807" w:rsidRDefault="00652807" w:rsidP="00652807">
      <w:pPr>
        <w:pStyle w:val="HTMLPreformatted"/>
      </w:pPr>
      <w:r>
        <w:t>python</w:t>
      </w:r>
    </w:p>
    <w:p w14:paraId="11D980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"--raw-output"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p>
    <w:p w14:paraId="602EEB4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"--enhanced-output"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p>
    <w:p w14:paraId="0304BC1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"--stats-output"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p>
    <w:p w14:paraId="67B17C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F07DD8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BCA39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For Windows, use semicolons instead of colons in </w:t>
      </w:r>
      <w:proofErr w:type="spellStart"/>
      <w:r>
        <w:rPr>
          <w:rStyle w:val="token"/>
          <w:rFonts w:ascii="Fira Code" w:hAnsi="Fira Code" w:cs="Fira Code"/>
          <w:i/>
          <w:iCs/>
          <w:color w:val="A0A1A7"/>
        </w:rPr>
        <w:t>classpath</w:t>
      </w:r>
      <w:proofErr w:type="spellEnd"/>
    </w:p>
    <w:p w14:paraId="6816F71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os</w:t>
      </w:r>
      <w:r>
        <w:rPr>
          <w:rStyle w:val="token"/>
          <w:rFonts w:ascii="Fira Code" w:hAnsi="Fira Code" w:cs="Fira Code"/>
          <w:color w:val="383A42"/>
        </w:rPr>
        <w:t>.</w:t>
      </w:r>
      <w:r>
        <w:rPr>
          <w:rStyle w:val="HTMLCode"/>
          <w:rFonts w:ascii="Fira Code" w:eastAsiaTheme="majorEastAsia" w:hAnsi="Fira Code" w:cs="Fira Code"/>
          <w:color w:val="383A42"/>
        </w:rPr>
        <w:t xml:space="preserve">name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nt</w:t>
      </w:r>
      <w:proofErr w:type="spellEnd"/>
      <w:r>
        <w:rPr>
          <w:rStyle w:val="token"/>
          <w:rFonts w:ascii="Fira Code" w:hAnsi="Fira Code" w:cs="Fira Code"/>
          <w:color w:val="50A14F"/>
        </w:rPr>
        <w:t>'</w:t>
      </w:r>
      <w:r>
        <w:rPr>
          <w:rStyle w:val="token"/>
          <w:rFonts w:ascii="Fira Code" w:hAnsi="Fira Code" w:cs="Fira Code"/>
          <w:color w:val="383A42"/>
        </w:rPr>
        <w:t>:</w:t>
      </w:r>
    </w:p>
    <w:p w14:paraId="5412BE0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proofErr w:type="gramStart"/>
      <w:r>
        <w:rPr>
          <w:rStyle w:val="token"/>
          <w:rFonts w:ascii="Fira Code" w:hAnsi="Fira Code" w:cs="Fira Code"/>
          <w:color w:val="383A42"/>
        </w:rPr>
        <w:t>}</w:t>
      </w:r>
      <w:r>
        <w:rPr>
          <w:rStyle w:val="token"/>
          <w:rFonts w:ascii="Fira Code" w:hAnsi="Fira Code" w:cs="Fira Code"/>
          <w:color w:val="50A14F"/>
        </w:rPr>
        <w:t>;lib</w:t>
      </w:r>
      <w:proofErr w:type="gramEnd"/>
      <w:r>
        <w:rPr>
          <w:rStyle w:val="token"/>
          <w:rFonts w:ascii="Fira Code" w:hAnsi="Fira Code" w:cs="Fira Code"/>
          <w:color w:val="50A14F"/>
        </w:rPr>
        <w:t>/*"</w:t>
      </w:r>
    </w:p>
    <w:p w14:paraId="6E109F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EBB625A"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f"Executing</w:t>
      </w:r>
      <w:proofErr w:type="spellEnd"/>
      <w:r>
        <w:rPr>
          <w:rStyle w:val="token"/>
          <w:rFonts w:ascii="Fira Code" w:hAnsi="Fira Code" w:cs="Fira Code"/>
          <w:color w:val="50A14F"/>
        </w:rPr>
        <w:t xml:space="preserve"> command: </w:t>
      </w:r>
      <w:r>
        <w:rPr>
          <w:rStyle w:val="token"/>
          <w:rFonts w:ascii="Fira Code" w:hAnsi="Fira Code" w:cs="Fira Code"/>
          <w:color w:val="383A42"/>
        </w:rPr>
        <w:t>{</w:t>
      </w:r>
      <w:r>
        <w:rPr>
          <w:rStyle w:val="token"/>
          <w:rFonts w:ascii="Fira Code" w:hAnsi="Fira Code" w:cs="Fira Code"/>
          <w:color w:val="50A14F"/>
        </w:rPr>
        <w:t xml:space="preserve">' </w:t>
      </w:r>
      <w:proofErr w:type="gramStart"/>
      <w:r>
        <w:rPr>
          <w:rStyle w:val="token"/>
          <w:rFonts w:ascii="Fira Code" w:hAnsi="Fira Code" w:cs="Fira Code"/>
          <w:color w:val="50A14F"/>
        </w:rPr>
        <w:t>'</w:t>
      </w:r>
      <w:r>
        <w:rPr>
          <w:rStyle w:val="token"/>
          <w:rFonts w:ascii="Fira Code" w:hAnsi="Fira Code" w:cs="Fira Code"/>
          <w:color w:val="383A42"/>
        </w:rPr>
        <w:t>.join</w:t>
      </w:r>
      <w:proofErr w:type="gramEnd"/>
      <w:r>
        <w:rPr>
          <w:rStyle w:val="token"/>
          <w:rFonts w:ascii="Fira Code" w:hAnsi="Fira Code" w:cs="Fira Code"/>
          <w:color w:val="383A42"/>
        </w:rPr>
        <w:t>(</w:t>
      </w:r>
      <w:proofErr w:type="spellStart"/>
      <w:r>
        <w:rPr>
          <w:rStyle w:val="token"/>
          <w:rFonts w:ascii="Fira Code" w:hAnsi="Fira Code" w:cs="Fira Code"/>
          <w:color w:val="383A42"/>
        </w:rPr>
        <w:t>cmd</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5B8DE67"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generate_fingerprint</w:t>
      </w:r>
      <w:proofErr w:type="spellEnd"/>
      <w:r>
        <w:rPr>
          <w:rStyle w:val="Strong"/>
          <w:rFonts w:eastAsiaTheme="majorEastAsia"/>
        </w:rPr>
        <w:t>:</w:t>
      </w:r>
      <w:r>
        <w:t xml:space="preserve"> This section finalizes the command construction with output file specifications and makes platform-specific adjustments for Windows systems. It enables cross-platform compatibility and prepares for execution of the Java component.</w:t>
      </w:r>
    </w:p>
    <w:p w14:paraId="6038E8BD" w14:textId="77777777" w:rsidR="00652807" w:rsidRDefault="00652807" w:rsidP="00652807">
      <w:pPr>
        <w:pStyle w:val="HTMLPreformatted"/>
      </w:pPr>
      <w:r>
        <w:t>python</w:t>
      </w:r>
    </w:p>
    <w:p w14:paraId="024573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the Java process</w:t>
      </w:r>
    </w:p>
    <w:p w14:paraId="3D7C25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result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subprocess</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proofErr w:type="gramEnd"/>
    </w:p>
    <w:p w14:paraId="5EAC364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
    <w:p w14:paraId="0FAA177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capture_output</w:t>
      </w:r>
      <w:proofErr w:type="spellEnd"/>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0B53A88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2375B4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timeout</w:t>
      </w:r>
      <w:r>
        <w:rPr>
          <w:rStyle w:val="token"/>
          <w:rFonts w:ascii="Fira Code" w:hAnsi="Fira Code" w:cs="Fira Code"/>
          <w:color w:val="4078F2"/>
        </w:rPr>
        <w:t>=</w:t>
      </w:r>
      <w:proofErr w:type="gramStart"/>
      <w:r>
        <w:rPr>
          <w:rStyle w:val="token"/>
          <w:rFonts w:ascii="Fira Code" w:hAnsi="Fira Code" w:cs="Fira Code"/>
          <w:color w:val="B76B01"/>
        </w:rPr>
        <w:t>60</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Increase timeout for large inputs</w:t>
      </w:r>
    </w:p>
    <w:p w14:paraId="75A195C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2FB1A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64016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f"Java</w:t>
      </w:r>
      <w:proofErr w:type="spellEnd"/>
      <w:r>
        <w:rPr>
          <w:rStyle w:val="token"/>
          <w:rFonts w:ascii="Fira Code" w:hAnsi="Fira Code" w:cs="Fira Code"/>
          <w:color w:val="50A14F"/>
        </w:rPr>
        <w:t xml:space="preserve"> process completed with return code: </w:t>
      </w:r>
      <w:r>
        <w:rPr>
          <w:rStyle w:val="token"/>
          <w:rFonts w:ascii="Fira Code" w:hAnsi="Fira Code" w:cs="Fira Code"/>
          <w:color w:val="383A42"/>
        </w:rPr>
        <w:t>{</w:t>
      </w:r>
      <w:proofErr w:type="spellStart"/>
      <w:proofErr w:type="gramStart"/>
      <w:r>
        <w:rPr>
          <w:rStyle w:val="token"/>
          <w:rFonts w:ascii="Fira Code" w:hAnsi="Fira Code" w:cs="Fira Code"/>
          <w:color w:val="383A42"/>
        </w:rPr>
        <w:t>result.returncode</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3BB22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f"stdout</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result.stdout</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D2D949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f"stderr</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8A9837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A24A78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result</w:t>
      </w:r>
      <w:r>
        <w:rPr>
          <w:rStyle w:val="token"/>
          <w:rFonts w:ascii="Fira Code" w:hAnsi="Fira Code" w:cs="Fira Code"/>
          <w:color w:val="383A42"/>
        </w:rPr>
        <w:t>.</w:t>
      </w:r>
      <w:r>
        <w:rPr>
          <w:rStyle w:val="HTMLCode"/>
          <w:rFonts w:ascii="Fira Code" w:eastAsiaTheme="majorEastAsia" w:hAnsi="Fira Code" w:cs="Fira Code"/>
          <w:color w:val="383A42"/>
        </w:rPr>
        <w:t>returncode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p>
    <w:p w14:paraId="0B3B83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Exception</w:t>
      </w:r>
      <w:r>
        <w:rPr>
          <w:rStyle w:val="token"/>
          <w:rFonts w:ascii="Fira Code" w:hAnsi="Fira Code" w:cs="Fira Code"/>
          <w:color w:val="383A42"/>
        </w:rPr>
        <w:t>(</w:t>
      </w:r>
      <w:proofErr w:type="spellStart"/>
      <w:proofErr w:type="gramEnd"/>
      <w:r>
        <w:rPr>
          <w:rStyle w:val="token"/>
          <w:rFonts w:ascii="Fira Code" w:hAnsi="Fira Code" w:cs="Fira Code"/>
          <w:color w:val="50A14F"/>
        </w:rPr>
        <w:t>f"Java</w:t>
      </w:r>
      <w:proofErr w:type="spellEnd"/>
      <w:r>
        <w:rPr>
          <w:rStyle w:val="token"/>
          <w:rFonts w:ascii="Fira Code" w:hAnsi="Fira Code" w:cs="Fira Code"/>
          <w:color w:val="50A14F"/>
        </w:rPr>
        <w:t xml:space="preserve"> process failed: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05417A3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
    <w:p w14:paraId="3BFB26C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List all files in the temp directory for debugging</w:t>
      </w:r>
    </w:p>
    <w:p w14:paraId="2D0BE8CD"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f"Files</w:t>
      </w:r>
      <w:proofErr w:type="spellEnd"/>
      <w:r>
        <w:rPr>
          <w:rStyle w:val="token"/>
          <w:rFonts w:ascii="Fira Code" w:hAnsi="Fira Code" w:cs="Fira Code"/>
          <w:color w:val="50A14F"/>
        </w:rPr>
        <w:t xml:space="preserve"> in temp directory: </w:t>
      </w:r>
      <w:r>
        <w:rPr>
          <w:rStyle w:val="token"/>
          <w:rFonts w:ascii="Fira Code" w:hAnsi="Fira Code" w:cs="Fira Code"/>
          <w:color w:val="383A42"/>
        </w:rPr>
        <w:t>{</w:t>
      </w:r>
      <w:proofErr w:type="spellStart"/>
      <w:proofErr w:type="gramStart"/>
      <w:r>
        <w:rPr>
          <w:rStyle w:val="token"/>
          <w:rFonts w:ascii="Fira Code" w:hAnsi="Fira Code" w:cs="Fira Code"/>
          <w:color w:val="383A42"/>
        </w:rPr>
        <w:t>os.listdir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3CEEDD02"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generate_fingerprint</w:t>
      </w:r>
      <w:proofErr w:type="spellEnd"/>
      <w:r>
        <w:rPr>
          <w:rStyle w:val="Strong"/>
          <w:rFonts w:eastAsiaTheme="majorEastAsia"/>
        </w:rPr>
        <w:t>:</w:t>
      </w:r>
      <w:r>
        <w:t xml:space="preserve"> This section executes the Java process, captures its output, and performs error checking. It acts as the central bridge between Python and Java, allowing the complex visualization processing to occur in Java while managing the workflow in Python.</w:t>
      </w:r>
    </w:p>
    <w:p w14:paraId="32A17C14" w14:textId="77777777" w:rsidR="00652807" w:rsidRDefault="00652807" w:rsidP="00652807">
      <w:pPr>
        <w:pStyle w:val="HTMLPreformatted"/>
      </w:pPr>
      <w:r>
        <w:t>python</w:t>
      </w:r>
    </w:p>
    <w:p w14:paraId="7821E9B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Check if output files exist</w:t>
      </w:r>
    </w:p>
    <w:p w14:paraId="4811467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in</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p>
    <w:p w14:paraId="59C903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0F9039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FileNotFoundError</w:t>
      </w:r>
      <w:proofErr w:type="spellEnd"/>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file not found: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B025F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f"File</w:t>
      </w:r>
      <w:proofErr w:type="spellEnd"/>
      <w:r>
        <w:rPr>
          <w:rStyle w:val="token"/>
          <w:rFonts w:ascii="Fira Code" w:hAnsi="Fira Code" w:cs="Fira Code"/>
          <w:color w:val="50A14F"/>
        </w:rPr>
        <w:t xml:space="preserve"> exists: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size: </w:t>
      </w:r>
      <w:r>
        <w:rPr>
          <w:rStyle w:val="token"/>
          <w:rFonts w:ascii="Fira Code" w:hAnsi="Fira Code" w:cs="Fira Code"/>
          <w:color w:val="383A42"/>
        </w:rPr>
        <w:t>{</w:t>
      </w:r>
      <w:proofErr w:type="spellStart"/>
      <w:proofErr w:type="gramStart"/>
      <w:r>
        <w:rPr>
          <w:rStyle w:val="token"/>
          <w:rFonts w:ascii="Fira Code" w:hAnsi="Fira Code" w:cs="Fira Code"/>
          <w:color w:val="383A42"/>
        </w:rPr>
        <w:t>os.path</w:t>
      </w:r>
      <w:proofErr w:type="gramEnd"/>
      <w:r>
        <w:rPr>
          <w:rStyle w:val="token"/>
          <w:rFonts w:ascii="Fira Code" w:hAnsi="Fira Code" w:cs="Fira Code"/>
          <w:color w:val="383A42"/>
        </w:rPr>
        <w:t>.getsize</w:t>
      </w:r>
      <w:proofErr w:type="spellEnd"/>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151B173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B55E1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the output files</w:t>
      </w:r>
    </w:p>
    <w:p w14:paraId="38B72E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668D49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5557C05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f"Read</w:t>
      </w:r>
      <w:proofErr w:type="spellEnd"/>
      <w:r>
        <w:rPr>
          <w:rStyle w:val="token"/>
          <w:rFonts w:ascii="Fira Code" w:hAnsi="Fira Code" w:cs="Fira Code"/>
          <w:color w:val="50A14F"/>
        </w:rPr>
        <w:t xml:space="preserve"> </w:t>
      </w:r>
      <w:proofErr w:type="spellStart"/>
      <w:r>
        <w:rPr>
          <w:rStyle w:val="token"/>
          <w:rFonts w:ascii="Fira Code" w:hAnsi="Fira Code" w:cs="Fira Code"/>
          <w:color w:val="50A14F"/>
        </w:rPr>
        <w:t>raw_output</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raw_bytes</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227A72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E7F72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0A68B31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6DABF7CF"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f"Read</w:t>
      </w:r>
      <w:proofErr w:type="spellEnd"/>
      <w:r>
        <w:rPr>
          <w:rStyle w:val="token"/>
          <w:rFonts w:ascii="Fira Code" w:hAnsi="Fira Code" w:cs="Fira Code"/>
          <w:color w:val="50A14F"/>
        </w:rPr>
        <w:t xml:space="preserve"> </w:t>
      </w:r>
      <w:proofErr w:type="spellStart"/>
      <w:r>
        <w:rPr>
          <w:rStyle w:val="token"/>
          <w:rFonts w:ascii="Fira Code" w:hAnsi="Fira Code" w:cs="Fira Code"/>
          <w:color w:val="50A14F"/>
        </w:rPr>
        <w:t>enhanced_output</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enhanced_bytes</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794EBAB4"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generate_fingerprint</w:t>
      </w:r>
      <w:proofErr w:type="spellEnd"/>
      <w:r>
        <w:rPr>
          <w:rStyle w:val="Strong"/>
          <w:rFonts w:eastAsiaTheme="majorEastAsia"/>
        </w:rPr>
        <w:t>:</w:t>
      </w:r>
      <w:r>
        <w:t xml:space="preserve"> This section reads the output files and parses the JSON statistics. It handles the final data processing step before returning the results to the caller, converting binary image data and structured JSON statistics into a format suitable for further processing.</w:t>
      </w:r>
    </w:p>
    <w:p w14:paraId="5C5D8AFE" w14:textId="77777777" w:rsidR="00652807" w:rsidRDefault="00652807" w:rsidP="00652807">
      <w:pPr>
        <w:pStyle w:val="HTMLPreformatted"/>
      </w:pPr>
      <w:r>
        <w:t>python</w:t>
      </w:r>
    </w:p>
    <w:p w14:paraId="0BAA190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finally</w:t>
      </w:r>
      <w:r>
        <w:rPr>
          <w:rStyle w:val="token"/>
          <w:rFonts w:ascii="Fira Code" w:hAnsi="Fira Code" w:cs="Fira Code"/>
          <w:color w:val="383A42"/>
        </w:rPr>
        <w:t>:</w:t>
      </w:r>
    </w:p>
    <w:p w14:paraId="178DEF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Clean up temporary files</w:t>
      </w:r>
    </w:p>
    <w:p w14:paraId="3B3B9DD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in</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p>
    <w:p w14:paraId="7923030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4F3890D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48196B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remove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124AC18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f"Deleted</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8EEB7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590090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f"Failed</w:t>
      </w:r>
      <w:proofErr w:type="spellEnd"/>
      <w:r>
        <w:rPr>
          <w:rStyle w:val="token"/>
          <w:rFonts w:ascii="Fira Code" w:hAnsi="Fira Code" w:cs="Fira Code"/>
          <w:color w:val="50A14F"/>
        </w:rPr>
        <w:t xml:space="preserve"> to delete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05A4AF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9FFD9B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Remove the temporary directory</w:t>
      </w:r>
    </w:p>
    <w:p w14:paraId="074F4D4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08540E1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1BAE0AEF"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import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shutil</w:t>
      </w:r>
      <w:proofErr w:type="spellEnd"/>
    </w:p>
    <w:p w14:paraId="7EE64697"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generate_fingerprint</w:t>
      </w:r>
      <w:proofErr w:type="spellEnd"/>
      <w:r>
        <w:rPr>
          <w:rStyle w:val="Strong"/>
          <w:rFonts w:eastAsiaTheme="majorEastAsia"/>
        </w:rPr>
        <w:t>:</w:t>
      </w:r>
      <w:r>
        <w:t xml:space="preserve"> This section handles cleanup of temporary files. It implements a complete cleanup process to prevent resource leaks, ensuring that all temporary files are removed even if exceptions occur during processing.</w:t>
      </w:r>
    </w:p>
    <w:p w14:paraId="632F11E7" w14:textId="77777777" w:rsidR="00652807" w:rsidRDefault="00652807" w:rsidP="00652807">
      <w:pPr>
        <w:pStyle w:val="HTMLPreformatted"/>
      </w:pPr>
      <w:r>
        <w:t>python</w:t>
      </w:r>
    </w:p>
    <w:p w14:paraId="1FCEBF4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shutil</w:t>
      </w:r>
      <w:r>
        <w:rPr>
          <w:rStyle w:val="token"/>
          <w:rFonts w:ascii="Fira Code" w:hAnsi="Fira Code" w:cs="Fira Code"/>
          <w:color w:val="383A42"/>
        </w:rPr>
        <w:t>.</w:t>
      </w:r>
      <w:r>
        <w:rPr>
          <w:rStyle w:val="HTMLCode"/>
          <w:rFonts w:ascii="Fira Code" w:eastAsiaTheme="majorEastAsia" w:hAnsi="Fira Code" w:cs="Fira Code"/>
          <w:color w:val="383A42"/>
        </w:rPr>
        <w:t>rmtree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598D0A5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f"Deleted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2D3907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595AEB2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f"Failed</w:t>
      </w:r>
      <w:proofErr w:type="spellEnd"/>
      <w:r>
        <w:rPr>
          <w:rStyle w:val="token"/>
          <w:rFonts w:ascii="Fira Code" w:hAnsi="Fira Code" w:cs="Fira Code"/>
          <w:color w:val="50A14F"/>
        </w:rPr>
        <w:t xml:space="preserve"> to delete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0FFCAFB5"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generate_fingerprint</w:t>
      </w:r>
      <w:proofErr w:type="spellEnd"/>
      <w:r>
        <w:rPr>
          <w:rStyle w:val="Strong"/>
          <w:rFonts w:eastAsiaTheme="majorEastAsia"/>
        </w:rPr>
        <w:t>:</w:t>
      </w:r>
      <w:r>
        <w:t xml:space="preserve"> This section finalizes directory cleanup. It completes the resource management process, ensuring that the temporary directory structure is properly removed after processing completes.</w:t>
      </w:r>
    </w:p>
    <w:p w14:paraId="6BED797C" w14:textId="77777777" w:rsidR="00652807" w:rsidRDefault="00652807" w:rsidP="00652807">
      <w:pPr>
        <w:pStyle w:val="Heading3"/>
      </w:pPr>
      <w:proofErr w:type="spellStart"/>
      <w:r>
        <w:t>run_experiment</w:t>
      </w:r>
      <w:proofErr w:type="spellEnd"/>
    </w:p>
    <w:p w14:paraId="105A75DF" w14:textId="77777777" w:rsidR="00652807" w:rsidRDefault="00652807" w:rsidP="00652807">
      <w:pPr>
        <w:pStyle w:val="HTMLPreformatted"/>
      </w:pPr>
      <w:r>
        <w:t>python</w:t>
      </w:r>
    </w:p>
    <w:p w14:paraId="7968AE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run_experiment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experiment_type</w:t>
      </w:r>
      <w:proofErr w:type="spellEnd"/>
      <w:r>
        <w:rPr>
          <w:rStyle w:val="token"/>
          <w:rFonts w:ascii="Fira Code" w:hAnsi="Fira Code" w:cs="Fira Code"/>
          <w:color w:val="383A42"/>
        </w:rPr>
        <w:t>):</w:t>
      </w:r>
    </w:p>
    <w:p w14:paraId="3FEEB6BC" w14:textId="77777777" w:rsidR="00652807" w:rsidRDefault="00652807" w:rsidP="00652807">
      <w:pPr>
        <w:pStyle w:val="HTMLPreformatted"/>
        <w:spacing w:before="120" w:after="120"/>
        <w:rPr>
          <w:rStyle w:val="token"/>
          <w:rFonts w:ascii="Fira Code" w:hAnsi="Fira Code" w:cs="Fira Code"/>
          <w:color w:val="50A14F"/>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
    <w:p w14:paraId="43E521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Run HashMap experiment and return the visualization</w:t>
      </w:r>
    </w:p>
    <w:p w14:paraId="484668C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Returns: image bytes</w:t>
      </w:r>
    </w:p>
    <w:p w14:paraId="502EB31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50A14F"/>
        </w:rPr>
        <w:t xml:space="preserve">    """</w:t>
      </w:r>
    </w:p>
    <w:p w14:paraId="2A98A1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3C7449B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43D3A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4BFD7A6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temporary directory</w:t>
      </w:r>
    </w:p>
    <w:p w14:paraId="564DF9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tempfile</w:t>
      </w:r>
      <w:r>
        <w:rPr>
          <w:rStyle w:val="token"/>
          <w:rFonts w:ascii="Fira Code" w:hAnsi="Fira Code" w:cs="Fira Code"/>
          <w:color w:val="383A42"/>
        </w:rPr>
        <w:t>.</w:t>
      </w:r>
      <w:r>
        <w:rPr>
          <w:rStyle w:val="HTMLCode"/>
          <w:rFonts w:ascii="Fira Code" w:eastAsiaTheme="majorEastAsia" w:hAnsi="Fira Code" w:cs="Fira Code"/>
          <w:color w:val="383A42"/>
        </w:rPr>
        <w:t>mkdtemp</w:t>
      </w:r>
      <w:proofErr w:type="spellEnd"/>
      <w:proofErr w:type="gramEnd"/>
      <w:r>
        <w:rPr>
          <w:rStyle w:val="token"/>
          <w:rFonts w:ascii="Fira Code" w:hAnsi="Fira Code" w:cs="Fira Code"/>
          <w:color w:val="383A42"/>
        </w:rPr>
        <w:t>()</w:t>
      </w:r>
    </w:p>
    <w:p w14:paraId="0878815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experiment_</w:t>
      </w:r>
      <w:proofErr w:type="gramStart"/>
      <w:r>
        <w:rPr>
          <w:rStyle w:val="token"/>
          <w:rFonts w:ascii="Fira Code" w:hAnsi="Fira Code" w:cs="Fira Code"/>
          <w:color w:val="383A42"/>
        </w:rPr>
        <w:t>type</w:t>
      </w:r>
      <w:proofErr w:type="spellEnd"/>
      <w:r>
        <w:rPr>
          <w:rStyle w:val="token"/>
          <w:rFonts w:ascii="Fira Code" w:hAnsi="Fira Code" w:cs="Fira Code"/>
          <w:color w:val="383A42"/>
        </w:rPr>
        <w:t>}</w:t>
      </w:r>
      <w:r>
        <w:rPr>
          <w:rStyle w:val="token"/>
          <w:rFonts w:ascii="Fira Code" w:hAnsi="Fira Code" w:cs="Fira Code"/>
          <w:color w:val="50A14F"/>
        </w:rPr>
        <w:t>_output.png</w:t>
      </w:r>
      <w:proofErr w:type="gramEnd"/>
      <w:r>
        <w:rPr>
          <w:rStyle w:val="token"/>
          <w:rFonts w:ascii="Fira Code" w:hAnsi="Fira Code" w:cs="Fira Code"/>
          <w:color w:val="50A14F"/>
        </w:rPr>
        <w:t>"</w:t>
      </w:r>
      <w:r>
        <w:rPr>
          <w:rStyle w:val="token"/>
          <w:rFonts w:ascii="Fira Code" w:hAnsi="Fira Code" w:cs="Fira Code"/>
          <w:color w:val="383A42"/>
        </w:rPr>
        <w:t>)</w:t>
      </w:r>
    </w:p>
    <w:p w14:paraId="120599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BE283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the path to the java directory</w:t>
      </w:r>
    </w:p>
    <w:p w14:paraId="3BEE289F"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getcwd</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3A993FF1"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run_experiment</w:t>
      </w:r>
      <w:proofErr w:type="spellEnd"/>
      <w:r>
        <w:rPr>
          <w:rStyle w:val="Strong"/>
          <w:rFonts w:eastAsiaTheme="majorEastAsia"/>
        </w:rPr>
        <w:t>:</w:t>
      </w:r>
      <w:r>
        <w:t xml:space="preserve"> This section initializes the experiment execution process in the Java bridge. It creates temporary file paths and sets up the environment for executing Java-based experiments that demonstrate various hash map behaviors.</w:t>
      </w:r>
    </w:p>
    <w:p w14:paraId="2436D4C6" w14:textId="77777777" w:rsidR="00652807" w:rsidRDefault="00652807" w:rsidP="00652807">
      <w:pPr>
        <w:pStyle w:val="HTMLPreformatted"/>
      </w:pPr>
      <w:r>
        <w:t>python</w:t>
      </w:r>
    </w:p>
    <w:p w14:paraId="668D69B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First run the experiment to generate data</w:t>
      </w:r>
    </w:p>
    <w:p w14:paraId="5A1CD3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experiment_cmd</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EEE205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305BBD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Djava.awt.headless</w:t>
      </w:r>
      <w:proofErr w:type="spellEnd"/>
      <w:r>
        <w:rPr>
          <w:rStyle w:val="token"/>
          <w:rFonts w:ascii="Fira Code" w:hAnsi="Fira Code" w:cs="Fira Code"/>
          <w:color w:val="50A14F"/>
        </w:rPr>
        <w:t>=true"</w:t>
      </w:r>
      <w:r>
        <w:rPr>
          <w:rStyle w:val="token"/>
          <w:rFonts w:ascii="Fira Code" w:hAnsi="Fira Code" w:cs="Fira Code"/>
          <w:color w:val="383A42"/>
        </w:rPr>
        <w:t>,</w:t>
      </w:r>
    </w:p>
    <w:p w14:paraId="4A87F99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:lib/*"</w:t>
      </w:r>
      <w:r>
        <w:rPr>
          <w:rStyle w:val="token"/>
          <w:rFonts w:ascii="Fira Code" w:hAnsi="Fira Code" w:cs="Fira Code"/>
          <w:color w:val="383A42"/>
        </w:rPr>
        <w:t>,</w:t>
      </w:r>
    </w:p>
    <w:p w14:paraId="5D7F506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HashMapExperiment</w:t>
      </w:r>
      <w:proofErr w:type="spellEnd"/>
      <w:r>
        <w:rPr>
          <w:rStyle w:val="token"/>
          <w:rFonts w:ascii="Fira Code" w:hAnsi="Fira Code" w:cs="Fira Code"/>
          <w:color w:val="50A14F"/>
        </w:rPr>
        <w:t>"</w:t>
      </w:r>
      <w:r>
        <w:rPr>
          <w:rStyle w:val="token"/>
          <w:rFonts w:ascii="Fira Code" w:hAnsi="Fira Code" w:cs="Fira Code"/>
          <w:color w:val="383A42"/>
        </w:rPr>
        <w:t>,</w:t>
      </w:r>
    </w:p>
    <w:p w14:paraId="783D4A6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50A14F"/>
        </w:rPr>
        <w:t>f"run</w:t>
      </w:r>
      <w:proofErr w:type="spellEnd"/>
      <w:r>
        <w:rPr>
          <w:rStyle w:val="token"/>
          <w:rFonts w:ascii="Fira Code" w:hAnsi="Fira Code" w:cs="Fira Code"/>
          <w:color w:val="383A42"/>
        </w:rPr>
        <w:t>{</w:t>
      </w:r>
      <w:proofErr w:type="spellStart"/>
      <w:r>
        <w:rPr>
          <w:rStyle w:val="token"/>
          <w:rFonts w:ascii="Fira Code" w:hAnsi="Fira Code" w:cs="Fira Code"/>
          <w:color w:val="383A42"/>
        </w:rPr>
        <w:t>experiment_</w:t>
      </w:r>
      <w:proofErr w:type="gramStart"/>
      <w:r>
        <w:rPr>
          <w:rStyle w:val="token"/>
          <w:rFonts w:ascii="Fira Code" w:hAnsi="Fira Code" w:cs="Fira Code"/>
          <w:color w:val="383A42"/>
        </w:rPr>
        <w:t>type.capitalize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50A14F"/>
        </w:rPr>
        <w:t>Experiment</w:t>
      </w:r>
      <w:proofErr w:type="gramEnd"/>
      <w:r>
        <w:rPr>
          <w:rStyle w:val="token"/>
          <w:rFonts w:ascii="Fira Code" w:hAnsi="Fira Code" w:cs="Fira Code"/>
          <w:color w:val="50A14F"/>
        </w:rPr>
        <w:t>"</w:t>
      </w:r>
    </w:p>
    <w:p w14:paraId="625B2A7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E796FD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3C4B6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For Windows, use semicolons instead of colons in </w:t>
      </w:r>
      <w:proofErr w:type="spellStart"/>
      <w:r>
        <w:rPr>
          <w:rStyle w:val="token"/>
          <w:rFonts w:ascii="Fira Code" w:hAnsi="Fira Code" w:cs="Fira Code"/>
          <w:i/>
          <w:iCs/>
          <w:color w:val="A0A1A7"/>
        </w:rPr>
        <w:t>classpath</w:t>
      </w:r>
      <w:proofErr w:type="spellEnd"/>
    </w:p>
    <w:p w14:paraId="5C95FD0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os</w:t>
      </w:r>
      <w:r>
        <w:rPr>
          <w:rStyle w:val="token"/>
          <w:rFonts w:ascii="Fira Code" w:hAnsi="Fira Code" w:cs="Fira Code"/>
          <w:color w:val="383A42"/>
        </w:rPr>
        <w:t>.</w:t>
      </w:r>
      <w:r>
        <w:rPr>
          <w:rStyle w:val="HTMLCode"/>
          <w:rFonts w:ascii="Fira Code" w:eastAsiaTheme="majorEastAsia" w:hAnsi="Fira Code" w:cs="Fira Code"/>
          <w:color w:val="383A42"/>
        </w:rPr>
        <w:t xml:space="preserve">name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nt</w:t>
      </w:r>
      <w:proofErr w:type="spellEnd"/>
      <w:r>
        <w:rPr>
          <w:rStyle w:val="token"/>
          <w:rFonts w:ascii="Fira Code" w:hAnsi="Fira Code" w:cs="Fira Code"/>
          <w:color w:val="50A14F"/>
        </w:rPr>
        <w:t>'</w:t>
      </w:r>
      <w:r>
        <w:rPr>
          <w:rStyle w:val="token"/>
          <w:rFonts w:ascii="Fira Code" w:hAnsi="Fira Code" w:cs="Fira Code"/>
          <w:color w:val="383A42"/>
        </w:rPr>
        <w:t>:</w:t>
      </w:r>
    </w:p>
    <w:p w14:paraId="011818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w:t>
      </w:r>
      <w:proofErr w:type="gram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proofErr w:type="gramStart"/>
      <w:r>
        <w:rPr>
          <w:rStyle w:val="token"/>
          <w:rFonts w:ascii="Fira Code" w:hAnsi="Fira Code" w:cs="Fira Code"/>
          <w:color w:val="383A42"/>
        </w:rPr>
        <w:t>}</w:t>
      </w:r>
      <w:r>
        <w:rPr>
          <w:rStyle w:val="token"/>
          <w:rFonts w:ascii="Fira Code" w:hAnsi="Fira Code" w:cs="Fira Code"/>
          <w:color w:val="50A14F"/>
        </w:rPr>
        <w:t>;lib</w:t>
      </w:r>
      <w:proofErr w:type="gramEnd"/>
      <w:r>
        <w:rPr>
          <w:rStyle w:val="token"/>
          <w:rFonts w:ascii="Fira Code" w:hAnsi="Fira Code" w:cs="Fira Code"/>
          <w:color w:val="50A14F"/>
        </w:rPr>
        <w:t>/*"</w:t>
      </w:r>
    </w:p>
    <w:p w14:paraId="1461B09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2C0FA4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f"Running</w:t>
      </w:r>
      <w:proofErr w:type="spellEnd"/>
      <w:r>
        <w:rPr>
          <w:rStyle w:val="token"/>
          <w:rFonts w:ascii="Fira Code" w:hAnsi="Fira Code" w:cs="Fira Code"/>
          <w:color w:val="50A14F"/>
        </w:rPr>
        <w:t xml:space="preserve"> experiment: </w:t>
      </w:r>
      <w:r>
        <w:rPr>
          <w:rStyle w:val="token"/>
          <w:rFonts w:ascii="Fira Code" w:hAnsi="Fira Code" w:cs="Fira Code"/>
          <w:color w:val="383A42"/>
        </w:rPr>
        <w:t>{</w:t>
      </w:r>
      <w:r>
        <w:rPr>
          <w:rStyle w:val="token"/>
          <w:rFonts w:ascii="Fira Code" w:hAnsi="Fira Code" w:cs="Fira Code"/>
          <w:color w:val="50A14F"/>
        </w:rPr>
        <w:t xml:space="preserve">' </w:t>
      </w:r>
      <w:proofErr w:type="gramStart"/>
      <w:r>
        <w:rPr>
          <w:rStyle w:val="token"/>
          <w:rFonts w:ascii="Fira Code" w:hAnsi="Fira Code" w:cs="Fira Code"/>
          <w:color w:val="50A14F"/>
        </w:rPr>
        <w:t>'</w:t>
      </w:r>
      <w:r>
        <w:rPr>
          <w:rStyle w:val="token"/>
          <w:rFonts w:ascii="Fira Code" w:hAnsi="Fira Code" w:cs="Fira Code"/>
          <w:color w:val="383A42"/>
        </w:rPr>
        <w:t>.join</w:t>
      </w:r>
      <w:proofErr w:type="gramEnd"/>
      <w:r>
        <w:rPr>
          <w:rStyle w:val="token"/>
          <w:rFonts w:ascii="Fira Code" w:hAnsi="Fira Code" w:cs="Fira Code"/>
          <w:color w:val="383A42"/>
        </w:rPr>
        <w:t>(</w:t>
      </w:r>
      <w:proofErr w:type="spellStart"/>
      <w:r>
        <w:rPr>
          <w:rStyle w:val="token"/>
          <w:rFonts w:ascii="Fira Code" w:hAnsi="Fira Code" w:cs="Fira Code"/>
          <w:color w:val="383A42"/>
        </w:rPr>
        <w:t>experiment_cmd</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04D940D"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exp_result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subprocess</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proofErr w:type="gramEnd"/>
    </w:p>
    <w:p w14:paraId="7B357F4A"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run_experiment</w:t>
      </w:r>
      <w:proofErr w:type="spellEnd"/>
      <w:r>
        <w:rPr>
          <w:rStyle w:val="Strong"/>
          <w:rFonts w:eastAsiaTheme="majorEastAsia"/>
        </w:rPr>
        <w:t>:</w:t>
      </w:r>
      <w:r>
        <w:t xml:space="preserve"> This section constructs and begins execution of the Java experiment. It first calls </w:t>
      </w:r>
      <w:proofErr w:type="spellStart"/>
      <w:r>
        <w:t>HashMapExperiment</w:t>
      </w:r>
      <w:proofErr w:type="spellEnd"/>
      <w:r>
        <w:t xml:space="preserve"> to generate the experimental data, using a convention to map experiment types to their corresponding Java methods through capitalization.</w:t>
      </w:r>
    </w:p>
    <w:p w14:paraId="4E613AC2" w14:textId="77777777" w:rsidR="00652807" w:rsidRDefault="00652807" w:rsidP="00652807">
      <w:pPr>
        <w:pStyle w:val="HTMLPreformatted"/>
      </w:pPr>
      <w:r>
        <w:t>python</w:t>
      </w:r>
    </w:p>
    <w:p w14:paraId="03180E8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experiment_cmd</w:t>
      </w:r>
      <w:proofErr w:type="spellEnd"/>
      <w:r>
        <w:rPr>
          <w:rStyle w:val="token"/>
          <w:rFonts w:ascii="Fira Code" w:hAnsi="Fira Code" w:cs="Fira Code"/>
          <w:color w:val="383A42"/>
        </w:rPr>
        <w:t>,</w:t>
      </w:r>
    </w:p>
    <w:p w14:paraId="4CF11F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capture_output</w:t>
      </w:r>
      <w:proofErr w:type="spellEnd"/>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59455F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557B3D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timeout</w:t>
      </w:r>
      <w:r>
        <w:rPr>
          <w:rStyle w:val="token"/>
          <w:rFonts w:ascii="Fira Code" w:hAnsi="Fira Code" w:cs="Fira Code"/>
          <w:color w:val="4078F2"/>
        </w:rPr>
        <w:t>=</w:t>
      </w:r>
      <w:r>
        <w:rPr>
          <w:rStyle w:val="token"/>
          <w:rFonts w:ascii="Fira Code" w:hAnsi="Fira Code" w:cs="Fira Code"/>
          <w:color w:val="B76B01"/>
        </w:rPr>
        <w:t>30</w:t>
      </w:r>
    </w:p>
    <w:p w14:paraId="7405B5D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383A42"/>
        </w:rPr>
        <w:t>)</w:t>
      </w:r>
    </w:p>
    <w:p w14:paraId="1A1D52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1E7FDD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exp_</w:t>
      </w:r>
      <w:proofErr w:type="gramStart"/>
      <w:r>
        <w:rPr>
          <w:rStyle w:val="HTMLCode"/>
          <w:rFonts w:ascii="Fira Code" w:eastAsiaTheme="majorEastAsia" w:hAnsi="Fira Code" w:cs="Fira Code"/>
          <w:color w:val="383A42"/>
        </w:rPr>
        <w:t>result</w:t>
      </w:r>
      <w:r>
        <w:rPr>
          <w:rStyle w:val="token"/>
          <w:rFonts w:ascii="Fira Code" w:hAnsi="Fira Code" w:cs="Fira Code"/>
          <w:color w:val="383A42"/>
        </w:rPr>
        <w:t>.</w:t>
      </w:r>
      <w:r>
        <w:rPr>
          <w:rStyle w:val="HTMLCode"/>
          <w:rFonts w:ascii="Fira Code" w:eastAsiaTheme="majorEastAsia" w:hAnsi="Fira Code" w:cs="Fira Code"/>
          <w:color w:val="383A42"/>
        </w:rPr>
        <w:t>returncode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p>
    <w:p w14:paraId="6C0216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Exception</w:t>
      </w:r>
      <w:r>
        <w:rPr>
          <w:rStyle w:val="token"/>
          <w:rFonts w:ascii="Fira Code" w:hAnsi="Fira Code" w:cs="Fira Code"/>
          <w:color w:val="383A42"/>
        </w:rPr>
        <w:t>(</w:t>
      </w:r>
      <w:proofErr w:type="spellStart"/>
      <w:proofErr w:type="gramEnd"/>
      <w:r>
        <w:rPr>
          <w:rStyle w:val="token"/>
          <w:rFonts w:ascii="Fira Code" w:hAnsi="Fira Code" w:cs="Fira Code"/>
          <w:color w:val="50A14F"/>
        </w:rPr>
        <w:t>f"Experiment</w:t>
      </w:r>
      <w:proofErr w:type="spellEnd"/>
      <w:r>
        <w:rPr>
          <w:rStyle w:val="token"/>
          <w:rFonts w:ascii="Fira Code" w:hAnsi="Fira Code" w:cs="Fira Code"/>
          <w:color w:val="50A14F"/>
        </w:rPr>
        <w:t xml:space="preserve"> failed: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72997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1B3E0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f"Experiment</w:t>
      </w:r>
      <w:proofErr w:type="spellEnd"/>
      <w:r>
        <w:rPr>
          <w:rStyle w:val="token"/>
          <w:rFonts w:ascii="Fira Code" w:hAnsi="Fira Code" w:cs="Fira Code"/>
          <w:color w:val="50A14F"/>
        </w:rPr>
        <w:t xml:space="preserve"> completed: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result.stdout</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CBCAD0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D4665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Then run the visualization</w:t>
      </w:r>
    </w:p>
    <w:p w14:paraId="30A9D6B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experiment_</w:t>
      </w:r>
      <w:proofErr w:type="gramStart"/>
      <w:r>
        <w:rPr>
          <w:rStyle w:val="token"/>
          <w:rFonts w:ascii="Fira Code" w:hAnsi="Fira Code" w:cs="Fira Code"/>
          <w:color w:val="383A42"/>
        </w:rPr>
        <w:t>type.lower</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50A14F"/>
        </w:rPr>
        <w:t>_data.csv</w:t>
      </w:r>
      <w:proofErr w:type="gramEnd"/>
      <w:r>
        <w:rPr>
          <w:rStyle w:val="token"/>
          <w:rFonts w:ascii="Fira Code" w:hAnsi="Fira Code" w:cs="Fira Code"/>
          <w:color w:val="50A14F"/>
        </w:rPr>
        <w:t>"</w:t>
      </w:r>
    </w:p>
    <w:p w14:paraId="7E9F72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csv_file</w:t>
      </w:r>
      <w:proofErr w:type="spellEnd"/>
      <w:r>
        <w:rPr>
          <w:rStyle w:val="token"/>
          <w:rFonts w:ascii="Fira Code" w:hAnsi="Fira Code" w:cs="Fira Code"/>
          <w:color w:val="383A42"/>
        </w:rPr>
        <w:t>):</w:t>
      </w:r>
    </w:p>
    <w:p w14:paraId="45F9F139"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Use the appropriate CSV file based on experiment type</w:t>
      </w:r>
    </w:p>
    <w:p w14:paraId="20A7F080"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run_experiment</w:t>
      </w:r>
      <w:proofErr w:type="spellEnd"/>
      <w:r>
        <w:rPr>
          <w:rStyle w:val="Strong"/>
          <w:rFonts w:eastAsiaTheme="majorEastAsia"/>
        </w:rPr>
        <w:t>:</w:t>
      </w:r>
      <w:r>
        <w:t xml:space="preserve"> This section completes experiment execution and begins setting up visualization. After running the data generation, it determines which CSV file contains the results based on experiment type, implementing a flexible naming convention for different experiment types.</w:t>
      </w:r>
    </w:p>
    <w:p w14:paraId="65C21B57" w14:textId="77777777" w:rsidR="00652807" w:rsidRDefault="00652807" w:rsidP="00652807">
      <w:pPr>
        <w:pStyle w:val="HTMLPreformatted"/>
      </w:pPr>
      <w:r>
        <w:t>python</w:t>
      </w:r>
    </w:p>
    <w:p w14:paraId="629FC5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hashFunction</w:t>
      </w:r>
      <w:proofErr w:type="spellEnd"/>
      <w:r>
        <w:rPr>
          <w:rStyle w:val="token"/>
          <w:rFonts w:ascii="Fira Code" w:hAnsi="Fira Code" w:cs="Fira Code"/>
          <w:color w:val="50A14F"/>
        </w:rPr>
        <w:t>"</w:t>
      </w:r>
      <w:r>
        <w:rPr>
          <w:rStyle w:val="token"/>
          <w:rFonts w:ascii="Fira Code" w:hAnsi="Fira Code" w:cs="Fira Code"/>
          <w:color w:val="383A42"/>
        </w:rPr>
        <w:t>:</w:t>
      </w:r>
    </w:p>
    <w:p w14:paraId="2661F0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"hash_function_comparison.csv"</w:t>
      </w:r>
    </w:p>
    <w:p w14:paraId="16540ED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token"/>
          <w:rFonts w:ascii="Fira Code" w:hAnsi="Fira Code" w:cs="Fira Code"/>
          <w:color w:val="383A42"/>
        </w:rPr>
        <w:t>:</w:t>
      </w:r>
    </w:p>
    <w:p w14:paraId="31C9BA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"string_collisions.csv"</w:t>
      </w:r>
    </w:p>
    <w:p w14:paraId="2314DCC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"lookup"</w:t>
      </w:r>
      <w:r>
        <w:rPr>
          <w:rStyle w:val="token"/>
          <w:rFonts w:ascii="Fira Code" w:hAnsi="Fira Code" w:cs="Fira Code"/>
          <w:color w:val="383A42"/>
        </w:rPr>
        <w:t>:</w:t>
      </w:r>
    </w:p>
    <w:p w14:paraId="7265BC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"lookup_performance.csv"</w:t>
      </w:r>
    </w:p>
    <w:p w14:paraId="440F3C4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"distribution"</w:t>
      </w:r>
      <w:r>
        <w:rPr>
          <w:rStyle w:val="token"/>
          <w:rFonts w:ascii="Fira Code" w:hAnsi="Fira Code" w:cs="Fira Code"/>
          <w:color w:val="383A42"/>
        </w:rPr>
        <w:t>:</w:t>
      </w:r>
    </w:p>
    <w:p w14:paraId="178937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"bucket_distribution.csv"</w:t>
      </w:r>
    </w:p>
    <w:p w14:paraId="0621430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"comparison"</w:t>
      </w:r>
      <w:r>
        <w:rPr>
          <w:rStyle w:val="token"/>
          <w:rFonts w:ascii="Fira Code" w:hAnsi="Fira Code" w:cs="Fira Code"/>
          <w:color w:val="383A42"/>
        </w:rPr>
        <w:t>:</w:t>
      </w:r>
    </w:p>
    <w:p w14:paraId="4515D8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"hashmap_comparison.csv"</w:t>
      </w:r>
    </w:p>
    <w:p w14:paraId="720D9F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textFingerprint</w:t>
      </w:r>
      <w:proofErr w:type="spellEnd"/>
      <w:r>
        <w:rPr>
          <w:rStyle w:val="token"/>
          <w:rFonts w:ascii="Fira Code" w:hAnsi="Fira Code" w:cs="Fira Code"/>
          <w:color w:val="50A14F"/>
        </w:rPr>
        <w:t>"</w:t>
      </w:r>
      <w:r>
        <w:rPr>
          <w:rStyle w:val="token"/>
          <w:rFonts w:ascii="Fira Code" w:hAnsi="Fira Code" w:cs="Fira Code"/>
          <w:color w:val="383A42"/>
        </w:rPr>
        <w:t>:</w:t>
      </w:r>
    </w:p>
    <w:p w14:paraId="0FA6D7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"text_fingerprint_analysis.csv"</w:t>
      </w:r>
    </w:p>
    <w:p w14:paraId="0E98A1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069233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Check if CSV file exists</w:t>
      </w:r>
    </w:p>
    <w:p w14:paraId="2C779984"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csv_file</w:t>
      </w:r>
      <w:proofErr w:type="spellEnd"/>
      <w:r>
        <w:rPr>
          <w:rStyle w:val="token"/>
          <w:rFonts w:ascii="Fira Code" w:hAnsi="Fira Code" w:cs="Fira Code"/>
          <w:color w:val="383A42"/>
        </w:rPr>
        <w:t>):</w:t>
      </w:r>
    </w:p>
    <w:p w14:paraId="034935D2"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run_experiment</w:t>
      </w:r>
      <w:proofErr w:type="spellEnd"/>
      <w:r>
        <w:rPr>
          <w:rStyle w:val="Strong"/>
          <w:rFonts w:eastAsiaTheme="majorEastAsia"/>
        </w:rPr>
        <w:t>:</w:t>
      </w:r>
      <w:r>
        <w:t xml:space="preserve"> This section handles CSV file selection based on experiment type. It implements a mapping between experiment types and their corresponding data </w:t>
      </w:r>
      <w:r>
        <w:lastRenderedPageBreak/>
        <w:t>files, providing an abstraction layer that simplifies the experiment API while maintaining flexibility.</w:t>
      </w:r>
    </w:p>
    <w:p w14:paraId="2AA27D1A" w14:textId="77777777" w:rsidR="00652807" w:rsidRDefault="00652807" w:rsidP="00652807">
      <w:pPr>
        <w:pStyle w:val="HTMLPreformatted"/>
      </w:pPr>
      <w:r>
        <w:t>python</w:t>
      </w:r>
    </w:p>
    <w:p w14:paraId="36A610A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FileNotFoundError</w:t>
      </w:r>
      <w:proofErr w:type="spellEnd"/>
      <w:r>
        <w:rPr>
          <w:rStyle w:val="token"/>
          <w:rFonts w:ascii="Fira Code" w:hAnsi="Fira Code" w:cs="Fira Code"/>
          <w:color w:val="383A42"/>
        </w:rPr>
        <w:t>(</w:t>
      </w:r>
      <w:proofErr w:type="spellStart"/>
      <w:proofErr w:type="gramEnd"/>
      <w:r>
        <w:rPr>
          <w:rStyle w:val="token"/>
          <w:rFonts w:ascii="Fira Code" w:hAnsi="Fira Code" w:cs="Fira Code"/>
          <w:color w:val="50A14F"/>
        </w:rPr>
        <w:t>f"CSV</w:t>
      </w:r>
      <w:proofErr w:type="spellEnd"/>
      <w:r>
        <w:rPr>
          <w:rStyle w:val="token"/>
          <w:rFonts w:ascii="Fira Code" w:hAnsi="Fira Code" w:cs="Fira Code"/>
          <w:color w:val="50A14F"/>
        </w:rPr>
        <w:t xml:space="preserve"> file not found: </w:t>
      </w:r>
      <w:r>
        <w:rPr>
          <w:rStyle w:val="token"/>
          <w:rFonts w:ascii="Fira Code" w:hAnsi="Fira Code" w:cs="Fira Code"/>
          <w:color w:val="383A42"/>
        </w:rPr>
        <w:t>{</w:t>
      </w:r>
      <w:proofErr w:type="spellStart"/>
      <w:r>
        <w:rPr>
          <w:rStyle w:val="token"/>
          <w:rFonts w:ascii="Fira Code" w:hAnsi="Fira Code" w:cs="Fira Code"/>
          <w:color w:val="383A42"/>
        </w:rPr>
        <w:t>csv_file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BDAE9E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84D3FE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f"Using</w:t>
      </w:r>
      <w:proofErr w:type="spellEnd"/>
      <w:r>
        <w:rPr>
          <w:rStyle w:val="token"/>
          <w:rFonts w:ascii="Fira Code" w:hAnsi="Fira Code" w:cs="Fira Code"/>
          <w:color w:val="50A14F"/>
        </w:rPr>
        <w:t xml:space="preserve"> CSV file: </w:t>
      </w:r>
      <w:r>
        <w:rPr>
          <w:rStyle w:val="token"/>
          <w:rFonts w:ascii="Fira Code" w:hAnsi="Fira Code" w:cs="Fira Code"/>
          <w:color w:val="383A42"/>
        </w:rPr>
        <w:t>{</w:t>
      </w:r>
      <w:proofErr w:type="spellStart"/>
      <w:r>
        <w:rPr>
          <w:rStyle w:val="token"/>
          <w:rFonts w:ascii="Fira Code" w:hAnsi="Fira Code" w:cs="Fira Code"/>
          <w:color w:val="383A42"/>
        </w:rPr>
        <w:t>csv_file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069A599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A6BBE4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visualization</w:t>
      </w:r>
    </w:p>
    <w:p w14:paraId="4270CF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viz_cmd</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CCF12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2F18AB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Djava.awt.headless</w:t>
      </w:r>
      <w:proofErr w:type="spellEnd"/>
      <w:r>
        <w:rPr>
          <w:rStyle w:val="token"/>
          <w:rFonts w:ascii="Fira Code" w:hAnsi="Fira Code" w:cs="Fira Code"/>
          <w:color w:val="50A14F"/>
        </w:rPr>
        <w:t>=true"</w:t>
      </w:r>
      <w:r>
        <w:rPr>
          <w:rStyle w:val="token"/>
          <w:rFonts w:ascii="Fira Code" w:hAnsi="Fira Code" w:cs="Fira Code"/>
          <w:color w:val="383A42"/>
        </w:rPr>
        <w:t>,</w:t>
      </w:r>
    </w:p>
    <w:p w14:paraId="60664F6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:lib/*"</w:t>
      </w:r>
      <w:r>
        <w:rPr>
          <w:rStyle w:val="token"/>
          <w:rFonts w:ascii="Fira Code" w:hAnsi="Fira Code" w:cs="Fira Code"/>
          <w:color w:val="383A42"/>
        </w:rPr>
        <w:t>,</w:t>
      </w:r>
    </w:p>
    <w:p w14:paraId="5001528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HashMapVisualizer</w:t>
      </w:r>
      <w:proofErr w:type="spellEnd"/>
      <w:r>
        <w:rPr>
          <w:rStyle w:val="token"/>
          <w:rFonts w:ascii="Fira Code" w:hAnsi="Fira Code" w:cs="Fira Code"/>
          <w:color w:val="50A14F"/>
        </w:rPr>
        <w:t>"</w:t>
      </w:r>
      <w:r>
        <w:rPr>
          <w:rStyle w:val="token"/>
          <w:rFonts w:ascii="Fira Code" w:hAnsi="Fira Code" w:cs="Fira Code"/>
          <w:color w:val="383A42"/>
        </w:rPr>
        <w:t>,</w:t>
      </w:r>
    </w:p>
    <w:p w14:paraId="5DC6CCC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50A14F"/>
        </w:rPr>
        <w:t>f"visualize</w:t>
      </w:r>
      <w:proofErr w:type="spellEnd"/>
      <w:r>
        <w:rPr>
          <w:rStyle w:val="token"/>
          <w:rFonts w:ascii="Fira Code" w:hAnsi="Fira Code" w:cs="Fira Code"/>
          <w:color w:val="383A42"/>
        </w:rPr>
        <w:t>{</w:t>
      </w:r>
      <w:proofErr w:type="spellStart"/>
      <w:r>
        <w:rPr>
          <w:rStyle w:val="token"/>
          <w:rFonts w:ascii="Fira Code" w:hAnsi="Fira Code" w:cs="Fira Code"/>
          <w:color w:val="383A42"/>
        </w:rPr>
        <w:t>experiment_</w:t>
      </w:r>
      <w:proofErr w:type="gramStart"/>
      <w:r>
        <w:rPr>
          <w:rStyle w:val="token"/>
          <w:rFonts w:ascii="Fira Code" w:hAnsi="Fira Code" w:cs="Fira Code"/>
          <w:color w:val="383A42"/>
        </w:rPr>
        <w:t>type.capitalize</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EAB6ED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csv_file</w:t>
      </w:r>
      <w:proofErr w:type="spellEnd"/>
      <w:r>
        <w:rPr>
          <w:rStyle w:val="token"/>
          <w:rFonts w:ascii="Fira Code" w:hAnsi="Fira Code" w:cs="Fira Code"/>
          <w:color w:val="383A42"/>
        </w:rPr>
        <w:t>,</w:t>
      </w:r>
    </w:p>
    <w:p w14:paraId="01C852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"Experiment Results"</w:t>
      </w:r>
      <w:r>
        <w:rPr>
          <w:rStyle w:val="token"/>
          <w:rFonts w:ascii="Fira Code" w:hAnsi="Fira Code" w:cs="Fira Code"/>
          <w:color w:val="383A42"/>
        </w:rPr>
        <w:t>,</w:t>
      </w:r>
    </w:p>
    <w:p w14:paraId="7D0920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p>
    <w:p w14:paraId="6228C76C"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1775379"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run_experiment</w:t>
      </w:r>
      <w:proofErr w:type="spellEnd"/>
      <w:r>
        <w:rPr>
          <w:rStyle w:val="Strong"/>
          <w:rFonts w:eastAsiaTheme="majorEastAsia"/>
        </w:rPr>
        <w:t>:</w:t>
      </w:r>
      <w:r>
        <w:t xml:space="preserve"> This section creates the visualization command. After verifying that the data file exists, it constructs a Java command to create a visualization from the experimental data, using consistent naming conventions to map experiment types to visualization methods.</w:t>
      </w:r>
    </w:p>
    <w:p w14:paraId="69CA2F9B" w14:textId="77777777" w:rsidR="00652807" w:rsidRDefault="00652807" w:rsidP="00652807">
      <w:pPr>
        <w:pStyle w:val="HTMLPreformatted"/>
      </w:pPr>
      <w:r>
        <w:t>python</w:t>
      </w:r>
    </w:p>
    <w:p w14:paraId="0C9147A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For Windows, use semicolons instead of colons in </w:t>
      </w:r>
      <w:proofErr w:type="spellStart"/>
      <w:r>
        <w:rPr>
          <w:rStyle w:val="token"/>
          <w:rFonts w:ascii="Fira Code" w:hAnsi="Fira Code" w:cs="Fira Code"/>
          <w:i/>
          <w:iCs/>
          <w:color w:val="A0A1A7"/>
        </w:rPr>
        <w:t>classpath</w:t>
      </w:r>
      <w:proofErr w:type="spellEnd"/>
    </w:p>
    <w:p w14:paraId="3C7736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os</w:t>
      </w:r>
      <w:r>
        <w:rPr>
          <w:rStyle w:val="token"/>
          <w:rFonts w:ascii="Fira Code" w:hAnsi="Fira Code" w:cs="Fira Code"/>
          <w:color w:val="383A42"/>
        </w:rPr>
        <w:t>.</w:t>
      </w:r>
      <w:r>
        <w:rPr>
          <w:rStyle w:val="HTMLCode"/>
          <w:rFonts w:ascii="Fira Code" w:eastAsiaTheme="majorEastAsia" w:hAnsi="Fira Code" w:cs="Fira Code"/>
          <w:color w:val="383A42"/>
        </w:rPr>
        <w:t xml:space="preserve">name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nt</w:t>
      </w:r>
      <w:proofErr w:type="spellEnd"/>
      <w:r>
        <w:rPr>
          <w:rStyle w:val="token"/>
          <w:rFonts w:ascii="Fira Code" w:hAnsi="Fira Code" w:cs="Fira Code"/>
          <w:color w:val="50A14F"/>
        </w:rPr>
        <w:t>'</w:t>
      </w:r>
      <w:r>
        <w:rPr>
          <w:rStyle w:val="token"/>
          <w:rFonts w:ascii="Fira Code" w:hAnsi="Fira Code" w:cs="Fira Code"/>
          <w:color w:val="383A42"/>
        </w:rPr>
        <w:t>:</w:t>
      </w:r>
    </w:p>
    <w:p w14:paraId="446CDC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viz_</w:t>
      </w:r>
      <w:proofErr w:type="gram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proofErr w:type="gramStart"/>
      <w:r>
        <w:rPr>
          <w:rStyle w:val="token"/>
          <w:rFonts w:ascii="Fira Code" w:hAnsi="Fira Code" w:cs="Fira Code"/>
          <w:color w:val="383A42"/>
        </w:rPr>
        <w:t>}</w:t>
      </w:r>
      <w:r>
        <w:rPr>
          <w:rStyle w:val="token"/>
          <w:rFonts w:ascii="Fira Code" w:hAnsi="Fira Code" w:cs="Fira Code"/>
          <w:color w:val="50A14F"/>
        </w:rPr>
        <w:t>;lib</w:t>
      </w:r>
      <w:proofErr w:type="gramEnd"/>
      <w:r>
        <w:rPr>
          <w:rStyle w:val="token"/>
          <w:rFonts w:ascii="Fira Code" w:hAnsi="Fira Code" w:cs="Fira Code"/>
          <w:color w:val="50A14F"/>
        </w:rPr>
        <w:t>/*"</w:t>
      </w:r>
    </w:p>
    <w:p w14:paraId="1F4AA7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E02AC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f"Running</w:t>
      </w:r>
      <w:proofErr w:type="spellEnd"/>
      <w:r>
        <w:rPr>
          <w:rStyle w:val="token"/>
          <w:rFonts w:ascii="Fira Code" w:hAnsi="Fira Code" w:cs="Fira Code"/>
          <w:color w:val="50A14F"/>
        </w:rPr>
        <w:t xml:space="preserve"> visualization: </w:t>
      </w:r>
      <w:r>
        <w:rPr>
          <w:rStyle w:val="token"/>
          <w:rFonts w:ascii="Fira Code" w:hAnsi="Fira Code" w:cs="Fira Code"/>
          <w:color w:val="383A42"/>
        </w:rPr>
        <w:t>{</w:t>
      </w:r>
      <w:r>
        <w:rPr>
          <w:rStyle w:val="token"/>
          <w:rFonts w:ascii="Fira Code" w:hAnsi="Fira Code" w:cs="Fira Code"/>
          <w:color w:val="50A14F"/>
        </w:rPr>
        <w:t xml:space="preserve">' </w:t>
      </w:r>
      <w:proofErr w:type="gramStart"/>
      <w:r>
        <w:rPr>
          <w:rStyle w:val="token"/>
          <w:rFonts w:ascii="Fira Code" w:hAnsi="Fira Code" w:cs="Fira Code"/>
          <w:color w:val="50A14F"/>
        </w:rPr>
        <w:t>'</w:t>
      </w:r>
      <w:r>
        <w:rPr>
          <w:rStyle w:val="token"/>
          <w:rFonts w:ascii="Fira Code" w:hAnsi="Fira Code" w:cs="Fira Code"/>
          <w:color w:val="383A42"/>
        </w:rPr>
        <w:t>.join</w:t>
      </w:r>
      <w:proofErr w:type="gramEnd"/>
      <w:r>
        <w:rPr>
          <w:rStyle w:val="token"/>
          <w:rFonts w:ascii="Fira Code" w:hAnsi="Fira Code" w:cs="Fira Code"/>
          <w:color w:val="383A42"/>
        </w:rPr>
        <w:t>(</w:t>
      </w:r>
      <w:proofErr w:type="spellStart"/>
      <w:r>
        <w:rPr>
          <w:rStyle w:val="token"/>
          <w:rFonts w:ascii="Fira Code" w:hAnsi="Fira Code" w:cs="Fira Code"/>
          <w:color w:val="383A42"/>
        </w:rPr>
        <w:t>viz_cmd</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7AE88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viz_result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subprocess</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proofErr w:type="gramEnd"/>
    </w:p>
    <w:p w14:paraId="1DBA7DF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viz_cmd</w:t>
      </w:r>
      <w:proofErr w:type="spellEnd"/>
      <w:r>
        <w:rPr>
          <w:rStyle w:val="token"/>
          <w:rFonts w:ascii="Fira Code" w:hAnsi="Fira Code" w:cs="Fira Code"/>
          <w:color w:val="383A42"/>
        </w:rPr>
        <w:t>,</w:t>
      </w:r>
    </w:p>
    <w:p w14:paraId="168046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capture_output</w:t>
      </w:r>
      <w:proofErr w:type="spellEnd"/>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5210079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4BFFA88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timeout</w:t>
      </w:r>
      <w:r>
        <w:rPr>
          <w:rStyle w:val="token"/>
          <w:rFonts w:ascii="Fira Code" w:hAnsi="Fira Code" w:cs="Fira Code"/>
          <w:color w:val="4078F2"/>
        </w:rPr>
        <w:t>=</w:t>
      </w:r>
      <w:r>
        <w:rPr>
          <w:rStyle w:val="token"/>
          <w:rFonts w:ascii="Fira Code" w:hAnsi="Fira Code" w:cs="Fira Code"/>
          <w:color w:val="B76B01"/>
        </w:rPr>
        <w:t>30</w:t>
      </w:r>
    </w:p>
    <w:p w14:paraId="29F250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FF749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
    <w:p w14:paraId="5CCCFC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viz_</w:t>
      </w:r>
      <w:proofErr w:type="gramStart"/>
      <w:r>
        <w:rPr>
          <w:rStyle w:val="HTMLCode"/>
          <w:rFonts w:ascii="Fira Code" w:eastAsiaTheme="majorEastAsia" w:hAnsi="Fira Code" w:cs="Fira Code"/>
          <w:color w:val="383A42"/>
        </w:rPr>
        <w:t>result</w:t>
      </w:r>
      <w:r>
        <w:rPr>
          <w:rStyle w:val="token"/>
          <w:rFonts w:ascii="Fira Code" w:hAnsi="Fira Code" w:cs="Fira Code"/>
          <w:color w:val="383A42"/>
        </w:rPr>
        <w:t>.</w:t>
      </w:r>
      <w:r>
        <w:rPr>
          <w:rStyle w:val="HTMLCode"/>
          <w:rFonts w:ascii="Fira Code" w:eastAsiaTheme="majorEastAsia" w:hAnsi="Fira Code" w:cs="Fira Code"/>
          <w:color w:val="383A42"/>
        </w:rPr>
        <w:t>returncode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p>
    <w:p w14:paraId="3EEDDB5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Exception</w:t>
      </w:r>
      <w:r>
        <w:rPr>
          <w:rStyle w:val="token"/>
          <w:rFonts w:ascii="Fira Code" w:hAnsi="Fira Code" w:cs="Fira Code"/>
          <w:color w:val="383A42"/>
        </w:rPr>
        <w:t>(</w:t>
      </w:r>
      <w:proofErr w:type="spellStart"/>
      <w:proofErr w:type="gramEnd"/>
      <w:r>
        <w:rPr>
          <w:rStyle w:val="token"/>
          <w:rFonts w:ascii="Fira Code" w:hAnsi="Fira Code" w:cs="Fira Code"/>
          <w:color w:val="50A14F"/>
        </w:rPr>
        <w:t>f"Visualization</w:t>
      </w:r>
      <w:proofErr w:type="spellEnd"/>
      <w:r>
        <w:rPr>
          <w:rStyle w:val="token"/>
          <w:rFonts w:ascii="Fira Code" w:hAnsi="Fira Code" w:cs="Fira Code"/>
          <w:color w:val="50A14F"/>
        </w:rPr>
        <w:t xml:space="preserve"> failed: </w:t>
      </w:r>
      <w:r>
        <w:rPr>
          <w:rStyle w:val="token"/>
          <w:rFonts w:ascii="Fira Code" w:hAnsi="Fira Code" w:cs="Fira Code"/>
          <w:color w:val="383A42"/>
        </w:rPr>
        <w:t>{</w:t>
      </w:r>
      <w:proofErr w:type="spellStart"/>
      <w:r>
        <w:rPr>
          <w:rStyle w:val="token"/>
          <w:rFonts w:ascii="Fira Code" w:hAnsi="Fira Code" w:cs="Fira Code"/>
          <w:color w:val="383A42"/>
        </w:rPr>
        <w:t>viz_</w:t>
      </w:r>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6051616"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run_experiment</w:t>
      </w:r>
      <w:proofErr w:type="spellEnd"/>
      <w:r>
        <w:rPr>
          <w:rStyle w:val="Strong"/>
          <w:rFonts w:eastAsiaTheme="majorEastAsia"/>
        </w:rPr>
        <w:t>:</w:t>
      </w:r>
      <w:r>
        <w:t xml:space="preserve"> This section executes the visualization process. It runs the Java visualization code with appropriate parameters and implements error checking to ensure the visualization completes successfully, providing diagnostic information if problems occur.</w:t>
      </w:r>
    </w:p>
    <w:p w14:paraId="4C2D36A3" w14:textId="77777777" w:rsidR="00652807" w:rsidRDefault="00652807" w:rsidP="00652807">
      <w:pPr>
        <w:pStyle w:val="HTMLPreformatted"/>
      </w:pPr>
      <w:r>
        <w:t>python</w:t>
      </w:r>
    </w:p>
    <w:p w14:paraId="7D95F3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f"Visualization</w:t>
      </w:r>
      <w:proofErr w:type="spellEnd"/>
      <w:r>
        <w:rPr>
          <w:rStyle w:val="token"/>
          <w:rFonts w:ascii="Fira Code" w:hAnsi="Fira Code" w:cs="Fira Code"/>
          <w:color w:val="50A14F"/>
        </w:rPr>
        <w:t xml:space="preserve"> completed: </w:t>
      </w:r>
      <w:r>
        <w:rPr>
          <w:rStyle w:val="token"/>
          <w:rFonts w:ascii="Fira Code" w:hAnsi="Fira Code" w:cs="Fira Code"/>
          <w:color w:val="383A42"/>
        </w:rPr>
        <w:t>{</w:t>
      </w:r>
      <w:proofErr w:type="spellStart"/>
      <w:r>
        <w:rPr>
          <w:rStyle w:val="token"/>
          <w:rFonts w:ascii="Fira Code" w:hAnsi="Fira Code" w:cs="Fira Code"/>
          <w:color w:val="383A42"/>
        </w:rPr>
        <w:t>viz_</w:t>
      </w:r>
      <w:proofErr w:type="gramStart"/>
      <w:r>
        <w:rPr>
          <w:rStyle w:val="token"/>
          <w:rFonts w:ascii="Fira Code" w:hAnsi="Fira Code" w:cs="Fira Code"/>
          <w:color w:val="383A42"/>
        </w:rPr>
        <w:t>result.stdout</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CAEC2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76EF9A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Check if output file exists</w:t>
      </w:r>
    </w:p>
    <w:p w14:paraId="576C6C4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758306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FileNotFoundError</w:t>
      </w:r>
      <w:proofErr w:type="spellEnd"/>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image not found: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3EA068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ADDB4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file exists: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size: </w:t>
      </w:r>
      <w:r>
        <w:rPr>
          <w:rStyle w:val="token"/>
          <w:rFonts w:ascii="Fira Code" w:hAnsi="Fira Code" w:cs="Fira Code"/>
          <w:color w:val="383A42"/>
        </w:rPr>
        <w:t>{</w:t>
      </w:r>
      <w:proofErr w:type="spellStart"/>
      <w:proofErr w:type="gramStart"/>
      <w:r>
        <w:rPr>
          <w:rStyle w:val="token"/>
          <w:rFonts w:ascii="Fira Code" w:hAnsi="Fira Code" w:cs="Fira Code"/>
          <w:color w:val="383A42"/>
        </w:rPr>
        <w:t>os.path</w:t>
      </w:r>
      <w:proofErr w:type="gramEnd"/>
      <w:r>
        <w:rPr>
          <w:rStyle w:val="token"/>
          <w:rFonts w:ascii="Fira Code" w:hAnsi="Fira Code" w:cs="Fira Code"/>
          <w:color w:val="383A42"/>
        </w:rPr>
        <w:t>.getsize</w:t>
      </w:r>
      <w:proofErr w:type="spellEnd"/>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16700BE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38473C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the image file</w:t>
      </w:r>
    </w:p>
    <w:p w14:paraId="6B5B811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30747F1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image_bytes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003B60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0F9B5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Convert to base64</w:t>
      </w:r>
    </w:p>
    <w:p w14:paraId="06BC8BD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base64_image </w:t>
      </w:r>
      <w:r>
        <w:rPr>
          <w:rStyle w:val="token"/>
          <w:rFonts w:ascii="Fira Code" w:hAnsi="Fira Code" w:cs="Fira Code"/>
          <w:color w:val="4078F2"/>
        </w:rPr>
        <w:t>=</w:t>
      </w:r>
      <w:r>
        <w:rPr>
          <w:rStyle w:val="HTMLCode"/>
          <w:rFonts w:ascii="Fira Code" w:eastAsiaTheme="majorEastAsia" w:hAnsi="Fira Code" w:cs="Fira Code"/>
          <w:color w:val="383A42"/>
        </w:rPr>
        <w:t xml:space="preserve"> base64</w:t>
      </w:r>
      <w:r>
        <w:rPr>
          <w:rStyle w:val="token"/>
          <w:rFonts w:ascii="Fira Code" w:hAnsi="Fira Code" w:cs="Fira Code"/>
          <w:color w:val="383A42"/>
        </w:rPr>
        <w:t>.</w:t>
      </w:r>
      <w:r>
        <w:rPr>
          <w:rStyle w:val="HTMLCode"/>
          <w:rFonts w:ascii="Fira Code" w:eastAsiaTheme="majorEastAsia" w:hAnsi="Fira Code" w:cs="Fira Code"/>
          <w:color w:val="383A42"/>
        </w:rPr>
        <w:t>b64encode</w:t>
      </w:r>
      <w:r>
        <w:rPr>
          <w:rStyle w:val="token"/>
          <w:rFonts w:ascii="Fira Code" w:hAnsi="Fira Code" w:cs="Fira Code"/>
          <w:color w:val="383A42"/>
        </w:rPr>
        <w:t>(</w:t>
      </w:r>
      <w:proofErr w:type="spellStart"/>
      <w:r>
        <w:rPr>
          <w:rStyle w:val="HTMLCode"/>
          <w:rFonts w:ascii="Fira Code" w:eastAsiaTheme="majorEastAsia" w:hAnsi="Fira Code" w:cs="Fira Code"/>
          <w:color w:val="383A42"/>
        </w:rPr>
        <w:t>image_bytes</w:t>
      </w:r>
      <w:proofErr w:type="spellEnd"/>
      <w:proofErr w:type="gramStart"/>
      <w:r>
        <w:rPr>
          <w:rStyle w:val="token"/>
          <w:rFonts w:ascii="Fira Code" w:hAnsi="Fira Code" w:cs="Fira Code"/>
          <w:color w:val="383A42"/>
        </w:rPr>
        <w:t>).</w:t>
      </w:r>
      <w:r>
        <w:rPr>
          <w:rStyle w:val="HTMLCode"/>
          <w:rFonts w:ascii="Fira Code" w:eastAsiaTheme="majorEastAsia" w:hAnsi="Fira Code" w:cs="Fira Code"/>
          <w:color w:val="383A42"/>
        </w:rPr>
        <w:t>decode</w:t>
      </w:r>
      <w:proofErr w:type="gramEnd"/>
      <w:r>
        <w:rPr>
          <w:rStyle w:val="token"/>
          <w:rFonts w:ascii="Fira Code" w:hAnsi="Fira Code" w:cs="Fira Code"/>
          <w:color w:val="383A42"/>
        </w:rPr>
        <w:t>(</w:t>
      </w:r>
      <w:r>
        <w:rPr>
          <w:rStyle w:val="token"/>
          <w:rFonts w:ascii="Fira Code" w:hAnsi="Fira Code" w:cs="Fira Code"/>
          <w:color w:val="50A14F"/>
        </w:rPr>
        <w:t>'utf-8'</w:t>
      </w:r>
      <w:r>
        <w:rPr>
          <w:rStyle w:val="token"/>
          <w:rFonts w:ascii="Fira Code" w:hAnsi="Fira Code" w:cs="Fira Code"/>
          <w:color w:val="383A42"/>
        </w:rPr>
        <w:t>)</w:t>
      </w:r>
    </w:p>
    <w:p w14:paraId="0A4D89F8"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run_experiment</w:t>
      </w:r>
      <w:proofErr w:type="spellEnd"/>
      <w:r>
        <w:rPr>
          <w:rStyle w:val="Strong"/>
          <w:rFonts w:eastAsiaTheme="majorEastAsia"/>
        </w:rPr>
        <w:t>:</w:t>
      </w:r>
      <w:r>
        <w:t xml:space="preserve"> This section verifies and processes the visualization output. It confirms that the visualization file was created, reads its contents, and encodes it as base64 for web display, creating the final return value for the method.</w:t>
      </w:r>
    </w:p>
    <w:p w14:paraId="5BB29322" w14:textId="77777777" w:rsidR="00652807" w:rsidRDefault="00652807" w:rsidP="00652807">
      <w:pPr>
        <w:pStyle w:val="HTMLPreformatted"/>
      </w:pPr>
      <w:r>
        <w:t>python</w:t>
      </w:r>
    </w:p>
    <w:p w14:paraId="6CC367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base64_image</w:t>
      </w:r>
    </w:p>
    <w:p w14:paraId="1F60C6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E99EE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526957C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f"Error</w:t>
      </w:r>
      <w:proofErr w:type="spellEnd"/>
      <w:r>
        <w:rPr>
          <w:rStyle w:val="token"/>
          <w:rFonts w:ascii="Fira Code" w:hAnsi="Fira Code" w:cs="Fira Code"/>
          <w:color w:val="50A14F"/>
        </w:rPr>
        <w:t xml:space="preserve"> in </w:t>
      </w:r>
      <w:proofErr w:type="spellStart"/>
      <w:r>
        <w:rPr>
          <w:rStyle w:val="token"/>
          <w:rFonts w:ascii="Fira Code" w:hAnsi="Fira Code" w:cs="Fira Code"/>
          <w:color w:val="50A14F"/>
        </w:rPr>
        <w:t>run_experiment</w:t>
      </w:r>
      <w:proofErr w:type="spellEnd"/>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2E58415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p>
    <w:p w14:paraId="0ACF38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
    <w:p w14:paraId="4AC642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finally</w:t>
      </w:r>
      <w:r>
        <w:rPr>
          <w:rStyle w:val="token"/>
          <w:rFonts w:ascii="Fira Code" w:hAnsi="Fira Code" w:cs="Fira Code"/>
          <w:color w:val="383A42"/>
        </w:rPr>
        <w:t>:</w:t>
      </w:r>
    </w:p>
    <w:p w14:paraId="32F58A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Clean up</w:t>
      </w:r>
    </w:p>
    <w:p w14:paraId="10DA9C3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2DA69C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6BC9FE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remove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3F445FD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f"Deleted</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3D1ECF3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61FF7B3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f"Failed</w:t>
      </w:r>
      <w:proofErr w:type="spellEnd"/>
      <w:r>
        <w:rPr>
          <w:rStyle w:val="token"/>
          <w:rFonts w:ascii="Fira Code" w:hAnsi="Fira Code" w:cs="Fira Code"/>
          <w:color w:val="50A14F"/>
        </w:rPr>
        <w:t xml:space="preserve"> to delete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2125F253"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run_experiment</w:t>
      </w:r>
      <w:proofErr w:type="spellEnd"/>
      <w:r>
        <w:rPr>
          <w:rStyle w:val="Strong"/>
          <w:rFonts w:eastAsiaTheme="majorEastAsia"/>
        </w:rPr>
        <w:t>:</w:t>
      </w:r>
      <w:r>
        <w:t xml:space="preserve"> This section implements error handling and begins cleanup. It ensures that errors are properly propagated while still attempting to clean up temporary resources, maintaining system stability during both normal operation and error conditions.</w:t>
      </w:r>
    </w:p>
    <w:p w14:paraId="47CE26BB" w14:textId="77777777" w:rsidR="00652807" w:rsidRDefault="00652807" w:rsidP="00652807">
      <w:pPr>
        <w:pStyle w:val="HTMLPreformatted"/>
      </w:pPr>
      <w:r>
        <w:t>python</w:t>
      </w:r>
    </w:p>
    <w:p w14:paraId="4AB09F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Remove the temporary directory</w:t>
      </w:r>
    </w:p>
    <w:p w14:paraId="74F0AEA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50693BA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70230AD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import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shutil</w:t>
      </w:r>
      <w:proofErr w:type="spellEnd"/>
    </w:p>
    <w:p w14:paraId="0B633C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shutil</w:t>
      </w:r>
      <w:r>
        <w:rPr>
          <w:rStyle w:val="token"/>
          <w:rFonts w:ascii="Fira Code" w:hAnsi="Fira Code" w:cs="Fira Code"/>
          <w:color w:val="383A42"/>
        </w:rPr>
        <w:t>.</w:t>
      </w:r>
      <w:r>
        <w:rPr>
          <w:rStyle w:val="HTMLCode"/>
          <w:rFonts w:ascii="Fira Code" w:eastAsiaTheme="majorEastAsia" w:hAnsi="Fira Code" w:cs="Fira Code"/>
          <w:color w:val="383A42"/>
        </w:rPr>
        <w:t>rmtree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79180A9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f"Deleted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A5B940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164BBC5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f"Failed</w:t>
      </w:r>
      <w:proofErr w:type="spellEnd"/>
      <w:r>
        <w:rPr>
          <w:rStyle w:val="token"/>
          <w:rFonts w:ascii="Fira Code" w:hAnsi="Fira Code" w:cs="Fira Code"/>
          <w:color w:val="50A14F"/>
        </w:rPr>
        <w:t xml:space="preserve"> to delete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72846A75" w14:textId="77777777" w:rsidR="00652807" w:rsidRDefault="00652807" w:rsidP="00652807">
      <w:pPr>
        <w:pStyle w:val="whitespace-pre-wrap"/>
      </w:pPr>
      <w:r>
        <w:rPr>
          <w:rStyle w:val="Strong"/>
          <w:rFonts w:eastAsiaTheme="majorEastAsia"/>
        </w:rPr>
        <w:t xml:space="preserve">Part 9 of </w:t>
      </w:r>
      <w:proofErr w:type="spellStart"/>
      <w:r>
        <w:rPr>
          <w:rStyle w:val="Strong"/>
          <w:rFonts w:eastAsiaTheme="majorEastAsia"/>
        </w:rPr>
        <w:t>run_experiment</w:t>
      </w:r>
      <w:proofErr w:type="spellEnd"/>
      <w:r>
        <w:rPr>
          <w:rStyle w:val="Strong"/>
          <w:rFonts w:eastAsiaTheme="majorEastAsia"/>
        </w:rPr>
        <w:t>:</w:t>
      </w:r>
      <w:r>
        <w:t xml:space="preserve"> This section completes the cleanup process. It removes the temporary directory after processing is complete, ensuring that no temporary resources remain on the system even after multiple experiment runs.</w:t>
      </w:r>
    </w:p>
    <w:p w14:paraId="5CF4EE15" w14:textId="77777777" w:rsidR="00652807" w:rsidRDefault="00652807" w:rsidP="00652807">
      <w:pPr>
        <w:pStyle w:val="Heading2"/>
      </w:pPr>
      <w:r>
        <w:t>HashMapExperiment.java</w:t>
      </w:r>
    </w:p>
    <w:p w14:paraId="3B5E84E7" w14:textId="77777777" w:rsidR="00652807" w:rsidRDefault="00652807" w:rsidP="00652807">
      <w:pPr>
        <w:pStyle w:val="whitespace-pre-wrap"/>
      </w:pPr>
      <w:r>
        <w:t>Methods and classes defined in this file are shown below.</w:t>
      </w:r>
    </w:p>
    <w:p w14:paraId="341D73A0" w14:textId="77777777" w:rsidR="00652807" w:rsidRDefault="00652807" w:rsidP="00652807">
      <w:pPr>
        <w:pStyle w:val="Heading3"/>
      </w:pPr>
      <w:r>
        <w:t>Class Declaration</w:t>
      </w:r>
    </w:p>
    <w:p w14:paraId="68E99591" w14:textId="77777777" w:rsidR="00652807" w:rsidRDefault="00652807" w:rsidP="00652807">
      <w:pPr>
        <w:pStyle w:val="HTMLPreformatted"/>
      </w:pPr>
      <w:r>
        <w:t>java</w:t>
      </w:r>
    </w:p>
    <w:p w14:paraId="641BD0B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626A4"/>
        </w:rPr>
        <w:t>public</w:t>
      </w:r>
      <w:r>
        <w:rPr>
          <w:rStyle w:val="token"/>
          <w:rFonts w:ascii="Fira Code" w:hAnsi="Fira Code" w:cs="Fira Code"/>
          <w:i/>
          <w:iCs/>
          <w:color w:val="A0A1A7"/>
        </w:rPr>
        <w:t xml:space="preserve"> </w:t>
      </w:r>
      <w:r>
        <w:rPr>
          <w:rStyle w:val="token"/>
          <w:rFonts w:ascii="Fira Code" w:hAnsi="Fira Code" w:cs="Fira Code"/>
          <w:i/>
          <w:iCs/>
          <w:color w:val="A626A4"/>
        </w:rPr>
        <w:t>class</w:t>
      </w:r>
      <w:r>
        <w:rPr>
          <w:rStyle w:val="token"/>
          <w:rFonts w:ascii="Fira Code" w:hAnsi="Fira Code" w:cs="Fira Code"/>
          <w:i/>
          <w:iCs/>
          <w:color w:val="A0A1A7"/>
        </w:rPr>
        <w:t xml:space="preserve"> </w:t>
      </w:r>
      <w:proofErr w:type="spellStart"/>
      <w:r>
        <w:rPr>
          <w:rStyle w:val="token"/>
          <w:rFonts w:ascii="Fira Code" w:hAnsi="Fira Code" w:cs="Fira Code"/>
          <w:i/>
          <w:iCs/>
          <w:color w:val="B76B01"/>
        </w:rPr>
        <w:t>HashMapExperiment</w:t>
      </w:r>
      <w:proofErr w:type="spellEnd"/>
      <w:r>
        <w:rPr>
          <w:rStyle w:val="token"/>
          <w:rFonts w:ascii="Fira Code" w:hAnsi="Fira Code" w:cs="Fira Code"/>
          <w:i/>
          <w:iCs/>
          <w:color w:val="A0A1A7"/>
        </w:rPr>
        <w:t xml:space="preserve"> </w:t>
      </w:r>
      <w:r>
        <w:rPr>
          <w:rStyle w:val="token"/>
          <w:rFonts w:ascii="Fira Code" w:hAnsi="Fira Code" w:cs="Fira Code"/>
          <w:i/>
          <w:iCs/>
          <w:color w:val="383A42"/>
        </w:rPr>
        <w:t>{</w:t>
      </w:r>
    </w:p>
    <w:p w14:paraId="1A22CBAF" w14:textId="77777777" w:rsidR="00652807" w:rsidRDefault="00652807" w:rsidP="00652807">
      <w:pPr>
        <w:pStyle w:val="HTMLPreformatted"/>
        <w:spacing w:before="120" w:after="120"/>
        <w:rPr>
          <w:rStyle w:val="token"/>
          <w:rFonts w:ascii="Fira Code" w:hAnsi="Fira Code" w:cs="Fira Code"/>
          <w:i/>
          <w:iCs/>
          <w:color w:val="A0A1A7"/>
        </w:rPr>
      </w:pPr>
    </w:p>
    <w:p w14:paraId="43ECABD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6988A0C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 Generate a dataset of random strings</w:t>
      </w:r>
    </w:p>
    <w:p w14:paraId="398CFE69"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7108CF3E" w14:textId="77777777" w:rsidR="00652807" w:rsidRDefault="00652807" w:rsidP="00652807">
      <w:pPr>
        <w:pStyle w:val="whitespace-pre-wrap"/>
      </w:pPr>
      <w:r>
        <w:rPr>
          <w:rStyle w:val="Strong"/>
          <w:rFonts w:eastAsiaTheme="majorEastAsia"/>
        </w:rPr>
        <w:t>Detailed Description:</w:t>
      </w:r>
      <w:r>
        <w:t xml:space="preserve"> The </w:t>
      </w:r>
      <w:proofErr w:type="spellStart"/>
      <w:r>
        <w:t>HashMapExperiment</w:t>
      </w:r>
      <w:proofErr w:type="spellEnd"/>
      <w:r>
        <w:t xml:space="preserve"> class is the core implementation of educational hash map experiments. It contains various methods for demonstrating hash map behavior through controlled tests and visualizations, helping to illustrate concepts like collision rates, bucket distribution, and performance characteristics under different configurations.</w:t>
      </w:r>
    </w:p>
    <w:p w14:paraId="7A037A33" w14:textId="77777777" w:rsidR="00652807" w:rsidRDefault="00652807" w:rsidP="00652807">
      <w:pPr>
        <w:pStyle w:val="Heading3"/>
      </w:pPr>
      <w:proofErr w:type="spellStart"/>
      <w:r>
        <w:t>generateStringDataset</w:t>
      </w:r>
      <w:proofErr w:type="spellEnd"/>
    </w:p>
    <w:p w14:paraId="72740051" w14:textId="77777777" w:rsidR="00652807" w:rsidRDefault="00652807" w:rsidP="00652807">
      <w:pPr>
        <w:pStyle w:val="HTMLPreformatted"/>
      </w:pPr>
      <w:r>
        <w:t>java</w:t>
      </w:r>
    </w:p>
    <w:p w14:paraId="673D25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private</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gramEnd"/>
      <w:r>
        <w:rPr>
          <w:rStyle w:val="token"/>
          <w:rFonts w:ascii="Fira Code" w:hAnsi="Fira Code" w:cs="Fira Code"/>
          <w:color w:val="A626A4"/>
        </w:rPr>
        <w:t>int</w:t>
      </w:r>
      <w:r>
        <w:rPr>
          <w:rStyle w:val="HTMLCode"/>
          <w:rFonts w:ascii="Fira Code" w:eastAsiaTheme="majorEastAsia" w:hAnsi="Fira Code" w:cs="Fira Code"/>
          <w:color w:val="383A42"/>
        </w:rPr>
        <w:t xml:space="preserve"> count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minLength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maxLength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FC626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r>
        <w:rPr>
          <w:rStyle w:val="token"/>
          <w:rFonts w:ascii="Fira Code" w:hAnsi="Fira Code" w:cs="Fira Code"/>
          <w:color w:val="B76B01"/>
        </w:rPr>
        <w:t>ArrayList</w:t>
      </w:r>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5FC588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Random</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random</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Random</w:t>
      </w:r>
      <w:r>
        <w:rPr>
          <w:rStyle w:val="token"/>
          <w:rFonts w:ascii="Fira Code" w:hAnsi="Fira Code" w:cs="Fira Code"/>
          <w:color w:val="383A42"/>
        </w:rPr>
        <w:t>();</w:t>
      </w:r>
      <w:proofErr w:type="gramEnd"/>
    </w:p>
    <w:p w14:paraId="382463B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chars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"ABCDEFGHIJKLMNOPQRSTUVWXYZabcdefghijklmnopqrstuvwxyz0123456789</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67114FB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E2C3E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count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26898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length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random</w:t>
      </w:r>
      <w:r>
        <w:rPr>
          <w:rStyle w:val="token"/>
          <w:rFonts w:ascii="Fira Code" w:hAnsi="Fira Code" w:cs="Fira Code"/>
          <w:color w:val="383A42"/>
        </w:rPr>
        <w:t>.</w:t>
      </w:r>
      <w:r>
        <w:rPr>
          <w:rStyle w:val="token"/>
          <w:rFonts w:ascii="Fira Code" w:hAnsi="Fira Code" w:cs="Fira Code"/>
          <w:color w:val="4078F2"/>
        </w:rPr>
        <w:t>nextInt</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maxLength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minLength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minLength</w:t>
      </w:r>
      <w:proofErr w:type="spellEnd"/>
      <w:r>
        <w:rPr>
          <w:rStyle w:val="token"/>
          <w:rFonts w:ascii="Fira Code" w:hAnsi="Fira Code" w:cs="Fira Code"/>
          <w:color w:val="383A42"/>
        </w:rPr>
        <w:t>;</w:t>
      </w:r>
      <w:proofErr w:type="gramEnd"/>
    </w:p>
    <w:p w14:paraId="21C10B3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StringBuilder</w:t>
      </w:r>
      <w:r>
        <w:rPr>
          <w:rStyle w:val="HTMLCode"/>
          <w:rFonts w:ascii="Fira Code" w:eastAsiaTheme="majorEastAsia" w:hAnsi="Fira Code" w:cs="Fira Code"/>
          <w:color w:val="383A42"/>
        </w:rPr>
        <w:t xml:space="preserve"> sb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r>
        <w:rPr>
          <w:rStyle w:val="token"/>
          <w:rFonts w:ascii="Fira Code" w:hAnsi="Fira Code" w:cs="Fira Code"/>
          <w:color w:val="B76B01"/>
        </w:rPr>
        <w:t>StringBuilder</w:t>
      </w:r>
      <w:r>
        <w:rPr>
          <w:rStyle w:val="token"/>
          <w:rFonts w:ascii="Fira Code" w:hAnsi="Fira Code" w:cs="Fira Code"/>
          <w:color w:val="383A42"/>
        </w:rPr>
        <w:t>(</w:t>
      </w:r>
      <w:r>
        <w:rPr>
          <w:rStyle w:val="HTMLCode"/>
          <w:rFonts w:ascii="Fira Code" w:eastAsiaTheme="majorEastAsia" w:hAnsi="Fira Code" w:cs="Fira Code"/>
          <w:color w:val="383A42"/>
        </w:rPr>
        <w:t>length</w:t>
      </w:r>
      <w:proofErr w:type="gramStart"/>
      <w:r>
        <w:rPr>
          <w:rStyle w:val="token"/>
          <w:rFonts w:ascii="Fira Code" w:hAnsi="Fira Code" w:cs="Fira Code"/>
          <w:color w:val="383A42"/>
        </w:rPr>
        <w:t>);</w:t>
      </w:r>
      <w:proofErr w:type="gramEnd"/>
    </w:p>
    <w:p w14:paraId="05D8A59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354319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j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j </w:t>
      </w:r>
      <w:r>
        <w:rPr>
          <w:rStyle w:val="token"/>
          <w:rFonts w:ascii="Fira Code" w:hAnsi="Fira Code" w:cs="Fira Code"/>
          <w:color w:val="4078F2"/>
        </w:rPr>
        <w:t>&lt;</w:t>
      </w:r>
      <w:r>
        <w:rPr>
          <w:rStyle w:val="HTMLCode"/>
          <w:rFonts w:ascii="Fira Code" w:eastAsiaTheme="majorEastAsia" w:hAnsi="Fira Code" w:cs="Fira Code"/>
          <w:color w:val="383A42"/>
        </w:rPr>
        <w:t xml:space="preserve"> length</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hAnsi="Fira Code" w:cs="Fira Code"/>
          <w:color w:val="4078F2"/>
        </w:rPr>
        <w: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FFF7B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index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random</w:t>
      </w:r>
      <w:r>
        <w:rPr>
          <w:rStyle w:val="token"/>
          <w:rFonts w:ascii="Fira Code" w:hAnsi="Fira Code" w:cs="Fira Code"/>
          <w:color w:val="383A42"/>
        </w:rPr>
        <w:t>.</w:t>
      </w:r>
      <w:r>
        <w:rPr>
          <w:rStyle w:val="token"/>
          <w:rFonts w:ascii="Fira Code" w:hAnsi="Fira Code" w:cs="Fira Code"/>
          <w:color w:val="4078F2"/>
        </w:rPr>
        <w:t>nextInt</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chars</w:t>
      </w:r>
      <w:r>
        <w:rPr>
          <w:rStyle w:val="token"/>
          <w:rFonts w:ascii="Fira Code" w:hAnsi="Fira Code" w:cs="Fira Code"/>
          <w:color w:val="383A42"/>
        </w:rPr>
        <w:t>.</w:t>
      </w:r>
      <w:r>
        <w:rPr>
          <w:rStyle w:val="token"/>
          <w:rFonts w:ascii="Fira Code" w:hAnsi="Fira Code" w:cs="Fira Code"/>
          <w:color w:val="4078F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7308F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sb</w:t>
      </w:r>
      <w:r>
        <w:rPr>
          <w:rStyle w:val="token"/>
          <w:rFonts w:ascii="Fira Code" w:hAnsi="Fira Code" w:cs="Fira Code"/>
          <w:color w:val="383A42"/>
        </w:rPr>
        <w:t>.</w:t>
      </w:r>
      <w:r>
        <w:rPr>
          <w:rStyle w:val="token"/>
          <w:rFonts w:ascii="Fira Code" w:hAnsi="Fira Code" w:cs="Fira Code"/>
          <w:color w:val="4078F2"/>
        </w:rPr>
        <w:t>append</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chars</w:t>
      </w:r>
      <w:r>
        <w:rPr>
          <w:rStyle w:val="token"/>
          <w:rFonts w:ascii="Fira Code" w:hAnsi="Fira Code" w:cs="Fira Code"/>
          <w:color w:val="383A42"/>
        </w:rPr>
        <w:t>.</w:t>
      </w:r>
      <w:r>
        <w:rPr>
          <w:rStyle w:val="token"/>
          <w:rFonts w:ascii="Fira Code" w:hAnsi="Fira Code" w:cs="Fira Code"/>
          <w:color w:val="4078F2"/>
        </w:rPr>
        <w:t>charAt</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index</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D1014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CDF2E3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8FBC8FE"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dataset</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sb</w:t>
      </w:r>
      <w:r>
        <w:rPr>
          <w:rStyle w:val="token"/>
          <w:rFonts w:ascii="Fira Code" w:hAnsi="Fira Code" w:cs="Fira Code"/>
          <w:color w:val="383A42"/>
        </w:rPr>
        <w:t>.</w:t>
      </w:r>
      <w:r>
        <w:rPr>
          <w:rStyle w:val="token"/>
          <w:rFonts w:ascii="Fira Code" w:hAnsi="Fira Code" w:cs="Fira Code"/>
          <w:color w:val="4078F2"/>
        </w:rPr>
        <w:t>toString</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E5AA526"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generateStringDataset</w:t>
      </w:r>
      <w:proofErr w:type="spellEnd"/>
      <w:r>
        <w:rPr>
          <w:rStyle w:val="Strong"/>
          <w:rFonts w:eastAsiaTheme="majorEastAsia"/>
        </w:rPr>
        <w:t>:</w:t>
      </w:r>
      <w:r>
        <w:t xml:space="preserve"> This section generates random string data for experiments. It creates a dataset of random strings with varying lengths, which is used to test hash map behavior with string keys, providing a consistent way to create controlled test data.</w:t>
      </w:r>
    </w:p>
    <w:p w14:paraId="167E535C" w14:textId="77777777" w:rsidR="00652807" w:rsidRDefault="00652807" w:rsidP="00652807">
      <w:pPr>
        <w:pStyle w:val="HTMLPreformatted"/>
      </w:pPr>
      <w:r>
        <w:t>java</w:t>
      </w:r>
    </w:p>
    <w:p w14:paraId="0750BEE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3FB751AB" w14:textId="77777777" w:rsidR="00652807" w:rsidRDefault="00652807" w:rsidP="00652807">
      <w:pPr>
        <w:pStyle w:val="HTMLPreformatted"/>
        <w:spacing w:before="120" w:after="120"/>
        <w:rPr>
          <w:rStyle w:val="token"/>
          <w:rFonts w:ascii="Fira Code" w:hAnsi="Fira Code" w:cs="Fira Code"/>
          <w:i/>
          <w:iCs/>
          <w:color w:val="A0A1A7"/>
        </w:rPr>
      </w:pPr>
    </w:p>
    <w:p w14:paraId="76C4F31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return</w:t>
      </w:r>
      <w:r>
        <w:rPr>
          <w:rStyle w:val="token"/>
          <w:rFonts w:ascii="Fira Code" w:hAnsi="Fira Code" w:cs="Fira Code"/>
          <w:i/>
          <w:iCs/>
          <w:color w:val="A0A1A7"/>
        </w:rPr>
        <w:t xml:space="preserve"> </w:t>
      </w:r>
      <w:proofErr w:type="gramStart"/>
      <w:r>
        <w:rPr>
          <w:rStyle w:val="token"/>
          <w:rFonts w:ascii="Fira Code" w:hAnsi="Fira Code" w:cs="Fira Code"/>
          <w:i/>
          <w:iCs/>
          <w:color w:val="A0A1A7"/>
        </w:rPr>
        <w:t>dataset</w:t>
      </w:r>
      <w:r>
        <w:rPr>
          <w:rStyle w:val="token"/>
          <w:rFonts w:ascii="Fira Code" w:hAnsi="Fira Code" w:cs="Fira Code"/>
          <w:i/>
          <w:iCs/>
          <w:color w:val="383A42"/>
        </w:rPr>
        <w:t>;</w:t>
      </w:r>
      <w:proofErr w:type="gramEnd"/>
    </w:p>
    <w:p w14:paraId="7CAEE81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w:t>
      </w:r>
      <w:r>
        <w:rPr>
          <w:rStyle w:val="token"/>
          <w:rFonts w:ascii="Fira Code" w:hAnsi="Fira Code" w:cs="Fira Code"/>
          <w:i/>
          <w:iCs/>
          <w:color w:val="383A42"/>
        </w:rPr>
        <w:t>}</w:t>
      </w:r>
    </w:p>
    <w:p w14:paraId="5D0A844F" w14:textId="77777777" w:rsidR="00652807" w:rsidRDefault="00652807" w:rsidP="00652807">
      <w:pPr>
        <w:pStyle w:val="HTMLPreformatted"/>
        <w:spacing w:before="120" w:after="120"/>
        <w:rPr>
          <w:rStyle w:val="token"/>
          <w:rFonts w:ascii="Fira Code" w:hAnsi="Fira Code" w:cs="Fira Code"/>
          <w:i/>
          <w:iCs/>
          <w:color w:val="A0A1A7"/>
        </w:rPr>
      </w:pPr>
    </w:p>
    <w:p w14:paraId="7782AF5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6B8D012E"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Generate a dataset of random integers</w:t>
      </w:r>
    </w:p>
    <w:p w14:paraId="1B732F7C"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2CF15F92"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generateStringDataset</w:t>
      </w:r>
      <w:proofErr w:type="spellEnd"/>
      <w:r>
        <w:rPr>
          <w:rStyle w:val="Strong"/>
          <w:rFonts w:eastAsiaTheme="majorEastAsia"/>
        </w:rPr>
        <w:t>:</w:t>
      </w:r>
      <w:r>
        <w:t xml:space="preserve"> This section finalizes the string dataset generation. It completes the dataset creation loop and returns the collection of random strings for experimental use, establishing a foundation for consistent testing.</w:t>
      </w:r>
    </w:p>
    <w:p w14:paraId="42EC2E5E" w14:textId="77777777" w:rsidR="00652807" w:rsidRDefault="00652807" w:rsidP="00652807">
      <w:pPr>
        <w:pStyle w:val="Heading3"/>
      </w:pPr>
      <w:proofErr w:type="spellStart"/>
      <w:r>
        <w:t>generateIntegerDataset</w:t>
      </w:r>
      <w:proofErr w:type="spellEnd"/>
    </w:p>
    <w:p w14:paraId="79BBAD2D" w14:textId="77777777" w:rsidR="00652807" w:rsidRDefault="00652807" w:rsidP="00652807">
      <w:pPr>
        <w:pStyle w:val="HTMLPreformatted"/>
      </w:pPr>
      <w:r>
        <w:t>java</w:t>
      </w:r>
    </w:p>
    <w:p w14:paraId="2FEFA02B"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private</w:t>
      </w:r>
      <w:r>
        <w:rPr>
          <w:rStyle w:val="token"/>
          <w:rFonts w:ascii="Fira Code" w:hAnsi="Fira Code" w:cs="Fira Code"/>
          <w:i/>
          <w:iCs/>
          <w:color w:val="A0A1A7"/>
        </w:rPr>
        <w:t xml:space="preserve"> </w:t>
      </w:r>
      <w:r>
        <w:rPr>
          <w:rStyle w:val="token"/>
          <w:rFonts w:ascii="Fira Code" w:hAnsi="Fira Code" w:cs="Fira Code"/>
          <w:i/>
          <w:iCs/>
          <w:color w:val="A626A4"/>
        </w:rPr>
        <w:t>static</w:t>
      </w:r>
      <w:r>
        <w:rPr>
          <w:rStyle w:val="token"/>
          <w:rFonts w:ascii="Fira Code" w:hAnsi="Fira Code" w:cs="Fira Code"/>
          <w:i/>
          <w:iCs/>
          <w:color w:val="A0A1A7"/>
        </w:rPr>
        <w:t xml:space="preserve"> </w:t>
      </w:r>
      <w:r>
        <w:rPr>
          <w:rStyle w:val="token"/>
          <w:rFonts w:ascii="Fira Code" w:hAnsi="Fira Code" w:cs="Fira Code"/>
          <w:i/>
          <w:iCs/>
          <w:color w:val="B76B01"/>
        </w:rPr>
        <w:t>List</w:t>
      </w:r>
      <w:r>
        <w:rPr>
          <w:rStyle w:val="token"/>
          <w:rFonts w:ascii="Fira Code" w:hAnsi="Fira Code" w:cs="Fira Code"/>
          <w:i/>
          <w:iCs/>
          <w:color w:val="383A42"/>
        </w:rPr>
        <w:t>&lt;</w:t>
      </w:r>
      <w:r>
        <w:rPr>
          <w:rStyle w:val="token"/>
          <w:rFonts w:ascii="Fira Code" w:hAnsi="Fira Code" w:cs="Fira Code"/>
          <w:i/>
          <w:iCs/>
          <w:color w:val="B76B01"/>
        </w:rPr>
        <w:t>Integer</w:t>
      </w:r>
      <w:r>
        <w:rPr>
          <w:rStyle w:val="token"/>
          <w:rFonts w:ascii="Fira Code" w:hAnsi="Fira Code" w:cs="Fira Code"/>
          <w:i/>
          <w:iCs/>
          <w:color w:val="383A42"/>
        </w:rPr>
        <w:t>&gt;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4078F2"/>
        </w:rPr>
        <w:t>generateIntegerDataset</w:t>
      </w:r>
      <w:proofErr w:type="spellEnd"/>
      <w:r>
        <w:rPr>
          <w:rStyle w:val="token"/>
          <w:rFonts w:ascii="Fira Code" w:hAnsi="Fira Code" w:cs="Fira Code"/>
          <w:i/>
          <w:iCs/>
          <w:color w:val="383A42"/>
        </w:rPr>
        <w:t>(</w:t>
      </w:r>
      <w:proofErr w:type="gramEnd"/>
      <w:r>
        <w:rPr>
          <w:rStyle w:val="token"/>
          <w:rFonts w:ascii="Fira Code" w:hAnsi="Fira Code" w:cs="Fira Code"/>
          <w:i/>
          <w:iCs/>
          <w:color w:val="A626A4"/>
        </w:rPr>
        <w:t>int</w:t>
      </w:r>
      <w:r>
        <w:rPr>
          <w:rStyle w:val="token"/>
          <w:rFonts w:ascii="Fira Code" w:hAnsi="Fira Code" w:cs="Fira Code"/>
          <w:i/>
          <w:iCs/>
          <w:color w:val="A0A1A7"/>
        </w:rPr>
        <w:t xml:space="preserve"> count</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A626A4"/>
        </w:rPr>
        <w:t>int</w:t>
      </w:r>
      <w:r>
        <w:rPr>
          <w:rStyle w:val="token"/>
          <w:rFonts w:ascii="Fira Code" w:hAnsi="Fira Code" w:cs="Fira Code"/>
          <w:i/>
          <w:iCs/>
          <w:color w:val="A0A1A7"/>
        </w:rPr>
        <w:t xml:space="preserve"> max</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383A42"/>
        </w:rPr>
        <w:t>{</w:t>
      </w:r>
    </w:p>
    <w:p w14:paraId="16E05F0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B76B01"/>
        </w:rPr>
        <w:t>List</w:t>
      </w:r>
      <w:r>
        <w:rPr>
          <w:rStyle w:val="token"/>
          <w:rFonts w:ascii="Fira Code" w:hAnsi="Fira Code" w:cs="Fira Code"/>
          <w:i/>
          <w:iCs/>
          <w:color w:val="383A42"/>
        </w:rPr>
        <w:t>&lt;</w:t>
      </w:r>
      <w:r>
        <w:rPr>
          <w:rStyle w:val="token"/>
          <w:rFonts w:ascii="Fira Code" w:hAnsi="Fira Code" w:cs="Fira Code"/>
          <w:i/>
          <w:iCs/>
          <w:color w:val="B76B01"/>
        </w:rPr>
        <w:t>Integer</w:t>
      </w:r>
      <w:r>
        <w:rPr>
          <w:rStyle w:val="token"/>
          <w:rFonts w:ascii="Fira Code" w:hAnsi="Fira Code" w:cs="Fira Code"/>
          <w:i/>
          <w:iCs/>
          <w:color w:val="383A42"/>
        </w:rPr>
        <w:t>&gt;</w:t>
      </w:r>
      <w:r>
        <w:rPr>
          <w:rStyle w:val="token"/>
          <w:rFonts w:ascii="Fira Code" w:hAnsi="Fira Code" w:cs="Fira Code"/>
          <w:i/>
          <w:iCs/>
          <w:color w:val="A0A1A7"/>
        </w:rPr>
        <w:t xml:space="preserve"> dataset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A626A4"/>
        </w:rPr>
        <w:t>new</w:t>
      </w:r>
      <w:r>
        <w:rPr>
          <w:rStyle w:val="token"/>
          <w:rFonts w:ascii="Fira Code" w:hAnsi="Fira Code" w:cs="Fira Code"/>
          <w:i/>
          <w:iCs/>
          <w:color w:val="A0A1A7"/>
        </w:rPr>
        <w:t xml:space="preserve"> </w:t>
      </w:r>
      <w:r>
        <w:rPr>
          <w:rStyle w:val="token"/>
          <w:rFonts w:ascii="Fira Code" w:hAnsi="Fira Code" w:cs="Fira Code"/>
          <w:i/>
          <w:iCs/>
          <w:color w:val="B76B01"/>
        </w:rPr>
        <w:t>ArrayList</w:t>
      </w:r>
      <w:r>
        <w:rPr>
          <w:rStyle w:val="token"/>
          <w:rFonts w:ascii="Fira Code" w:hAnsi="Fira Code" w:cs="Fira Code"/>
          <w:i/>
          <w:iCs/>
          <w:color w:val="383A42"/>
        </w:rPr>
        <w:t>&lt;</w:t>
      </w:r>
      <w:proofErr w:type="gramStart"/>
      <w:r>
        <w:rPr>
          <w:rStyle w:val="token"/>
          <w:rFonts w:ascii="Fira Code" w:hAnsi="Fira Code" w:cs="Fira Code"/>
          <w:i/>
          <w:iCs/>
          <w:color w:val="383A42"/>
        </w:rPr>
        <w:t>&gt;();</w:t>
      </w:r>
      <w:proofErr w:type="gramEnd"/>
    </w:p>
    <w:p w14:paraId="38AA3502"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B76B01"/>
        </w:rPr>
        <w:t>Random</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random</w:t>
      </w:r>
      <w:proofErr w:type="spellEnd"/>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A626A4"/>
        </w:rPr>
        <w:t>new</w:t>
      </w:r>
      <w:r>
        <w:rPr>
          <w:rStyle w:val="token"/>
          <w:rFonts w:ascii="Fira Code" w:hAnsi="Fira Code" w:cs="Fira Code"/>
          <w:i/>
          <w:iCs/>
          <w:color w:val="A0A1A7"/>
        </w:rPr>
        <w:t xml:space="preserve"> </w:t>
      </w:r>
      <w:proofErr w:type="gramStart"/>
      <w:r>
        <w:rPr>
          <w:rStyle w:val="token"/>
          <w:rFonts w:ascii="Fira Code" w:hAnsi="Fira Code" w:cs="Fira Code"/>
          <w:i/>
          <w:iCs/>
          <w:color w:val="B76B01"/>
        </w:rPr>
        <w:t>Random</w:t>
      </w:r>
      <w:r>
        <w:rPr>
          <w:rStyle w:val="token"/>
          <w:rFonts w:ascii="Fira Code" w:hAnsi="Fira Code" w:cs="Fira Code"/>
          <w:i/>
          <w:iCs/>
          <w:color w:val="383A42"/>
        </w:rPr>
        <w:t>();</w:t>
      </w:r>
      <w:proofErr w:type="gramEnd"/>
    </w:p>
    <w:p w14:paraId="74C060AB" w14:textId="77777777" w:rsidR="00652807" w:rsidRDefault="00652807" w:rsidP="00652807">
      <w:pPr>
        <w:pStyle w:val="HTMLPreformatted"/>
        <w:spacing w:before="120" w:after="120"/>
        <w:rPr>
          <w:rStyle w:val="token"/>
          <w:rFonts w:ascii="Fira Code" w:hAnsi="Fira Code" w:cs="Fira Code"/>
          <w:i/>
          <w:iCs/>
          <w:color w:val="A0A1A7"/>
        </w:rPr>
      </w:pPr>
    </w:p>
    <w:p w14:paraId="1349834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for</w:t>
      </w:r>
      <w:r>
        <w:rPr>
          <w:rStyle w:val="token"/>
          <w:rFonts w:ascii="Fira Code" w:hAnsi="Fira Code" w:cs="Fira Code"/>
          <w:i/>
          <w:iCs/>
          <w:color w:val="A0A1A7"/>
        </w:rPr>
        <w:t xml:space="preserve"> </w:t>
      </w:r>
      <w:r>
        <w:rPr>
          <w:rStyle w:val="token"/>
          <w:rFonts w:ascii="Fira Code" w:hAnsi="Fira Code" w:cs="Fira Code"/>
          <w:i/>
          <w:iCs/>
          <w:color w:val="383A42"/>
        </w:rPr>
        <w:t>(</w:t>
      </w:r>
      <w:r>
        <w:rPr>
          <w:rStyle w:val="token"/>
          <w:rFonts w:ascii="Fira Code" w:hAnsi="Fira Code" w:cs="Fira Code"/>
          <w:i/>
          <w:iCs/>
          <w:color w:val="A626A4"/>
        </w:rPr>
        <w:t>int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B76B01"/>
        </w:rPr>
        <w:t>0</w:t>
      </w:r>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A0A1A7"/>
        </w:rPr>
        <w:t xml:space="preserve"> </w:t>
      </w:r>
      <w:r>
        <w:rPr>
          <w:rStyle w:val="token"/>
          <w:rFonts w:ascii="Fira Code" w:hAnsi="Fira Code" w:cs="Fira Code"/>
          <w:i/>
          <w:iCs/>
          <w:color w:val="4078F2"/>
        </w:rPr>
        <w:t>&lt;</w:t>
      </w:r>
      <w:r>
        <w:rPr>
          <w:rStyle w:val="token"/>
          <w:rFonts w:ascii="Fira Code" w:hAnsi="Fira Code" w:cs="Fira Code"/>
          <w:i/>
          <w:iCs/>
          <w:color w:val="A0A1A7"/>
        </w:rPr>
        <w:t xml:space="preserve"> count</w:t>
      </w:r>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4078F2"/>
        </w:rPr>
        <w:t>++</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383A42"/>
        </w:rPr>
        <w:t>{</w:t>
      </w:r>
    </w:p>
    <w:p w14:paraId="063CDCC9"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A0A1A7"/>
        </w:rPr>
        <w:t>dataset</w:t>
      </w:r>
      <w:r>
        <w:rPr>
          <w:rStyle w:val="token"/>
          <w:rFonts w:ascii="Fira Code" w:hAnsi="Fira Code" w:cs="Fira Code"/>
          <w:i/>
          <w:iCs/>
          <w:color w:val="383A42"/>
        </w:rPr>
        <w:t>.</w:t>
      </w:r>
      <w:r>
        <w:rPr>
          <w:rStyle w:val="token"/>
          <w:rFonts w:ascii="Fira Code" w:hAnsi="Fira Code" w:cs="Fira Code"/>
          <w:i/>
          <w:iCs/>
          <w:color w:val="4078F2"/>
        </w:rPr>
        <w:t>add</w:t>
      </w:r>
      <w:proofErr w:type="spellEnd"/>
      <w:r>
        <w:rPr>
          <w:rStyle w:val="token"/>
          <w:rFonts w:ascii="Fira Code" w:hAnsi="Fira Code" w:cs="Fira Code"/>
          <w:i/>
          <w:iCs/>
          <w:color w:val="383A42"/>
        </w:rPr>
        <w:t>(</w:t>
      </w:r>
      <w:proofErr w:type="spellStart"/>
      <w:proofErr w:type="gramStart"/>
      <w:r>
        <w:rPr>
          <w:rStyle w:val="token"/>
          <w:rFonts w:ascii="Fira Code" w:hAnsi="Fira Code" w:cs="Fira Code"/>
          <w:i/>
          <w:iCs/>
          <w:color w:val="A0A1A7"/>
        </w:rPr>
        <w:t>random</w:t>
      </w:r>
      <w:r>
        <w:rPr>
          <w:rStyle w:val="token"/>
          <w:rFonts w:ascii="Fira Code" w:hAnsi="Fira Code" w:cs="Fira Code"/>
          <w:i/>
          <w:iCs/>
          <w:color w:val="383A42"/>
        </w:rPr>
        <w:t>.</w:t>
      </w:r>
      <w:r>
        <w:rPr>
          <w:rStyle w:val="token"/>
          <w:rFonts w:ascii="Fira Code" w:hAnsi="Fira Code" w:cs="Fira Code"/>
          <w:i/>
          <w:iCs/>
          <w:color w:val="4078F2"/>
        </w:rPr>
        <w:t>nextInt</w:t>
      </w:r>
      <w:proofErr w:type="spellEnd"/>
      <w:proofErr w:type="gramEnd"/>
      <w:r>
        <w:rPr>
          <w:rStyle w:val="token"/>
          <w:rFonts w:ascii="Fira Code" w:hAnsi="Fira Code" w:cs="Fira Code"/>
          <w:i/>
          <w:iCs/>
          <w:color w:val="383A42"/>
        </w:rPr>
        <w:t>(</w:t>
      </w:r>
      <w:r>
        <w:rPr>
          <w:rStyle w:val="token"/>
          <w:rFonts w:ascii="Fira Code" w:hAnsi="Fira Code" w:cs="Fira Code"/>
          <w:i/>
          <w:iCs/>
          <w:color w:val="A0A1A7"/>
        </w:rPr>
        <w:t>max</w:t>
      </w:r>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67EEB6C7"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4BE6CD21" w14:textId="77777777" w:rsidR="00652807" w:rsidRDefault="00652807" w:rsidP="00652807">
      <w:pPr>
        <w:pStyle w:val="HTMLPreformatted"/>
        <w:spacing w:before="120" w:after="120"/>
        <w:rPr>
          <w:rStyle w:val="token"/>
          <w:rFonts w:ascii="Fira Code" w:hAnsi="Fira Code" w:cs="Fira Code"/>
          <w:i/>
          <w:iCs/>
          <w:color w:val="A0A1A7"/>
        </w:rPr>
      </w:pPr>
    </w:p>
    <w:p w14:paraId="705846D9"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return</w:t>
      </w:r>
      <w:r>
        <w:rPr>
          <w:rStyle w:val="token"/>
          <w:rFonts w:ascii="Fira Code" w:hAnsi="Fira Code" w:cs="Fira Code"/>
          <w:i/>
          <w:iCs/>
          <w:color w:val="A0A1A7"/>
        </w:rPr>
        <w:t xml:space="preserve"> </w:t>
      </w:r>
      <w:proofErr w:type="gramStart"/>
      <w:r>
        <w:rPr>
          <w:rStyle w:val="token"/>
          <w:rFonts w:ascii="Fira Code" w:hAnsi="Fira Code" w:cs="Fira Code"/>
          <w:i/>
          <w:iCs/>
          <w:color w:val="A0A1A7"/>
        </w:rPr>
        <w:t>dataset</w:t>
      </w:r>
      <w:r>
        <w:rPr>
          <w:rStyle w:val="token"/>
          <w:rFonts w:ascii="Fira Code" w:hAnsi="Fira Code" w:cs="Fira Code"/>
          <w:i/>
          <w:iCs/>
          <w:color w:val="383A42"/>
        </w:rPr>
        <w:t>;</w:t>
      </w:r>
      <w:proofErr w:type="gramEnd"/>
    </w:p>
    <w:p w14:paraId="05A2E73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558C4673" w14:textId="77777777" w:rsidR="00652807" w:rsidRDefault="00652807" w:rsidP="00652807">
      <w:pPr>
        <w:pStyle w:val="HTMLPreformatted"/>
        <w:spacing w:before="120" w:after="120"/>
        <w:rPr>
          <w:rStyle w:val="token"/>
          <w:rFonts w:ascii="Fira Code" w:hAnsi="Fira Code" w:cs="Fira Code"/>
          <w:i/>
          <w:iCs/>
          <w:color w:val="A0A1A7"/>
        </w:rPr>
      </w:pPr>
    </w:p>
    <w:p w14:paraId="01778917"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61D2ECA1"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Run experiments with different hash functions</w:t>
      </w:r>
    </w:p>
    <w:p w14:paraId="73CCBBF2"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105327F5" w14:textId="77777777" w:rsidR="00652807" w:rsidRDefault="00652807" w:rsidP="00652807">
      <w:pPr>
        <w:pStyle w:val="whitespace-pre-wrap"/>
      </w:pPr>
      <w:r>
        <w:rPr>
          <w:rStyle w:val="Strong"/>
          <w:rFonts w:eastAsiaTheme="majorEastAsia"/>
        </w:rPr>
        <w:t>Detailed Description:</w:t>
      </w:r>
      <w:r>
        <w:t xml:space="preserve"> The </w:t>
      </w:r>
      <w:proofErr w:type="spellStart"/>
      <w:r>
        <w:t>generateIntegerDataset</w:t>
      </w:r>
      <w:proofErr w:type="spellEnd"/>
      <w:r>
        <w:t xml:space="preserve"> method creates a collection of random integers for testing. </w:t>
      </w:r>
      <w:proofErr w:type="gramStart"/>
      <w:r>
        <w:t>Similar to</w:t>
      </w:r>
      <w:proofErr w:type="gramEnd"/>
      <w:r>
        <w:t xml:space="preserve"> the string dataset generator, it provides consistent test data but for numeric keys, enabling comparison of hash function behaviors with different data types and facilitating experiments that demonstrate how hash maps handle numeric values differently than strings.</w:t>
      </w:r>
    </w:p>
    <w:p w14:paraId="61308AD7" w14:textId="77777777" w:rsidR="00652807" w:rsidRDefault="00652807" w:rsidP="00652807">
      <w:pPr>
        <w:pStyle w:val="Heading3"/>
      </w:pPr>
      <w:proofErr w:type="spellStart"/>
      <w:r>
        <w:t>runHashFunctionExperiment</w:t>
      </w:r>
      <w:proofErr w:type="spellEnd"/>
    </w:p>
    <w:p w14:paraId="1E4B33B9" w14:textId="77777777" w:rsidR="00652807" w:rsidRDefault="00652807" w:rsidP="00652807">
      <w:pPr>
        <w:pStyle w:val="HTMLPreformatted"/>
      </w:pPr>
      <w:r>
        <w:t>java</w:t>
      </w:r>
    </w:p>
    <w:p w14:paraId="460BFC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runHashFunctionExperiment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4F4C2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CCB5EB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50A14F"/>
        </w:rPr>
        <w:t>"String Length"</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"First Character"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"First + Last Character"</w:t>
      </w:r>
      <w:r>
        <w:rPr>
          <w:rStyle w:val="token"/>
          <w:rFonts w:ascii="Fira Code" w:hAnsi="Fira Code" w:cs="Fira Code"/>
          <w:color w:val="383A42"/>
        </w:rPr>
        <w:t>,</w:t>
      </w:r>
    </w:p>
    <w:p w14:paraId="30FD8F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"Character Sum"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"Random"</w:t>
      </w:r>
    </w:p>
    <w:p w14:paraId="0A69FB5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EDB7A6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4F4177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10000</w:t>
      </w:r>
      <w:r>
        <w:rPr>
          <w:rStyle w:val="token"/>
          <w:rFonts w:ascii="Fira Code" w:hAnsi="Fira Code" w:cs="Fira Code"/>
          <w:color w:val="383A42"/>
        </w:rPr>
        <w:t>;</w:t>
      </w:r>
      <w:proofErr w:type="gramEnd"/>
    </w:p>
    <w:p w14:paraId="0335EE3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128</w:t>
      </w:r>
      <w:r>
        <w:rPr>
          <w:rStyle w:val="token"/>
          <w:rFonts w:ascii="Fira Code" w:hAnsi="Fira Code" w:cs="Fira Code"/>
          <w:color w:val="383A42"/>
        </w:rPr>
        <w:t>;</w:t>
      </w:r>
      <w:proofErr w:type="gramEnd"/>
    </w:p>
    <w:p w14:paraId="4700FC6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BE044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writer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"hash_function_comparison.csv"</w:t>
      </w:r>
      <w:proofErr w:type="gramStart"/>
      <w:r>
        <w:rPr>
          <w:rStyle w:val="token"/>
          <w:rFonts w:ascii="Fira Code" w:hAnsi="Fira Code" w:cs="Fira Code"/>
          <w:color w:val="383A42"/>
        </w:rPr>
        <w:t>);</w:t>
      </w:r>
      <w:proofErr w:type="gramEnd"/>
    </w:p>
    <w:p w14:paraId="35A08E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HashFunction,Collisions</w:t>
      </w:r>
      <w:proofErr w:type="gramEnd"/>
      <w:r>
        <w:rPr>
          <w:rStyle w:val="token"/>
          <w:rFonts w:ascii="Fira Code" w:hAnsi="Fira Code" w:cs="Fira Code"/>
          <w:color w:val="50A14F"/>
        </w:rPr>
        <w:t>,</w:t>
      </w:r>
      <w:proofErr w:type="gramStart"/>
      <w:r>
        <w:rPr>
          <w:rStyle w:val="token"/>
          <w:rFonts w:ascii="Fira Code" w:hAnsi="Fira Code" w:cs="Fira Code"/>
          <w:color w:val="50A14F"/>
        </w:rPr>
        <w:t>MaxBucketSize,EmptyBuckets</w:t>
      </w:r>
      <w:proofErr w:type="gramEnd"/>
      <w:r>
        <w:rPr>
          <w:rStyle w:val="token"/>
          <w:rFonts w:ascii="Fira Code" w:hAnsi="Fira Code" w:cs="Fira Code"/>
          <w:color w:val="50A14F"/>
        </w:rPr>
        <w:t>\n"</w:t>
      </w:r>
      <w:proofErr w:type="gramStart"/>
      <w:r>
        <w:rPr>
          <w:rStyle w:val="token"/>
          <w:rFonts w:ascii="Fira Code" w:hAnsi="Fira Code" w:cs="Fira Code"/>
          <w:color w:val="383A42"/>
        </w:rPr>
        <w:t>);</w:t>
      </w:r>
      <w:proofErr w:type="gramEnd"/>
    </w:p>
    <w:p w14:paraId="6B82F44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9E24E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Generate dataset</w:t>
      </w:r>
    </w:p>
    <w:p w14:paraId="19DF6894"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2ABBAC04"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runHashFunctionExperiment</w:t>
      </w:r>
      <w:proofErr w:type="spellEnd"/>
      <w:r>
        <w:rPr>
          <w:rStyle w:val="Strong"/>
          <w:rFonts w:eastAsiaTheme="majorEastAsia"/>
        </w:rPr>
        <w:t>:</w:t>
      </w:r>
      <w:r>
        <w:t xml:space="preserve"> This section initializes the hash function comparison experiment. It defines the hash functions to test, creates a dataset of random strings, and prepares a CSV file for recording results, establishing the foundation for comparing different hash function strategies.</w:t>
      </w:r>
    </w:p>
    <w:p w14:paraId="7CC2DC68" w14:textId="77777777" w:rsidR="00652807" w:rsidRDefault="00652807" w:rsidP="00652807">
      <w:pPr>
        <w:pStyle w:val="HTMLPreformatted"/>
      </w:pPr>
      <w:r>
        <w:t>java</w:t>
      </w:r>
    </w:p>
    <w:p w14:paraId="5A8E828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hashFunction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831915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Set hash function</w:t>
      </w:r>
    </w:p>
    <w:p w14:paraId="10A08C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r>
        <w:rPr>
          <w:rStyle w:val="token"/>
          <w:rFonts w:ascii="Fira Code" w:hAnsi="Fira Code" w:cs="Fira Code"/>
          <w:color w:val="383A42"/>
        </w:rPr>
        <w:t>.</w:t>
      </w:r>
      <w:r>
        <w:rPr>
          <w:rStyle w:val="token"/>
          <w:rFonts w:ascii="Fira Code" w:hAnsi="Fira Code" w:cs="Fira Code"/>
          <w:color w:val="4078F2"/>
        </w:rPr>
        <w:t>setHashFunctionType</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hashFunction</w:t>
      </w:r>
      <w:proofErr w:type="spellEnd"/>
      <w:proofErr w:type="gramStart"/>
      <w:r>
        <w:rPr>
          <w:rStyle w:val="token"/>
          <w:rFonts w:ascii="Fira Code" w:hAnsi="Fira Code" w:cs="Fira Code"/>
          <w:color w:val="383A42"/>
        </w:rPr>
        <w:t>);</w:t>
      </w:r>
      <w:proofErr w:type="gramEnd"/>
    </w:p>
    <w:p w14:paraId="7A4CD6F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0DEB5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HashMap</w:t>
      </w:r>
    </w:p>
    <w:p w14:paraId="2AD32F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02D7BB04"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92E356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Insert all data</w:t>
      </w:r>
    </w:p>
    <w:p w14:paraId="6CC3D66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0046B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34938D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BBAA93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2FA13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metrics</w:t>
      </w:r>
    </w:p>
    <w:p w14:paraId="2ECF8B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collisions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getCollisionCount</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B28D94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lastRenderedPageBreak/>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distribution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getBucketDistribution</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923DF05"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runHashFunctionExperiment</w:t>
      </w:r>
      <w:proofErr w:type="spellEnd"/>
      <w:r>
        <w:rPr>
          <w:rStyle w:val="Strong"/>
          <w:rFonts w:eastAsiaTheme="majorEastAsia"/>
        </w:rPr>
        <w:t>:</w:t>
      </w:r>
      <w:r>
        <w:t xml:space="preserve"> This section executes the core experiment for each hash function. It tests each hash function with the same dataset, records metrics about collision counts and distribution patterns, and prepares to analyze the quality of each hashing strategy.</w:t>
      </w:r>
    </w:p>
    <w:p w14:paraId="102F8A14" w14:textId="77777777" w:rsidR="00652807" w:rsidRDefault="00652807" w:rsidP="00652807">
      <w:pPr>
        <w:pStyle w:val="HTMLPreformatted"/>
      </w:pPr>
      <w:r>
        <w:t>java</w:t>
      </w:r>
    </w:p>
    <w:p w14:paraId="0AD0CA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bucket size</w:t>
      </w:r>
    </w:p>
    <w:p w14:paraId="06FFFF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2608D89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emptyBuckets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3C6A28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size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distribution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F9A8BB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maxBucketSize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size</w:t>
      </w:r>
      <w:proofErr w:type="gramStart"/>
      <w:r>
        <w:rPr>
          <w:rStyle w:val="token"/>
          <w:rFonts w:ascii="Fira Code" w:hAnsi="Fira Code" w:cs="Fira Code"/>
          <w:color w:val="383A42"/>
        </w:rPr>
        <w:t>);</w:t>
      </w:r>
      <w:proofErr w:type="gramEnd"/>
    </w:p>
    <w:p w14:paraId="76EFAE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size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emptyBuckets</w:t>
      </w:r>
      <w:proofErr w:type="spellEnd"/>
      <w:r>
        <w:rPr>
          <w:rStyle w:val="token"/>
          <w:rFonts w:ascii="Fira Code" w:hAnsi="Fira Code" w:cs="Fira Code"/>
          <w:color w:val="4078F2"/>
        </w:rPr>
        <w:t>+</w:t>
      </w:r>
      <w:proofErr w:type="gramStart"/>
      <w:r>
        <w:rPr>
          <w:rStyle w:val="token"/>
          <w:rFonts w:ascii="Fira Code" w:hAnsi="Fira Code" w:cs="Fira Code"/>
          <w:color w:val="4078F2"/>
        </w:rPr>
        <w:t>+</w:t>
      </w:r>
      <w:r>
        <w:rPr>
          <w:rStyle w:val="token"/>
          <w:rFonts w:ascii="Fira Code" w:hAnsi="Fira Code" w:cs="Fira Code"/>
          <w:color w:val="383A42"/>
        </w:rPr>
        <w:t>;</w:t>
      </w:r>
      <w:proofErr w:type="gramEnd"/>
    </w:p>
    <w:p w14:paraId="64005A4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C936C3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EAB7CC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Write results</w:t>
      </w:r>
    </w:p>
    <w:p w14:paraId="53DFCA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spellEnd"/>
      <w:proofErr w:type="gramEnd"/>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format</w:t>
      </w:r>
      <w:proofErr w:type="spellEnd"/>
      <w:r>
        <w:rPr>
          <w:rStyle w:val="token"/>
          <w:rFonts w:ascii="Fira Code" w:hAnsi="Fira Code" w:cs="Fira Code"/>
          <w:color w:val="383A42"/>
        </w:rPr>
        <w:t>(</w:t>
      </w:r>
      <w:r>
        <w:rPr>
          <w:rStyle w:val="token"/>
          <w:rFonts w:ascii="Fira Code" w:hAnsi="Fira Code" w:cs="Fira Code"/>
          <w:color w:val="50A14F"/>
        </w:rPr>
        <w:t>"%</w:t>
      </w:r>
      <w:proofErr w:type="spellStart"/>
      <w:proofErr w:type="gramStart"/>
      <w:r>
        <w:rPr>
          <w:rStyle w:val="token"/>
          <w:rFonts w:ascii="Fira Code" w:hAnsi="Fira Code" w:cs="Fira Code"/>
          <w:color w:val="50A14F"/>
        </w:rPr>
        <w:t>s,%d,%d,%</w:t>
      </w:r>
      <w:proofErr w:type="gramEnd"/>
      <w:r>
        <w:rPr>
          <w:rStyle w:val="token"/>
          <w:rFonts w:ascii="Fira Code" w:hAnsi="Fira Code" w:cs="Fira Code"/>
          <w:color w:val="50A14F"/>
        </w:rPr>
        <w:t>d</w:t>
      </w:r>
      <w:proofErr w:type="spellEnd"/>
      <w:r>
        <w:rPr>
          <w:rStyle w:val="token"/>
          <w:rFonts w:ascii="Fira Code" w:hAnsi="Fira Code" w:cs="Fira Code"/>
          <w:color w:val="50A14F"/>
        </w:rPr>
        <w:t>\n"</w:t>
      </w:r>
      <w:r>
        <w:rPr>
          <w:rStyle w:val="token"/>
          <w:rFonts w:ascii="Fira Code" w:hAnsi="Fira Code" w:cs="Fira Code"/>
          <w:color w:val="383A42"/>
        </w:rPr>
        <w:t>,</w:t>
      </w:r>
    </w:p>
    <w:p w14:paraId="4B5DA8F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collisions</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emptyBuckets</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3274D9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5D969F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0C3BC3E"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close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0196C51"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runHashFunctionExperiment</w:t>
      </w:r>
      <w:proofErr w:type="spellEnd"/>
      <w:r>
        <w:rPr>
          <w:rStyle w:val="Strong"/>
          <w:rFonts w:eastAsiaTheme="majorEastAsia"/>
        </w:rPr>
        <w:t>:</w:t>
      </w:r>
      <w:r>
        <w:t xml:space="preserve"> This section </w:t>
      </w:r>
      <w:proofErr w:type="gramStart"/>
      <w:r>
        <w:t>analyzes</w:t>
      </w:r>
      <w:proofErr w:type="gramEnd"/>
      <w:r>
        <w:t xml:space="preserve"> and records results for each hash function. It calculates key metrics like maximum bucket size and empty bucket counts, writes the data to CSV for visualization, and completes one iteration of the experiment for each hash function.</w:t>
      </w:r>
    </w:p>
    <w:p w14:paraId="4A5D3871" w14:textId="77777777" w:rsidR="00652807" w:rsidRDefault="00652807" w:rsidP="00652807">
      <w:pPr>
        <w:pStyle w:val="HTMLPreformatted"/>
      </w:pPr>
      <w:r>
        <w:t>java</w:t>
      </w:r>
    </w:p>
    <w:p w14:paraId="754B18CB"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A0A1A7"/>
        </w:rPr>
        <w:t>out</w:t>
      </w:r>
      <w:r>
        <w:rPr>
          <w:rStyle w:val="token"/>
          <w:rFonts w:ascii="Fira Code" w:hAnsi="Fira Code" w:cs="Fira Code"/>
          <w:i/>
          <w:iCs/>
          <w:color w:val="383A42"/>
        </w:rPr>
        <w:t>.</w:t>
      </w:r>
      <w:r>
        <w:rPr>
          <w:rStyle w:val="token"/>
          <w:rFonts w:ascii="Fira Code" w:hAnsi="Fira Code" w:cs="Fira Code"/>
          <w:i/>
          <w:iCs/>
          <w:color w:val="4078F2"/>
        </w:rPr>
        <w:t>println</w:t>
      </w:r>
      <w:proofErr w:type="spellEnd"/>
      <w:r>
        <w:rPr>
          <w:rStyle w:val="token"/>
          <w:rFonts w:ascii="Fira Code" w:hAnsi="Fira Code" w:cs="Fira Code"/>
          <w:i/>
          <w:iCs/>
          <w:color w:val="383A42"/>
        </w:rPr>
        <w:t>(</w:t>
      </w:r>
      <w:r>
        <w:rPr>
          <w:rStyle w:val="token"/>
          <w:rFonts w:ascii="Fira Code" w:hAnsi="Fira Code" w:cs="Fira Code"/>
          <w:i/>
          <w:iCs/>
          <w:color w:val="50A14F"/>
        </w:rPr>
        <w:t>"Hash function experiment completed."</w:t>
      </w:r>
      <w:proofErr w:type="gramStart"/>
      <w:r>
        <w:rPr>
          <w:rStyle w:val="token"/>
          <w:rFonts w:ascii="Fira Code" w:hAnsi="Fira Code" w:cs="Fira Code"/>
          <w:i/>
          <w:iCs/>
          <w:color w:val="383A42"/>
        </w:rPr>
        <w:t>);</w:t>
      </w:r>
      <w:proofErr w:type="gramEnd"/>
    </w:p>
    <w:p w14:paraId="5D032A77"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5D8107B2" w14:textId="77777777" w:rsidR="00652807" w:rsidRDefault="00652807" w:rsidP="00652807">
      <w:pPr>
        <w:pStyle w:val="HTMLPreformatted"/>
        <w:spacing w:before="120" w:after="120"/>
        <w:rPr>
          <w:rStyle w:val="token"/>
          <w:rFonts w:ascii="Fira Code" w:hAnsi="Fira Code" w:cs="Fira Code"/>
          <w:i/>
          <w:iCs/>
          <w:color w:val="A0A1A7"/>
        </w:rPr>
      </w:pPr>
    </w:p>
    <w:p w14:paraId="3A112A2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3F8B08FD"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Run experiment to measure collisions with different hash map sizes</w:t>
      </w:r>
    </w:p>
    <w:p w14:paraId="53E49E30"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04956DD5" w14:textId="77777777" w:rsidR="00652807" w:rsidRDefault="00652807" w:rsidP="00652807">
      <w:pPr>
        <w:pStyle w:val="whitespace-pre-wrap"/>
      </w:pPr>
      <w:r>
        <w:rPr>
          <w:rStyle w:val="Strong"/>
          <w:rFonts w:eastAsiaTheme="majorEastAsia"/>
        </w:rPr>
        <w:lastRenderedPageBreak/>
        <w:t xml:space="preserve">Part 4 of </w:t>
      </w:r>
      <w:proofErr w:type="spellStart"/>
      <w:r>
        <w:rPr>
          <w:rStyle w:val="Strong"/>
          <w:rFonts w:eastAsiaTheme="majorEastAsia"/>
        </w:rPr>
        <w:t>runHashFunctionExperiment</w:t>
      </w:r>
      <w:proofErr w:type="spellEnd"/>
      <w:r>
        <w:rPr>
          <w:rStyle w:val="Strong"/>
          <w:rFonts w:eastAsiaTheme="majorEastAsia"/>
        </w:rPr>
        <w:t>:</w:t>
      </w:r>
      <w:r>
        <w:t xml:space="preserve"> This section provides experiment completion notification. It signals the successful completion of the hash function comparison experiment and prepares for other experiment types, maintaining a structured, educational format throughout the experiment series.</w:t>
      </w:r>
    </w:p>
    <w:p w14:paraId="73A34869" w14:textId="77777777" w:rsidR="00652807" w:rsidRDefault="00652807" w:rsidP="00652807">
      <w:pPr>
        <w:pStyle w:val="Heading3"/>
      </w:pPr>
      <w:proofErr w:type="spellStart"/>
      <w:r>
        <w:t>runCollisionExperiment</w:t>
      </w:r>
      <w:proofErr w:type="spellEnd"/>
    </w:p>
    <w:p w14:paraId="5A1DE1A6" w14:textId="77777777" w:rsidR="00652807" w:rsidRDefault="00652807" w:rsidP="00652807">
      <w:pPr>
        <w:pStyle w:val="HTMLPreformatted"/>
      </w:pPr>
      <w:r>
        <w:t>java</w:t>
      </w:r>
    </w:p>
    <w:p w14:paraId="476680B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runCollisionExperiment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265878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1000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20000</w:t>
      </w:r>
      <w:proofErr w:type="gramStart"/>
      <w:r>
        <w:rPr>
          <w:rStyle w:val="token"/>
          <w:rFonts w:ascii="Fira Code" w:hAnsi="Fira Code" w:cs="Fira Code"/>
          <w:color w:val="383A42"/>
        </w:rPr>
        <w:t>};</w:t>
      </w:r>
      <w:proofErr w:type="gramEnd"/>
    </w:p>
    <w:p w14:paraId="4C0E5BE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16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32</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64</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128</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256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512</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1024</w:t>
      </w:r>
      <w:proofErr w:type="gramStart"/>
      <w:r>
        <w:rPr>
          <w:rStyle w:val="token"/>
          <w:rFonts w:ascii="Fira Code" w:hAnsi="Fira Code" w:cs="Fira Code"/>
          <w:color w:val="383A42"/>
        </w:rPr>
        <w:t>};</w:t>
      </w:r>
      <w:proofErr w:type="gramEnd"/>
    </w:p>
    <w:p w14:paraId="5DE9914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477262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CSV file for string data</w:t>
      </w:r>
    </w:p>
    <w:p w14:paraId="49FEE24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stringWriter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"string_collisions.csv"</w:t>
      </w:r>
      <w:proofErr w:type="gramStart"/>
      <w:r>
        <w:rPr>
          <w:rStyle w:val="token"/>
          <w:rFonts w:ascii="Fira Code" w:hAnsi="Fira Code" w:cs="Fira Code"/>
          <w:color w:val="383A42"/>
        </w:rPr>
        <w:t>);</w:t>
      </w:r>
      <w:proofErr w:type="gramEnd"/>
    </w:p>
    <w:p w14:paraId="523BCEA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stringWriter</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r>
        <w:rPr>
          <w:rStyle w:val="token"/>
          <w:rFonts w:ascii="Fira Code" w:hAnsi="Fira Code" w:cs="Fira Code"/>
          <w:color w:val="50A14F"/>
        </w:rPr>
        <w:t>"</w:t>
      </w:r>
      <w:proofErr w:type="spellStart"/>
      <w:proofErr w:type="gramStart"/>
      <w:r>
        <w:rPr>
          <w:rStyle w:val="token"/>
          <w:rFonts w:ascii="Fira Code" w:hAnsi="Fira Code" w:cs="Fira Code"/>
          <w:color w:val="50A14F"/>
        </w:rPr>
        <w:t>DataSize,MapSize</w:t>
      </w:r>
      <w:proofErr w:type="gramEnd"/>
      <w:r>
        <w:rPr>
          <w:rStyle w:val="token"/>
          <w:rFonts w:ascii="Fira Code" w:hAnsi="Fira Code" w:cs="Fira Code"/>
          <w:color w:val="50A14F"/>
        </w:rPr>
        <w:t>,</w:t>
      </w:r>
      <w:proofErr w:type="gramStart"/>
      <w:r>
        <w:rPr>
          <w:rStyle w:val="token"/>
          <w:rFonts w:ascii="Fira Code" w:hAnsi="Fira Code" w:cs="Fira Code"/>
          <w:color w:val="50A14F"/>
        </w:rPr>
        <w:t>Collisions,LoadFactor</w:t>
      </w:r>
      <w:proofErr w:type="spellEnd"/>
      <w:proofErr w:type="gramEnd"/>
      <w:r>
        <w:rPr>
          <w:rStyle w:val="token"/>
          <w:rFonts w:ascii="Fira Code" w:hAnsi="Fira Code" w:cs="Fira Code"/>
          <w:color w:val="50A14F"/>
        </w:rPr>
        <w:t>\n"</w:t>
      </w:r>
      <w:proofErr w:type="gramStart"/>
      <w:r>
        <w:rPr>
          <w:rStyle w:val="token"/>
          <w:rFonts w:ascii="Fira Code" w:hAnsi="Fira Code" w:cs="Fira Code"/>
          <w:color w:val="383A42"/>
        </w:rPr>
        <w:t>);</w:t>
      </w:r>
      <w:proofErr w:type="gramEnd"/>
    </w:p>
    <w:p w14:paraId="5B72D49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F52D0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experiment with string data</w:t>
      </w:r>
    </w:p>
    <w:p w14:paraId="0721B69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366C8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0932235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38168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6906940"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1D22B0EA"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runCollisionExperiment</w:t>
      </w:r>
      <w:proofErr w:type="spellEnd"/>
      <w:r>
        <w:rPr>
          <w:rStyle w:val="Strong"/>
          <w:rFonts w:eastAsiaTheme="majorEastAsia"/>
        </w:rPr>
        <w:t>:</w:t>
      </w:r>
      <w:r>
        <w:t xml:space="preserve"> This section initializes the collision experiment with various configurations. It sets up tests with different combinations of data size and hash map size, preparing to measure how these variables affect collision rates and establishing a framework for exploring the relationship between map size and collision frequency.</w:t>
      </w:r>
    </w:p>
    <w:p w14:paraId="56E9D3CD" w14:textId="77777777" w:rsidR="00652807" w:rsidRDefault="00652807" w:rsidP="00652807">
      <w:pPr>
        <w:pStyle w:val="HTMLPreformatted"/>
      </w:pPr>
      <w:r>
        <w:t>java</w:t>
      </w:r>
    </w:p>
    <w:p w14:paraId="636F54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Insert all data</w:t>
      </w:r>
    </w:p>
    <w:p w14:paraId="410FB48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28D96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5CDE34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3845AB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79828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Record results</w:t>
      </w:r>
    </w:p>
    <w:p w14:paraId="436699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stringWriter</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format</w:t>
      </w:r>
      <w:proofErr w:type="spell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d,%d,%d,%</w:t>
      </w:r>
      <w:proofErr w:type="gramEnd"/>
      <w:r>
        <w:rPr>
          <w:rStyle w:val="token"/>
          <w:rFonts w:ascii="Fira Code" w:hAnsi="Fira Code" w:cs="Fira Code"/>
          <w:color w:val="50A14F"/>
        </w:rPr>
        <w:t>.4f\n"</w:t>
      </w:r>
      <w:r>
        <w:rPr>
          <w:rStyle w:val="token"/>
          <w:rFonts w:ascii="Fira Code" w:hAnsi="Fira Code" w:cs="Fira Code"/>
          <w:color w:val="383A42"/>
        </w:rPr>
        <w:t>,</w:t>
      </w:r>
    </w:p>
    <w:p w14:paraId="52191D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getCollisionCount</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getLoadFactor</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89CF3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8475A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45EA3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stringWriter</w:t>
      </w:r>
      <w:r>
        <w:rPr>
          <w:rStyle w:val="token"/>
          <w:rFonts w:ascii="Fira Code" w:hAnsi="Fira Code" w:cs="Fira Code"/>
          <w:color w:val="383A42"/>
        </w:rPr>
        <w:t>.</w:t>
      </w:r>
      <w:r>
        <w:rPr>
          <w:rStyle w:val="token"/>
          <w:rFonts w:ascii="Fira Code" w:hAnsi="Fira Code" w:cs="Fira Code"/>
          <w:color w:val="4078F2"/>
        </w:rPr>
        <w:t>close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DC23CB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FA01EF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CSV file for integer data</w:t>
      </w:r>
    </w:p>
    <w:p w14:paraId="2CD16F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intWriter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"integer_collisions.csv"</w:t>
      </w:r>
      <w:proofErr w:type="gramStart"/>
      <w:r>
        <w:rPr>
          <w:rStyle w:val="token"/>
          <w:rFonts w:ascii="Fira Code" w:hAnsi="Fira Code" w:cs="Fira Code"/>
          <w:color w:val="383A42"/>
        </w:rPr>
        <w:t>);</w:t>
      </w:r>
      <w:proofErr w:type="gramEnd"/>
    </w:p>
    <w:p w14:paraId="79B360C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intWriter</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r>
        <w:rPr>
          <w:rStyle w:val="token"/>
          <w:rFonts w:ascii="Fira Code" w:hAnsi="Fira Code" w:cs="Fira Code"/>
          <w:color w:val="50A14F"/>
        </w:rPr>
        <w:t>"</w:t>
      </w:r>
      <w:proofErr w:type="spellStart"/>
      <w:proofErr w:type="gramStart"/>
      <w:r>
        <w:rPr>
          <w:rStyle w:val="token"/>
          <w:rFonts w:ascii="Fira Code" w:hAnsi="Fira Code" w:cs="Fira Code"/>
          <w:color w:val="50A14F"/>
        </w:rPr>
        <w:t>DataSize,MapSize</w:t>
      </w:r>
      <w:proofErr w:type="gramEnd"/>
      <w:r>
        <w:rPr>
          <w:rStyle w:val="token"/>
          <w:rFonts w:ascii="Fira Code" w:hAnsi="Fira Code" w:cs="Fira Code"/>
          <w:color w:val="50A14F"/>
        </w:rPr>
        <w:t>,</w:t>
      </w:r>
      <w:proofErr w:type="gramStart"/>
      <w:r>
        <w:rPr>
          <w:rStyle w:val="token"/>
          <w:rFonts w:ascii="Fira Code" w:hAnsi="Fira Code" w:cs="Fira Code"/>
          <w:color w:val="50A14F"/>
        </w:rPr>
        <w:t>Collisions,LoadFactor</w:t>
      </w:r>
      <w:proofErr w:type="spellEnd"/>
      <w:proofErr w:type="gramEnd"/>
      <w:r>
        <w:rPr>
          <w:rStyle w:val="token"/>
          <w:rFonts w:ascii="Fira Code" w:hAnsi="Fira Code" w:cs="Fira Code"/>
          <w:color w:val="50A14F"/>
        </w:rPr>
        <w:t>\n"</w:t>
      </w:r>
      <w:proofErr w:type="gramStart"/>
      <w:r>
        <w:rPr>
          <w:rStyle w:val="token"/>
          <w:rFonts w:ascii="Fira Code" w:hAnsi="Fira Code" w:cs="Fira Code"/>
          <w:color w:val="383A42"/>
        </w:rPr>
        <w:t>);</w:t>
      </w:r>
      <w:proofErr w:type="gramEnd"/>
    </w:p>
    <w:p w14:paraId="71949977"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runCollisionExperiment</w:t>
      </w:r>
      <w:proofErr w:type="spellEnd"/>
      <w:r>
        <w:rPr>
          <w:rStyle w:val="Strong"/>
          <w:rFonts w:eastAsiaTheme="majorEastAsia"/>
        </w:rPr>
        <w:t>:</w:t>
      </w:r>
      <w:r>
        <w:t xml:space="preserve"> This section executes the string data portion of the collision experiment. It runs tests with string keys, records collision metrics and load factors for each configuration, and prepares to run a parallel experiment with integer keys to compare behavior across data types.</w:t>
      </w:r>
    </w:p>
    <w:p w14:paraId="6CD06F13" w14:textId="77777777" w:rsidR="00652807" w:rsidRDefault="00652807" w:rsidP="00652807">
      <w:pPr>
        <w:pStyle w:val="HTMLPreformatted"/>
      </w:pPr>
      <w:r>
        <w:t>java</w:t>
      </w:r>
    </w:p>
    <w:p w14:paraId="13422E0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experiment with integer data</w:t>
      </w:r>
    </w:p>
    <w:p w14:paraId="6CED96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1A7BE1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generateIntegerDataset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100000</w:t>
      </w:r>
      <w:proofErr w:type="gramStart"/>
      <w:r>
        <w:rPr>
          <w:rStyle w:val="token"/>
          <w:rFonts w:ascii="Fira Code" w:hAnsi="Fira Code" w:cs="Fira Code"/>
          <w:color w:val="383A42"/>
        </w:rPr>
        <w:t>);</w:t>
      </w:r>
      <w:proofErr w:type="gramEnd"/>
    </w:p>
    <w:p w14:paraId="4B34BF4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19B5D9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06320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75EE77B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872C0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Insert all data</w:t>
      </w:r>
    </w:p>
    <w:p w14:paraId="456232D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Integer</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344BA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5EA404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555735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A3787E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Record results</w:t>
      </w:r>
    </w:p>
    <w:p w14:paraId="4F66AACC"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intWriter</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format</w:t>
      </w:r>
      <w:proofErr w:type="spell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d,%d,%d,%</w:t>
      </w:r>
      <w:proofErr w:type="gramEnd"/>
      <w:r>
        <w:rPr>
          <w:rStyle w:val="token"/>
          <w:rFonts w:ascii="Fira Code" w:hAnsi="Fira Code" w:cs="Fira Code"/>
          <w:color w:val="50A14F"/>
        </w:rPr>
        <w:t>.4f\n"</w:t>
      </w:r>
      <w:r>
        <w:rPr>
          <w:rStyle w:val="token"/>
          <w:rFonts w:ascii="Fira Code" w:hAnsi="Fira Code" w:cs="Fira Code"/>
          <w:color w:val="383A42"/>
        </w:rPr>
        <w:t>,</w:t>
      </w:r>
    </w:p>
    <w:p w14:paraId="30B33F2F"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runCollisionExperiment</w:t>
      </w:r>
      <w:proofErr w:type="spellEnd"/>
      <w:r>
        <w:rPr>
          <w:rStyle w:val="Strong"/>
          <w:rFonts w:eastAsiaTheme="majorEastAsia"/>
        </w:rPr>
        <w:t>:</w:t>
      </w:r>
      <w:r>
        <w:t xml:space="preserve"> This section executes the integer data portion of the experiment. It repeats the same collision tests but with integer keys, enabling direct comparison between string and integer hash behavior and demonstrating how different data types affect hash map performance.</w:t>
      </w:r>
    </w:p>
    <w:p w14:paraId="678BB734" w14:textId="77777777" w:rsidR="00652807" w:rsidRDefault="00652807" w:rsidP="00652807">
      <w:pPr>
        <w:pStyle w:val="HTMLPreformatted"/>
      </w:pPr>
      <w:r>
        <w:t>java</w:t>
      </w:r>
    </w:p>
    <w:p w14:paraId="76002A84"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w:t>
      </w:r>
      <w:proofErr w:type="spellStart"/>
      <w:r>
        <w:rPr>
          <w:rStyle w:val="token"/>
          <w:rFonts w:ascii="Fira Code" w:hAnsi="Fira Code" w:cs="Fira Code"/>
          <w:i/>
          <w:iCs/>
          <w:color w:val="A0A1A7"/>
        </w:rPr>
        <w:t>dataSize</w:t>
      </w:r>
      <w:proofErr w:type="spell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mapSize</w:t>
      </w:r>
      <w:proofErr w:type="spell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map</w:t>
      </w:r>
      <w:r>
        <w:rPr>
          <w:rStyle w:val="token"/>
          <w:rFonts w:ascii="Fira Code" w:hAnsi="Fira Code" w:cs="Fira Code"/>
          <w:i/>
          <w:iCs/>
          <w:color w:val="383A42"/>
        </w:rPr>
        <w:t>.</w:t>
      </w:r>
      <w:r>
        <w:rPr>
          <w:rStyle w:val="token"/>
          <w:rFonts w:ascii="Fira Code" w:hAnsi="Fira Code" w:cs="Fira Code"/>
          <w:i/>
          <w:iCs/>
          <w:color w:val="4078F2"/>
        </w:rPr>
        <w:t>getCollisionCount</w:t>
      </w:r>
      <w:proofErr w:type="spellEnd"/>
      <w:proofErr w:type="gram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map</w:t>
      </w:r>
      <w:r>
        <w:rPr>
          <w:rStyle w:val="token"/>
          <w:rFonts w:ascii="Fira Code" w:hAnsi="Fira Code" w:cs="Fira Code"/>
          <w:i/>
          <w:iCs/>
          <w:color w:val="383A42"/>
        </w:rPr>
        <w:t>.</w:t>
      </w:r>
      <w:r>
        <w:rPr>
          <w:rStyle w:val="token"/>
          <w:rFonts w:ascii="Fira Code" w:hAnsi="Fira Code" w:cs="Fira Code"/>
          <w:i/>
          <w:iCs/>
          <w:color w:val="4078F2"/>
        </w:rPr>
        <w:t>getLoadFactor</w:t>
      </w:r>
      <w:proofErr w:type="spellEnd"/>
      <w:proofErr w:type="gram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7F6C07FB"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6E7B15F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03060F8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A0A1A7"/>
        </w:rPr>
        <w:t>intWriter</w:t>
      </w:r>
      <w:r>
        <w:rPr>
          <w:rStyle w:val="token"/>
          <w:rFonts w:ascii="Fira Code" w:hAnsi="Fira Code" w:cs="Fira Code"/>
          <w:i/>
          <w:iCs/>
          <w:color w:val="383A42"/>
        </w:rPr>
        <w:t>.</w:t>
      </w:r>
      <w:r>
        <w:rPr>
          <w:rStyle w:val="token"/>
          <w:rFonts w:ascii="Fira Code" w:hAnsi="Fira Code" w:cs="Fira Code"/>
          <w:i/>
          <w:iCs/>
          <w:color w:val="4078F2"/>
        </w:rPr>
        <w:t>close</w:t>
      </w:r>
      <w:proofErr w:type="spell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1A8E7873" w14:textId="77777777" w:rsidR="00652807" w:rsidRDefault="00652807" w:rsidP="00652807">
      <w:pPr>
        <w:pStyle w:val="HTMLPreformatted"/>
        <w:spacing w:before="120" w:after="120"/>
        <w:rPr>
          <w:rStyle w:val="token"/>
          <w:rFonts w:ascii="Fira Code" w:hAnsi="Fira Code" w:cs="Fira Code"/>
          <w:i/>
          <w:iCs/>
          <w:color w:val="A0A1A7"/>
        </w:rPr>
      </w:pPr>
    </w:p>
    <w:p w14:paraId="66AF956A"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A0A1A7"/>
        </w:rPr>
        <w:t>out</w:t>
      </w:r>
      <w:r>
        <w:rPr>
          <w:rStyle w:val="token"/>
          <w:rFonts w:ascii="Fira Code" w:hAnsi="Fira Code" w:cs="Fira Code"/>
          <w:i/>
          <w:iCs/>
          <w:color w:val="383A42"/>
        </w:rPr>
        <w:t>.</w:t>
      </w:r>
      <w:r>
        <w:rPr>
          <w:rStyle w:val="token"/>
          <w:rFonts w:ascii="Fira Code" w:hAnsi="Fira Code" w:cs="Fira Code"/>
          <w:i/>
          <w:iCs/>
          <w:color w:val="4078F2"/>
        </w:rPr>
        <w:t>println</w:t>
      </w:r>
      <w:proofErr w:type="spellEnd"/>
      <w:r>
        <w:rPr>
          <w:rStyle w:val="token"/>
          <w:rFonts w:ascii="Fira Code" w:hAnsi="Fira Code" w:cs="Fira Code"/>
          <w:i/>
          <w:iCs/>
          <w:color w:val="383A42"/>
        </w:rPr>
        <w:t>(</w:t>
      </w:r>
      <w:r>
        <w:rPr>
          <w:rStyle w:val="token"/>
          <w:rFonts w:ascii="Fira Code" w:hAnsi="Fira Code" w:cs="Fira Code"/>
          <w:i/>
          <w:iCs/>
          <w:color w:val="50A14F"/>
        </w:rPr>
        <w:t>"Collision experiment completed."</w:t>
      </w:r>
      <w:proofErr w:type="gramStart"/>
      <w:r>
        <w:rPr>
          <w:rStyle w:val="token"/>
          <w:rFonts w:ascii="Fira Code" w:hAnsi="Fira Code" w:cs="Fira Code"/>
          <w:i/>
          <w:iCs/>
          <w:color w:val="383A42"/>
        </w:rPr>
        <w:t>);</w:t>
      </w:r>
      <w:proofErr w:type="gramEnd"/>
    </w:p>
    <w:p w14:paraId="7903F8D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286E618B" w14:textId="77777777" w:rsidR="00652807" w:rsidRDefault="00652807" w:rsidP="00652807">
      <w:pPr>
        <w:pStyle w:val="HTMLPreformatted"/>
        <w:spacing w:before="120" w:after="120"/>
        <w:rPr>
          <w:rStyle w:val="token"/>
          <w:rFonts w:ascii="Fira Code" w:hAnsi="Fira Code" w:cs="Fira Code"/>
          <w:i/>
          <w:iCs/>
          <w:color w:val="A0A1A7"/>
        </w:rPr>
      </w:pPr>
    </w:p>
    <w:p w14:paraId="2DA0DAB4"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0EF2F0A1"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Run experiment to measure lookup performance</w:t>
      </w:r>
    </w:p>
    <w:p w14:paraId="1905FDAC"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15E17745"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runCollisionExperiment</w:t>
      </w:r>
      <w:proofErr w:type="spellEnd"/>
      <w:r>
        <w:rPr>
          <w:rStyle w:val="Strong"/>
          <w:rFonts w:eastAsiaTheme="majorEastAsia"/>
        </w:rPr>
        <w:t>:</w:t>
      </w:r>
      <w:r>
        <w:t xml:space="preserve"> This section completes the collision experiment data recording. It finishes writing results for the integer data tests, closes the output files, and signals experiment completion, maintaining a structured workflow throughout the experimental process.</w:t>
      </w:r>
    </w:p>
    <w:p w14:paraId="05A945FF" w14:textId="77777777" w:rsidR="00652807" w:rsidRDefault="00652807" w:rsidP="00652807">
      <w:pPr>
        <w:pStyle w:val="Heading3"/>
      </w:pPr>
      <w:proofErr w:type="spellStart"/>
      <w:r>
        <w:t>runLookupExperiment</w:t>
      </w:r>
      <w:proofErr w:type="spellEnd"/>
    </w:p>
    <w:p w14:paraId="49EEF664" w14:textId="77777777" w:rsidR="00652807" w:rsidRDefault="00652807" w:rsidP="00652807">
      <w:pPr>
        <w:pStyle w:val="HTMLPreformatted"/>
      </w:pPr>
      <w:r>
        <w:t>java</w:t>
      </w:r>
    </w:p>
    <w:p w14:paraId="6F6F41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runLookupExperiment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A2B10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10000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100000</w:t>
      </w:r>
      <w:proofErr w:type="gramStart"/>
      <w:r>
        <w:rPr>
          <w:rStyle w:val="token"/>
          <w:rFonts w:ascii="Fira Code" w:hAnsi="Fira Code" w:cs="Fira Code"/>
          <w:color w:val="383A42"/>
        </w:rPr>
        <w:t>};</w:t>
      </w:r>
      <w:proofErr w:type="gramEnd"/>
    </w:p>
    <w:p w14:paraId="01260E6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16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64</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256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1024</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4096</w:t>
      </w:r>
      <w:proofErr w:type="gramStart"/>
      <w:r>
        <w:rPr>
          <w:rStyle w:val="token"/>
          <w:rFonts w:ascii="Fira Code" w:hAnsi="Fira Code" w:cs="Fira Code"/>
          <w:color w:val="383A42"/>
        </w:rPr>
        <w:t>};</w:t>
      </w:r>
      <w:proofErr w:type="gramEnd"/>
    </w:p>
    <w:p w14:paraId="2C02FC2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lookupCount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10000</w:t>
      </w:r>
      <w:r>
        <w:rPr>
          <w:rStyle w:val="token"/>
          <w:rFonts w:ascii="Fira Code" w:hAnsi="Fira Code" w:cs="Fira Code"/>
          <w:color w:val="383A42"/>
        </w:rPr>
        <w:t>;</w:t>
      </w:r>
      <w:proofErr w:type="gramEnd"/>
    </w:p>
    <w:p w14:paraId="098F43C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826DFD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writer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"lookup_performance.csv"</w:t>
      </w:r>
      <w:proofErr w:type="gramStart"/>
      <w:r>
        <w:rPr>
          <w:rStyle w:val="token"/>
          <w:rFonts w:ascii="Fira Code" w:hAnsi="Fira Code" w:cs="Fira Code"/>
          <w:color w:val="383A42"/>
        </w:rPr>
        <w:t>);</w:t>
      </w:r>
      <w:proofErr w:type="gramEnd"/>
    </w:p>
    <w:p w14:paraId="666667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spellStart"/>
      <w:proofErr w:type="gramStart"/>
      <w:r>
        <w:rPr>
          <w:rStyle w:val="token"/>
          <w:rFonts w:ascii="Fira Code" w:hAnsi="Fira Code" w:cs="Fira Code"/>
          <w:color w:val="50A14F"/>
        </w:rPr>
        <w:t>DataSize,MapSize</w:t>
      </w:r>
      <w:proofErr w:type="gramEnd"/>
      <w:r>
        <w:rPr>
          <w:rStyle w:val="token"/>
          <w:rFonts w:ascii="Fira Code" w:hAnsi="Fira Code" w:cs="Fira Code"/>
          <w:color w:val="50A14F"/>
        </w:rPr>
        <w:t>,</w:t>
      </w:r>
      <w:proofErr w:type="gramStart"/>
      <w:r>
        <w:rPr>
          <w:rStyle w:val="token"/>
          <w:rFonts w:ascii="Fira Code" w:hAnsi="Fira Code" w:cs="Fira Code"/>
          <w:color w:val="50A14F"/>
        </w:rPr>
        <w:t>LoadFactor,LookupTimeMs</w:t>
      </w:r>
      <w:proofErr w:type="spellEnd"/>
      <w:proofErr w:type="gramEnd"/>
      <w:r>
        <w:rPr>
          <w:rStyle w:val="token"/>
          <w:rFonts w:ascii="Fira Code" w:hAnsi="Fira Code" w:cs="Fira Code"/>
          <w:color w:val="50A14F"/>
        </w:rPr>
        <w:t>\n"</w:t>
      </w:r>
      <w:proofErr w:type="gramStart"/>
      <w:r>
        <w:rPr>
          <w:rStyle w:val="token"/>
          <w:rFonts w:ascii="Fira Code" w:hAnsi="Fira Code" w:cs="Fira Code"/>
          <w:color w:val="383A42"/>
        </w:rPr>
        <w:t>);</w:t>
      </w:r>
      <w:proofErr w:type="gramEnd"/>
    </w:p>
    <w:p w14:paraId="01A81AA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9135E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72E416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749104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lookupKeys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dataset</w:t>
      </w:r>
      <w:r>
        <w:rPr>
          <w:rStyle w:val="token"/>
          <w:rFonts w:ascii="Fira Code" w:hAnsi="Fira Code" w:cs="Fira Code"/>
          <w:color w:val="383A42"/>
        </w:rPr>
        <w:t>.</w:t>
      </w:r>
      <w:r>
        <w:rPr>
          <w:rStyle w:val="token"/>
          <w:rFonts w:ascii="Fira Code" w:hAnsi="Fira Code" w:cs="Fira Code"/>
          <w:color w:val="4078F2"/>
        </w:rPr>
        <w:t>subList</w:t>
      </w:r>
      <w:proofErr w:type="spellEnd"/>
      <w:proofErr w:type="gramEnd"/>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lookupCount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A5EA5F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C128E3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EE77DF9"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61D87BB1" w14:textId="77777777" w:rsidR="00652807" w:rsidRDefault="00652807" w:rsidP="00652807">
      <w:pPr>
        <w:pStyle w:val="whitespace-pre-wrap"/>
      </w:pPr>
      <w:r>
        <w:rPr>
          <w:rStyle w:val="Strong"/>
          <w:rFonts w:eastAsiaTheme="majorEastAsia"/>
        </w:rPr>
        <w:lastRenderedPageBreak/>
        <w:t xml:space="preserve">Part 1 of </w:t>
      </w:r>
      <w:proofErr w:type="spellStart"/>
      <w:r>
        <w:rPr>
          <w:rStyle w:val="Strong"/>
          <w:rFonts w:eastAsiaTheme="majorEastAsia"/>
        </w:rPr>
        <w:t>runLookupExperiment</w:t>
      </w:r>
      <w:proofErr w:type="spellEnd"/>
      <w:r>
        <w:rPr>
          <w:rStyle w:val="Strong"/>
          <w:rFonts w:eastAsiaTheme="majorEastAsia"/>
        </w:rPr>
        <w:t>:</w:t>
      </w:r>
      <w:r>
        <w:t xml:space="preserve"> This section initializes the lookup performance experiment. It defines test configurations with varying data and map sizes, prepares a subset of keys for lookup testing, and establishes a framework for measuring how hash map size and load affect retrieval performance.</w:t>
      </w:r>
    </w:p>
    <w:p w14:paraId="490E2505" w14:textId="77777777" w:rsidR="00652807" w:rsidRDefault="00652807" w:rsidP="00652807">
      <w:pPr>
        <w:pStyle w:val="HTMLPreformatted"/>
      </w:pPr>
      <w:r>
        <w:t>java</w:t>
      </w:r>
    </w:p>
    <w:p w14:paraId="3EAF03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Insert all data</w:t>
      </w:r>
    </w:p>
    <w:p w14:paraId="5B38CC3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CFF228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52DBCE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59ABA0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BDEEF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Measure lookup time</w:t>
      </w:r>
    </w:p>
    <w:p w14:paraId="22A4C4E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startTime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622C7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key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lookupKeys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F3A54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hAnsi="Fira Code" w:cs="Fira Code"/>
          <w:color w:val="383A42"/>
        </w:rPr>
        <w:t>);</w:t>
      </w:r>
      <w:proofErr w:type="gramEnd"/>
    </w:p>
    <w:p w14:paraId="1BB8326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47230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BAFD06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2DA91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elapsedMs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startTime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1_000_</w:t>
      </w:r>
      <w:proofErr w:type="gramStart"/>
      <w:r>
        <w:rPr>
          <w:rStyle w:val="token"/>
          <w:rFonts w:ascii="Fira Code" w:hAnsi="Fira Code" w:cs="Fira Code"/>
          <w:color w:val="B76B01"/>
        </w:rPr>
        <w:t>000.0</w:t>
      </w:r>
      <w:r>
        <w:rPr>
          <w:rStyle w:val="token"/>
          <w:rFonts w:ascii="Fira Code" w:hAnsi="Fira Code" w:cs="Fira Code"/>
          <w:color w:val="383A42"/>
        </w:rPr>
        <w:t>;</w:t>
      </w:r>
      <w:proofErr w:type="gramEnd"/>
    </w:p>
    <w:p w14:paraId="660EA66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B130254"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Record results</w:t>
      </w:r>
    </w:p>
    <w:p w14:paraId="034D37D9"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runLookupExperiment</w:t>
      </w:r>
      <w:proofErr w:type="spellEnd"/>
      <w:r>
        <w:rPr>
          <w:rStyle w:val="Strong"/>
          <w:rFonts w:eastAsiaTheme="majorEastAsia"/>
        </w:rPr>
        <w:t>:</w:t>
      </w:r>
      <w:r>
        <w:t xml:space="preserve"> This section executes the core lookup timing tests. It populates the hash map with test data, performs a series of key lookups while measuring execution time, and calculates the elapsed time in milliseconds, providing precise performance metrics across different configurations.</w:t>
      </w:r>
    </w:p>
    <w:p w14:paraId="44641F74" w14:textId="77777777" w:rsidR="00652807" w:rsidRDefault="00652807" w:rsidP="00652807">
      <w:pPr>
        <w:pStyle w:val="HTMLPreformatted"/>
      </w:pPr>
      <w:r>
        <w:t>java</w:t>
      </w:r>
    </w:p>
    <w:p w14:paraId="501771A5"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writer</w:t>
      </w:r>
      <w:r>
        <w:rPr>
          <w:rStyle w:val="token"/>
          <w:rFonts w:ascii="Fira Code" w:hAnsi="Fira Code" w:cs="Fira Code"/>
          <w:i/>
          <w:iCs/>
          <w:color w:val="383A42"/>
        </w:rPr>
        <w:t>.</w:t>
      </w:r>
      <w:r>
        <w:rPr>
          <w:rStyle w:val="token"/>
          <w:rFonts w:ascii="Fira Code" w:hAnsi="Fira Code" w:cs="Fira Code"/>
          <w:i/>
          <w:iCs/>
          <w:color w:val="4078F2"/>
        </w:rPr>
        <w:t>write</w:t>
      </w:r>
      <w:proofErr w:type="spellEnd"/>
      <w:proofErr w:type="gramEnd"/>
      <w:r>
        <w:rPr>
          <w:rStyle w:val="token"/>
          <w:rFonts w:ascii="Fira Code" w:hAnsi="Fira Code" w:cs="Fira Code"/>
          <w:i/>
          <w:iCs/>
          <w:color w:val="383A42"/>
        </w:rPr>
        <w:t>(</w:t>
      </w:r>
      <w:proofErr w:type="spellStart"/>
      <w:r>
        <w:rPr>
          <w:rStyle w:val="token"/>
          <w:rFonts w:ascii="Fira Code" w:hAnsi="Fira Code" w:cs="Fira Code"/>
          <w:i/>
          <w:iCs/>
          <w:color w:val="B76B01"/>
        </w:rPr>
        <w:t>String</w:t>
      </w:r>
      <w:r>
        <w:rPr>
          <w:rStyle w:val="token"/>
          <w:rFonts w:ascii="Fira Code" w:hAnsi="Fira Code" w:cs="Fira Code"/>
          <w:i/>
          <w:iCs/>
          <w:color w:val="383A42"/>
        </w:rPr>
        <w:t>.</w:t>
      </w:r>
      <w:r>
        <w:rPr>
          <w:rStyle w:val="token"/>
          <w:rFonts w:ascii="Fira Code" w:hAnsi="Fira Code" w:cs="Fira Code"/>
          <w:i/>
          <w:iCs/>
          <w:color w:val="4078F2"/>
        </w:rPr>
        <w:t>format</w:t>
      </w:r>
      <w:proofErr w:type="spellEnd"/>
      <w:r>
        <w:rPr>
          <w:rStyle w:val="token"/>
          <w:rFonts w:ascii="Fira Code" w:hAnsi="Fira Code" w:cs="Fira Code"/>
          <w:i/>
          <w:iCs/>
          <w:color w:val="383A42"/>
        </w:rPr>
        <w:t>(</w:t>
      </w:r>
      <w:r>
        <w:rPr>
          <w:rStyle w:val="token"/>
          <w:rFonts w:ascii="Fira Code" w:hAnsi="Fira Code" w:cs="Fira Code"/>
          <w:i/>
          <w:iCs/>
          <w:color w:val="50A14F"/>
        </w:rPr>
        <w:t>"%</w:t>
      </w:r>
      <w:proofErr w:type="gramStart"/>
      <w:r>
        <w:rPr>
          <w:rStyle w:val="token"/>
          <w:rFonts w:ascii="Fira Code" w:hAnsi="Fira Code" w:cs="Fira Code"/>
          <w:i/>
          <w:iCs/>
          <w:color w:val="50A14F"/>
        </w:rPr>
        <w:t>d,%d,%</w:t>
      </w:r>
      <w:proofErr w:type="gramEnd"/>
      <w:r>
        <w:rPr>
          <w:rStyle w:val="token"/>
          <w:rFonts w:ascii="Fira Code" w:hAnsi="Fira Code" w:cs="Fira Code"/>
          <w:i/>
          <w:iCs/>
          <w:color w:val="50A14F"/>
        </w:rPr>
        <w:t>.4</w:t>
      </w:r>
      <w:proofErr w:type="gramStart"/>
      <w:r>
        <w:rPr>
          <w:rStyle w:val="token"/>
          <w:rFonts w:ascii="Fira Code" w:hAnsi="Fira Code" w:cs="Fira Code"/>
          <w:i/>
          <w:iCs/>
          <w:color w:val="50A14F"/>
        </w:rPr>
        <w:t>f,%</w:t>
      </w:r>
      <w:proofErr w:type="gramEnd"/>
      <w:r>
        <w:rPr>
          <w:rStyle w:val="token"/>
          <w:rFonts w:ascii="Fira Code" w:hAnsi="Fira Code" w:cs="Fira Code"/>
          <w:i/>
          <w:iCs/>
          <w:color w:val="50A14F"/>
        </w:rPr>
        <w:t>.4f\n"</w:t>
      </w:r>
      <w:r>
        <w:rPr>
          <w:rStyle w:val="token"/>
          <w:rFonts w:ascii="Fira Code" w:hAnsi="Fira Code" w:cs="Fira Code"/>
          <w:i/>
          <w:iCs/>
          <w:color w:val="383A42"/>
        </w:rPr>
        <w:t>,</w:t>
      </w:r>
    </w:p>
    <w:p w14:paraId="2E6FA2E1"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A0A1A7"/>
        </w:rPr>
        <w:t>dataSize</w:t>
      </w:r>
      <w:proofErr w:type="spell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mapSize</w:t>
      </w:r>
      <w:proofErr w:type="spell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map</w:t>
      </w:r>
      <w:r>
        <w:rPr>
          <w:rStyle w:val="token"/>
          <w:rFonts w:ascii="Fira Code" w:hAnsi="Fira Code" w:cs="Fira Code"/>
          <w:i/>
          <w:iCs/>
          <w:color w:val="383A42"/>
        </w:rPr>
        <w:t>.</w:t>
      </w:r>
      <w:r>
        <w:rPr>
          <w:rStyle w:val="token"/>
          <w:rFonts w:ascii="Fira Code" w:hAnsi="Fira Code" w:cs="Fira Code"/>
          <w:i/>
          <w:iCs/>
          <w:color w:val="4078F2"/>
        </w:rPr>
        <w:t>getLoadFactor</w:t>
      </w:r>
      <w:proofErr w:type="spellEnd"/>
      <w:proofErr w:type="gram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elapsedMs</w:t>
      </w:r>
      <w:proofErr w:type="spell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0BC866B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221906D9"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3528652F"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writer</w:t>
      </w:r>
      <w:r>
        <w:rPr>
          <w:rStyle w:val="token"/>
          <w:rFonts w:ascii="Fira Code" w:hAnsi="Fira Code" w:cs="Fira Code"/>
          <w:i/>
          <w:iCs/>
          <w:color w:val="383A42"/>
        </w:rPr>
        <w:t>.</w:t>
      </w:r>
      <w:r>
        <w:rPr>
          <w:rStyle w:val="token"/>
          <w:rFonts w:ascii="Fira Code" w:hAnsi="Fira Code" w:cs="Fira Code"/>
          <w:i/>
          <w:iCs/>
          <w:color w:val="4078F2"/>
        </w:rPr>
        <w:t>close</w:t>
      </w:r>
      <w:proofErr w:type="spellEnd"/>
      <w:proofErr w:type="gram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69BE984F" w14:textId="77777777" w:rsidR="00652807" w:rsidRDefault="00652807" w:rsidP="00652807">
      <w:pPr>
        <w:pStyle w:val="HTMLPreformatted"/>
        <w:spacing w:before="120" w:after="120"/>
        <w:rPr>
          <w:rStyle w:val="token"/>
          <w:rFonts w:ascii="Fira Code" w:hAnsi="Fira Code" w:cs="Fira Code"/>
          <w:i/>
          <w:iCs/>
          <w:color w:val="A0A1A7"/>
        </w:rPr>
      </w:pPr>
    </w:p>
    <w:p w14:paraId="4FE5FF8A"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A0A1A7"/>
        </w:rPr>
        <w:t>out</w:t>
      </w:r>
      <w:r>
        <w:rPr>
          <w:rStyle w:val="token"/>
          <w:rFonts w:ascii="Fira Code" w:hAnsi="Fira Code" w:cs="Fira Code"/>
          <w:i/>
          <w:iCs/>
          <w:color w:val="383A42"/>
        </w:rPr>
        <w:t>.</w:t>
      </w:r>
      <w:r>
        <w:rPr>
          <w:rStyle w:val="token"/>
          <w:rFonts w:ascii="Fira Code" w:hAnsi="Fira Code" w:cs="Fira Code"/>
          <w:i/>
          <w:iCs/>
          <w:color w:val="4078F2"/>
        </w:rPr>
        <w:t>println</w:t>
      </w:r>
      <w:proofErr w:type="spellEnd"/>
      <w:r>
        <w:rPr>
          <w:rStyle w:val="token"/>
          <w:rFonts w:ascii="Fira Code" w:hAnsi="Fira Code" w:cs="Fira Code"/>
          <w:i/>
          <w:iCs/>
          <w:color w:val="383A42"/>
        </w:rPr>
        <w:t>(</w:t>
      </w:r>
      <w:r>
        <w:rPr>
          <w:rStyle w:val="token"/>
          <w:rFonts w:ascii="Fira Code" w:hAnsi="Fira Code" w:cs="Fira Code"/>
          <w:i/>
          <w:iCs/>
          <w:color w:val="50A14F"/>
        </w:rPr>
        <w:t>"Lookup experiment completed."</w:t>
      </w:r>
      <w:proofErr w:type="gramStart"/>
      <w:r>
        <w:rPr>
          <w:rStyle w:val="token"/>
          <w:rFonts w:ascii="Fira Code" w:hAnsi="Fira Code" w:cs="Fira Code"/>
          <w:i/>
          <w:iCs/>
          <w:color w:val="383A42"/>
        </w:rPr>
        <w:t>);</w:t>
      </w:r>
      <w:proofErr w:type="gramEnd"/>
    </w:p>
    <w:p w14:paraId="4589401A"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3D6CFFA9" w14:textId="77777777" w:rsidR="00652807" w:rsidRDefault="00652807" w:rsidP="00652807">
      <w:pPr>
        <w:pStyle w:val="HTMLPreformatted"/>
        <w:spacing w:before="120" w:after="120"/>
        <w:rPr>
          <w:rStyle w:val="token"/>
          <w:rFonts w:ascii="Fira Code" w:hAnsi="Fira Code" w:cs="Fira Code"/>
          <w:i/>
          <w:iCs/>
          <w:color w:val="A0A1A7"/>
        </w:rPr>
      </w:pPr>
    </w:p>
    <w:p w14:paraId="1998C48C"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w:t>
      </w:r>
    </w:p>
    <w:p w14:paraId="14B8F3A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Run experiment to analyze bucket distribution</w:t>
      </w:r>
    </w:p>
    <w:p w14:paraId="1667D10B"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27CB4D24"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runLookupExperiment</w:t>
      </w:r>
      <w:proofErr w:type="spellEnd"/>
      <w:r>
        <w:rPr>
          <w:rStyle w:val="Strong"/>
          <w:rFonts w:eastAsiaTheme="majorEastAsia"/>
        </w:rPr>
        <w:t>:</w:t>
      </w:r>
      <w:r>
        <w:t xml:space="preserve"> This section records lookup performance results and completes the experiment. It writes the timing data and load factors to CSV for visualization, closes the output file, and signals experiment completion, providing a complete dataset for analyzing lookup performance patterns.</w:t>
      </w:r>
    </w:p>
    <w:p w14:paraId="3D5B361F" w14:textId="77777777" w:rsidR="00652807" w:rsidRDefault="00652807" w:rsidP="00652807">
      <w:pPr>
        <w:pStyle w:val="Heading3"/>
      </w:pPr>
      <w:proofErr w:type="spellStart"/>
      <w:r>
        <w:t>runDistributionExperiment</w:t>
      </w:r>
      <w:proofErr w:type="spellEnd"/>
    </w:p>
    <w:p w14:paraId="6F380725" w14:textId="77777777" w:rsidR="00652807" w:rsidRDefault="00652807" w:rsidP="00652807">
      <w:pPr>
        <w:pStyle w:val="HTMLPreformatted"/>
      </w:pPr>
      <w:r>
        <w:t>java</w:t>
      </w:r>
    </w:p>
    <w:p w14:paraId="5377060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runDistributionExperiment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82E666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10000</w:t>
      </w:r>
      <w:r>
        <w:rPr>
          <w:rStyle w:val="token"/>
          <w:rFonts w:ascii="Fira Code" w:hAnsi="Fira Code" w:cs="Fira Code"/>
          <w:color w:val="383A42"/>
        </w:rPr>
        <w:t>;</w:t>
      </w:r>
      <w:proofErr w:type="gramEnd"/>
    </w:p>
    <w:p w14:paraId="471B319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128</w:t>
      </w:r>
      <w:r>
        <w:rPr>
          <w:rStyle w:val="token"/>
          <w:rFonts w:ascii="Fira Code" w:hAnsi="Fira Code" w:cs="Fira Code"/>
          <w:color w:val="383A42"/>
        </w:rPr>
        <w:t>;</w:t>
      </w:r>
      <w:proofErr w:type="gramEnd"/>
    </w:p>
    <w:p w14:paraId="794971B2"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19BBAB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1E55E9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60FAEEF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5AEBF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Insert all data</w:t>
      </w:r>
    </w:p>
    <w:p w14:paraId="6BE89F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64EEF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2D46D0B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0C13CA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04042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bucket distribution</w:t>
      </w:r>
    </w:p>
    <w:p w14:paraId="1C4BFF8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distribution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getBucketDistribution</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A95EB54"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runDistributionExperiment</w:t>
      </w:r>
      <w:proofErr w:type="spellEnd"/>
      <w:r>
        <w:rPr>
          <w:rStyle w:val="Strong"/>
          <w:rFonts w:eastAsiaTheme="majorEastAsia"/>
        </w:rPr>
        <w:t>:</w:t>
      </w:r>
      <w:r>
        <w:t xml:space="preserve"> This section initializes and executes the bucket distribution experiment. It creates a fixed-size test with 10,000 data items and a 128-bucket hash map, populates the map with random strings, and retrieves the resulting bucket distribution pattern for analysis.</w:t>
      </w:r>
    </w:p>
    <w:p w14:paraId="5471CBD5" w14:textId="77777777" w:rsidR="00652807" w:rsidRDefault="00652807" w:rsidP="00652807">
      <w:pPr>
        <w:pStyle w:val="HTMLPreformatted"/>
      </w:pPr>
      <w:r>
        <w:t>java</w:t>
      </w:r>
    </w:p>
    <w:p w14:paraId="2CA58DCF"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Write distribution to CSV</w:t>
      </w:r>
    </w:p>
    <w:p w14:paraId="663E197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FileWriter</w:t>
      </w:r>
      <w:proofErr w:type="spellEnd"/>
      <w:r>
        <w:rPr>
          <w:rStyle w:val="token"/>
          <w:rFonts w:ascii="Fira Code" w:hAnsi="Fira Code" w:cs="Fira Code"/>
          <w:i/>
          <w:iCs/>
          <w:color w:val="A0A1A7"/>
        </w:rPr>
        <w:t xml:space="preserve"> writer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A626A4"/>
        </w:rPr>
        <w:t>new</w:t>
      </w:r>
      <w:r>
        <w:rPr>
          <w:rStyle w:val="token"/>
          <w:rFonts w:ascii="Fira Code" w:hAnsi="Fira Code" w:cs="Fira Code"/>
          <w:i/>
          <w:iCs/>
          <w:color w:val="A0A1A7"/>
        </w:rPr>
        <w:t xml:space="preserve"> </w:t>
      </w:r>
      <w:proofErr w:type="spellStart"/>
      <w:r>
        <w:rPr>
          <w:rStyle w:val="token"/>
          <w:rFonts w:ascii="Fira Code" w:hAnsi="Fira Code" w:cs="Fira Code"/>
          <w:i/>
          <w:iCs/>
          <w:color w:val="B76B01"/>
        </w:rPr>
        <w:t>FileWriter</w:t>
      </w:r>
      <w:proofErr w:type="spellEnd"/>
      <w:r>
        <w:rPr>
          <w:rStyle w:val="token"/>
          <w:rFonts w:ascii="Fira Code" w:hAnsi="Fira Code" w:cs="Fira Code"/>
          <w:i/>
          <w:iCs/>
          <w:color w:val="383A42"/>
        </w:rPr>
        <w:t>(</w:t>
      </w:r>
      <w:r>
        <w:rPr>
          <w:rStyle w:val="token"/>
          <w:rFonts w:ascii="Fira Code" w:hAnsi="Fira Code" w:cs="Fira Code"/>
          <w:i/>
          <w:iCs/>
          <w:color w:val="50A14F"/>
        </w:rPr>
        <w:t>"bucket_distribution.csv"</w:t>
      </w:r>
      <w:proofErr w:type="gramStart"/>
      <w:r>
        <w:rPr>
          <w:rStyle w:val="token"/>
          <w:rFonts w:ascii="Fira Code" w:hAnsi="Fira Code" w:cs="Fira Code"/>
          <w:i/>
          <w:iCs/>
          <w:color w:val="383A42"/>
        </w:rPr>
        <w:t>);</w:t>
      </w:r>
      <w:proofErr w:type="gramEnd"/>
    </w:p>
    <w:p w14:paraId="7763A6D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writer</w:t>
      </w:r>
      <w:r>
        <w:rPr>
          <w:rStyle w:val="token"/>
          <w:rFonts w:ascii="Fira Code" w:hAnsi="Fira Code" w:cs="Fira Code"/>
          <w:i/>
          <w:iCs/>
          <w:color w:val="383A42"/>
        </w:rPr>
        <w:t>.</w:t>
      </w:r>
      <w:r>
        <w:rPr>
          <w:rStyle w:val="token"/>
          <w:rFonts w:ascii="Fira Code" w:hAnsi="Fira Code" w:cs="Fira Code"/>
          <w:i/>
          <w:iCs/>
          <w:color w:val="4078F2"/>
        </w:rPr>
        <w:t>write</w:t>
      </w:r>
      <w:proofErr w:type="spellEnd"/>
      <w:proofErr w:type="gramEnd"/>
      <w:r>
        <w:rPr>
          <w:rStyle w:val="token"/>
          <w:rFonts w:ascii="Fira Code" w:hAnsi="Fira Code" w:cs="Fira Code"/>
          <w:i/>
          <w:iCs/>
          <w:color w:val="383A42"/>
        </w:rPr>
        <w:t>(</w:t>
      </w:r>
      <w:r>
        <w:rPr>
          <w:rStyle w:val="token"/>
          <w:rFonts w:ascii="Fira Code" w:hAnsi="Fira Code" w:cs="Fira Code"/>
          <w:i/>
          <w:iCs/>
          <w:color w:val="50A14F"/>
        </w:rPr>
        <w:t>"</w:t>
      </w:r>
      <w:proofErr w:type="spellStart"/>
      <w:proofErr w:type="gramStart"/>
      <w:r>
        <w:rPr>
          <w:rStyle w:val="token"/>
          <w:rFonts w:ascii="Fira Code" w:hAnsi="Fira Code" w:cs="Fira Code"/>
          <w:i/>
          <w:iCs/>
          <w:color w:val="50A14F"/>
        </w:rPr>
        <w:t>BucketIndex,ItemCount</w:t>
      </w:r>
      <w:proofErr w:type="spellEnd"/>
      <w:proofErr w:type="gramEnd"/>
      <w:r>
        <w:rPr>
          <w:rStyle w:val="token"/>
          <w:rFonts w:ascii="Fira Code" w:hAnsi="Fira Code" w:cs="Fira Code"/>
          <w:i/>
          <w:iCs/>
          <w:color w:val="50A14F"/>
        </w:rPr>
        <w:t>\n"</w:t>
      </w:r>
      <w:proofErr w:type="gramStart"/>
      <w:r>
        <w:rPr>
          <w:rStyle w:val="token"/>
          <w:rFonts w:ascii="Fira Code" w:hAnsi="Fira Code" w:cs="Fira Code"/>
          <w:i/>
          <w:iCs/>
          <w:color w:val="383A42"/>
        </w:rPr>
        <w:t>);</w:t>
      </w:r>
      <w:proofErr w:type="gramEnd"/>
    </w:p>
    <w:p w14:paraId="4504AAA6" w14:textId="77777777" w:rsidR="00652807" w:rsidRDefault="00652807" w:rsidP="00652807">
      <w:pPr>
        <w:pStyle w:val="HTMLPreformatted"/>
        <w:spacing w:before="120" w:after="120"/>
        <w:rPr>
          <w:rStyle w:val="token"/>
          <w:rFonts w:ascii="Fira Code" w:hAnsi="Fira Code" w:cs="Fira Code"/>
          <w:i/>
          <w:iCs/>
          <w:color w:val="A0A1A7"/>
        </w:rPr>
      </w:pPr>
    </w:p>
    <w:p w14:paraId="5F1377A5"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for</w:t>
      </w:r>
      <w:r>
        <w:rPr>
          <w:rStyle w:val="token"/>
          <w:rFonts w:ascii="Fira Code" w:hAnsi="Fira Code" w:cs="Fira Code"/>
          <w:i/>
          <w:iCs/>
          <w:color w:val="A0A1A7"/>
        </w:rPr>
        <w:t xml:space="preserve"> </w:t>
      </w:r>
      <w:r>
        <w:rPr>
          <w:rStyle w:val="token"/>
          <w:rFonts w:ascii="Fira Code" w:hAnsi="Fira Code" w:cs="Fira Code"/>
          <w:i/>
          <w:iCs/>
          <w:color w:val="383A42"/>
        </w:rPr>
        <w:t>(</w:t>
      </w:r>
      <w:r>
        <w:rPr>
          <w:rStyle w:val="token"/>
          <w:rFonts w:ascii="Fira Code" w:hAnsi="Fira Code" w:cs="Fira Code"/>
          <w:i/>
          <w:iCs/>
          <w:color w:val="A626A4"/>
        </w:rPr>
        <w:t>int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B76B01"/>
        </w:rPr>
        <w:t>0</w:t>
      </w:r>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A0A1A7"/>
        </w:rPr>
        <w:t xml:space="preserve"> </w:t>
      </w:r>
      <w:r>
        <w:rPr>
          <w:rStyle w:val="token"/>
          <w:rFonts w:ascii="Fira Code" w:hAnsi="Fira Code" w:cs="Fira Code"/>
          <w:i/>
          <w:iCs/>
          <w:color w:val="4078F2"/>
        </w:rPr>
        <w:t>&lt;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distribution</w:t>
      </w:r>
      <w:r>
        <w:rPr>
          <w:rStyle w:val="token"/>
          <w:rFonts w:ascii="Fira Code" w:hAnsi="Fira Code" w:cs="Fira Code"/>
          <w:i/>
          <w:iCs/>
          <w:color w:val="383A42"/>
        </w:rPr>
        <w:t>.</w:t>
      </w:r>
      <w:r>
        <w:rPr>
          <w:rStyle w:val="token"/>
          <w:rFonts w:ascii="Fira Code" w:hAnsi="Fira Code" w:cs="Fira Code"/>
          <w:i/>
          <w:iCs/>
          <w:color w:val="A0A1A7"/>
        </w:rPr>
        <w:t>length</w:t>
      </w:r>
      <w:proofErr w:type="spellEnd"/>
      <w:proofErr w:type="gramEnd"/>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4078F2"/>
        </w:rPr>
        <w:t>++</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383A42"/>
        </w:rPr>
        <w:t>{</w:t>
      </w:r>
    </w:p>
    <w:p w14:paraId="08E1F0E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w:t>
      </w:r>
      <w:proofErr w:type="spellStart"/>
      <w:proofErr w:type="gramStart"/>
      <w:r>
        <w:rPr>
          <w:rStyle w:val="token"/>
          <w:rFonts w:ascii="Fira Code" w:hAnsi="Fira Code" w:cs="Fira Code"/>
          <w:i/>
          <w:iCs/>
          <w:color w:val="A0A1A7"/>
        </w:rPr>
        <w:t>writer</w:t>
      </w:r>
      <w:r>
        <w:rPr>
          <w:rStyle w:val="token"/>
          <w:rFonts w:ascii="Fira Code" w:hAnsi="Fira Code" w:cs="Fira Code"/>
          <w:i/>
          <w:iCs/>
          <w:color w:val="383A42"/>
        </w:rPr>
        <w:t>.</w:t>
      </w:r>
      <w:r>
        <w:rPr>
          <w:rStyle w:val="token"/>
          <w:rFonts w:ascii="Fira Code" w:hAnsi="Fira Code" w:cs="Fira Code"/>
          <w:i/>
          <w:iCs/>
          <w:color w:val="4078F2"/>
        </w:rPr>
        <w:t>write</w:t>
      </w:r>
      <w:proofErr w:type="spellEnd"/>
      <w:proofErr w:type="gramEnd"/>
      <w:r>
        <w:rPr>
          <w:rStyle w:val="token"/>
          <w:rFonts w:ascii="Fira Code" w:hAnsi="Fira Code" w:cs="Fira Code"/>
          <w:i/>
          <w:iCs/>
          <w:color w:val="383A42"/>
        </w:rPr>
        <w:t>(</w:t>
      </w:r>
      <w:proofErr w:type="spellStart"/>
      <w:r>
        <w:rPr>
          <w:rStyle w:val="token"/>
          <w:rFonts w:ascii="Fira Code" w:hAnsi="Fira Code" w:cs="Fira Code"/>
          <w:i/>
          <w:iCs/>
          <w:color w:val="B76B01"/>
        </w:rPr>
        <w:t>String</w:t>
      </w:r>
      <w:r>
        <w:rPr>
          <w:rStyle w:val="token"/>
          <w:rFonts w:ascii="Fira Code" w:hAnsi="Fira Code" w:cs="Fira Code"/>
          <w:i/>
          <w:iCs/>
          <w:color w:val="383A42"/>
        </w:rPr>
        <w:t>.</w:t>
      </w:r>
      <w:r>
        <w:rPr>
          <w:rStyle w:val="token"/>
          <w:rFonts w:ascii="Fira Code" w:hAnsi="Fira Code" w:cs="Fira Code"/>
          <w:i/>
          <w:iCs/>
          <w:color w:val="4078F2"/>
        </w:rPr>
        <w:t>format</w:t>
      </w:r>
      <w:proofErr w:type="spellEnd"/>
      <w:r>
        <w:rPr>
          <w:rStyle w:val="token"/>
          <w:rFonts w:ascii="Fira Code" w:hAnsi="Fira Code" w:cs="Fira Code"/>
          <w:i/>
          <w:iCs/>
          <w:color w:val="383A42"/>
        </w:rPr>
        <w:t>(</w:t>
      </w:r>
      <w:r>
        <w:rPr>
          <w:rStyle w:val="token"/>
          <w:rFonts w:ascii="Fira Code" w:hAnsi="Fira Code" w:cs="Fira Code"/>
          <w:i/>
          <w:iCs/>
          <w:color w:val="50A14F"/>
        </w:rPr>
        <w:t>"%</w:t>
      </w:r>
      <w:proofErr w:type="spellStart"/>
      <w:proofErr w:type="gramStart"/>
      <w:r>
        <w:rPr>
          <w:rStyle w:val="token"/>
          <w:rFonts w:ascii="Fira Code" w:hAnsi="Fira Code" w:cs="Fira Code"/>
          <w:i/>
          <w:iCs/>
          <w:color w:val="50A14F"/>
        </w:rPr>
        <w:t>d,%</w:t>
      </w:r>
      <w:proofErr w:type="gramEnd"/>
      <w:r>
        <w:rPr>
          <w:rStyle w:val="token"/>
          <w:rFonts w:ascii="Fira Code" w:hAnsi="Fira Code" w:cs="Fira Code"/>
          <w:i/>
          <w:iCs/>
          <w:color w:val="50A14F"/>
        </w:rPr>
        <w:t>d</w:t>
      </w:r>
      <w:proofErr w:type="spellEnd"/>
      <w:r>
        <w:rPr>
          <w:rStyle w:val="token"/>
          <w:rFonts w:ascii="Fira Code" w:hAnsi="Fira Code" w:cs="Fira Code"/>
          <w:i/>
          <w:iCs/>
          <w:color w:val="50A14F"/>
        </w:rPr>
        <w:t>\n"</w:t>
      </w:r>
      <w:r>
        <w:rPr>
          <w:rStyle w:val="token"/>
          <w:rFonts w:ascii="Fira Code" w:hAnsi="Fira Code" w:cs="Fira Code"/>
          <w:i/>
          <w:iCs/>
          <w:color w:val="383A42"/>
        </w:rPr>
        <w:t>,</w:t>
      </w:r>
      <w:r>
        <w:rPr>
          <w:rStyle w:val="token"/>
          <w:rFonts w:ascii="Fira Code" w:hAnsi="Fira Code" w:cs="Fira Code"/>
          <w:i/>
          <w:iCs/>
          <w:color w:val="A0A1A7"/>
        </w:rPr>
        <w:t xml:space="preserve"> </w:t>
      </w:r>
      <w:proofErr w:type="spellStart"/>
      <w:r>
        <w:rPr>
          <w:rStyle w:val="token"/>
          <w:rFonts w:ascii="Fira Code" w:hAnsi="Fira Code" w:cs="Fira Code"/>
          <w:i/>
          <w:iCs/>
          <w:color w:val="A0A1A7"/>
        </w:rPr>
        <w:t>i</w:t>
      </w:r>
      <w:proofErr w:type="spellEnd"/>
      <w:r>
        <w:rPr>
          <w:rStyle w:val="token"/>
          <w:rFonts w:ascii="Fira Code" w:hAnsi="Fira Code" w:cs="Fira Code"/>
          <w:i/>
          <w:iCs/>
          <w:color w:val="383A42"/>
        </w:rPr>
        <w:t>,</w:t>
      </w:r>
      <w:r>
        <w:rPr>
          <w:rStyle w:val="token"/>
          <w:rFonts w:ascii="Fira Code" w:hAnsi="Fira Code" w:cs="Fira Code"/>
          <w:i/>
          <w:iCs/>
          <w:color w:val="A0A1A7"/>
        </w:rPr>
        <w:t xml:space="preserve"> distribution</w:t>
      </w:r>
      <w:r>
        <w:rPr>
          <w:rStyle w:val="token"/>
          <w:rFonts w:ascii="Fira Code" w:hAnsi="Fira Code" w:cs="Fira Code"/>
          <w:i/>
          <w:iCs/>
          <w:color w:val="383A42"/>
        </w:rPr>
        <w:t>[</w:t>
      </w:r>
      <w:proofErr w:type="spellStart"/>
      <w:r>
        <w:rPr>
          <w:rStyle w:val="token"/>
          <w:rFonts w:ascii="Fira Code" w:hAnsi="Fira Code" w:cs="Fira Code"/>
          <w:i/>
          <w:iCs/>
          <w:color w:val="A0A1A7"/>
        </w:rPr>
        <w:t>i</w:t>
      </w:r>
      <w:proofErr w:type="spell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5EE2857C"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3327C428"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writer</w:t>
      </w:r>
      <w:r>
        <w:rPr>
          <w:rStyle w:val="token"/>
          <w:rFonts w:ascii="Fira Code" w:hAnsi="Fira Code" w:cs="Fira Code"/>
          <w:i/>
          <w:iCs/>
          <w:color w:val="383A42"/>
        </w:rPr>
        <w:t>.</w:t>
      </w:r>
      <w:r>
        <w:rPr>
          <w:rStyle w:val="token"/>
          <w:rFonts w:ascii="Fira Code" w:hAnsi="Fira Code" w:cs="Fira Code"/>
          <w:i/>
          <w:iCs/>
          <w:color w:val="4078F2"/>
        </w:rPr>
        <w:t>close</w:t>
      </w:r>
      <w:proofErr w:type="spellEnd"/>
      <w:proofErr w:type="gram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179D11C5" w14:textId="77777777" w:rsidR="00652807" w:rsidRDefault="00652807" w:rsidP="00652807">
      <w:pPr>
        <w:pStyle w:val="HTMLPreformatted"/>
        <w:spacing w:before="120" w:after="120"/>
        <w:rPr>
          <w:rStyle w:val="token"/>
          <w:rFonts w:ascii="Fira Code" w:hAnsi="Fira Code" w:cs="Fira Code"/>
          <w:i/>
          <w:iCs/>
          <w:color w:val="A0A1A7"/>
        </w:rPr>
      </w:pPr>
    </w:p>
    <w:p w14:paraId="7FBF60DE"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A0A1A7"/>
        </w:rPr>
        <w:t>out</w:t>
      </w:r>
      <w:r>
        <w:rPr>
          <w:rStyle w:val="token"/>
          <w:rFonts w:ascii="Fira Code" w:hAnsi="Fira Code" w:cs="Fira Code"/>
          <w:i/>
          <w:iCs/>
          <w:color w:val="383A42"/>
        </w:rPr>
        <w:t>.</w:t>
      </w:r>
      <w:r>
        <w:rPr>
          <w:rStyle w:val="token"/>
          <w:rFonts w:ascii="Fira Code" w:hAnsi="Fira Code" w:cs="Fira Code"/>
          <w:i/>
          <w:iCs/>
          <w:color w:val="4078F2"/>
        </w:rPr>
        <w:t>println</w:t>
      </w:r>
      <w:proofErr w:type="spellEnd"/>
      <w:r>
        <w:rPr>
          <w:rStyle w:val="token"/>
          <w:rFonts w:ascii="Fira Code" w:hAnsi="Fira Code" w:cs="Fira Code"/>
          <w:i/>
          <w:iCs/>
          <w:color w:val="383A42"/>
        </w:rPr>
        <w:t>(</w:t>
      </w:r>
      <w:r>
        <w:rPr>
          <w:rStyle w:val="token"/>
          <w:rFonts w:ascii="Fira Code" w:hAnsi="Fira Code" w:cs="Fira Code"/>
          <w:i/>
          <w:iCs/>
          <w:color w:val="50A14F"/>
        </w:rPr>
        <w:t>"Distribution experiment completed."</w:t>
      </w:r>
      <w:proofErr w:type="gramStart"/>
      <w:r>
        <w:rPr>
          <w:rStyle w:val="token"/>
          <w:rFonts w:ascii="Fira Code" w:hAnsi="Fira Code" w:cs="Fira Code"/>
          <w:i/>
          <w:iCs/>
          <w:color w:val="383A42"/>
        </w:rPr>
        <w:t>);</w:t>
      </w:r>
      <w:proofErr w:type="gramEnd"/>
    </w:p>
    <w:p w14:paraId="6BF42E97"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11AC4022" w14:textId="77777777" w:rsidR="00652807" w:rsidRDefault="00652807" w:rsidP="00652807">
      <w:pPr>
        <w:pStyle w:val="HTMLPreformatted"/>
        <w:spacing w:before="120" w:after="120"/>
        <w:rPr>
          <w:rStyle w:val="token"/>
          <w:rFonts w:ascii="Fira Code" w:hAnsi="Fira Code" w:cs="Fira Code"/>
          <w:i/>
          <w:iCs/>
          <w:color w:val="A0A1A7"/>
        </w:rPr>
      </w:pPr>
    </w:p>
    <w:p w14:paraId="182513C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617447FA"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Compare with Java's HashMap</w:t>
      </w:r>
    </w:p>
    <w:p w14:paraId="44FA32BD"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4D794C3C"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runDistributionExperiment</w:t>
      </w:r>
      <w:proofErr w:type="spellEnd"/>
      <w:r>
        <w:rPr>
          <w:rStyle w:val="Strong"/>
          <w:rFonts w:eastAsiaTheme="majorEastAsia"/>
        </w:rPr>
        <w:t>:</w:t>
      </w:r>
      <w:r>
        <w:t xml:space="preserve"> This section records the bucket distribution data and completes the experiment. It writes the number of items in each bucket to CSV for visualization, creates a complete dataset for analyzing distribution patterns, and signals experiment completion, providing valuable insights into hash function quality.</w:t>
      </w:r>
    </w:p>
    <w:p w14:paraId="416E6FE4" w14:textId="77777777" w:rsidR="00652807" w:rsidRDefault="00652807" w:rsidP="00652807">
      <w:pPr>
        <w:pStyle w:val="Heading3"/>
      </w:pPr>
      <w:proofErr w:type="spellStart"/>
      <w:r>
        <w:t>compareWithJavaHashMap</w:t>
      </w:r>
      <w:proofErr w:type="spellEnd"/>
    </w:p>
    <w:p w14:paraId="44C74C5A" w14:textId="77777777" w:rsidR="00652807" w:rsidRDefault="00652807" w:rsidP="00652807">
      <w:pPr>
        <w:pStyle w:val="HTMLPreformatted"/>
      </w:pPr>
      <w:r>
        <w:t>java</w:t>
      </w:r>
    </w:p>
    <w:p w14:paraId="2CC900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compareWithJavaHashMap</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61E2BA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10000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50000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100000</w:t>
      </w:r>
      <w:proofErr w:type="gramStart"/>
      <w:r>
        <w:rPr>
          <w:rStyle w:val="token"/>
          <w:rFonts w:ascii="Fira Code" w:hAnsi="Fira Code" w:cs="Fira Code"/>
          <w:color w:val="383A42"/>
        </w:rPr>
        <w:t>};</w:t>
      </w:r>
      <w:proofErr w:type="gramEnd"/>
    </w:p>
    <w:p w14:paraId="3E7D3B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lookupCount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10000</w:t>
      </w:r>
      <w:r>
        <w:rPr>
          <w:rStyle w:val="token"/>
          <w:rFonts w:ascii="Fira Code" w:hAnsi="Fira Code" w:cs="Fira Code"/>
          <w:color w:val="383A42"/>
        </w:rPr>
        <w:t>;</w:t>
      </w:r>
      <w:proofErr w:type="gramEnd"/>
    </w:p>
    <w:p w14:paraId="6559A59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B323B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writer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"hashmap_comparison.csv"</w:t>
      </w:r>
      <w:proofErr w:type="gramStart"/>
      <w:r>
        <w:rPr>
          <w:rStyle w:val="token"/>
          <w:rFonts w:ascii="Fira Code" w:hAnsi="Fira Code" w:cs="Fira Code"/>
          <w:color w:val="383A42"/>
        </w:rPr>
        <w:t>);</w:t>
      </w:r>
      <w:proofErr w:type="gramEnd"/>
    </w:p>
    <w:p w14:paraId="111F30A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DataSize,SimpleHashMapTimeMs</w:t>
      </w:r>
      <w:proofErr w:type="gramEnd"/>
      <w:r>
        <w:rPr>
          <w:rStyle w:val="token"/>
          <w:rFonts w:ascii="Fira Code" w:hAnsi="Fira Code" w:cs="Fira Code"/>
          <w:color w:val="50A14F"/>
        </w:rPr>
        <w:t>,JavaHashMapTimeMs\n"</w:t>
      </w:r>
      <w:proofErr w:type="gramStart"/>
      <w:r>
        <w:rPr>
          <w:rStyle w:val="token"/>
          <w:rFonts w:ascii="Fira Code" w:hAnsi="Fira Code" w:cs="Fira Code"/>
          <w:color w:val="383A42"/>
        </w:rPr>
        <w:t>);</w:t>
      </w:r>
      <w:proofErr w:type="gramEnd"/>
    </w:p>
    <w:p w14:paraId="7499240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208A3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0750F6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dataset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generateStringDataset</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75DC110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List</w:t>
      </w:r>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lookupKeys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dataset</w:t>
      </w:r>
      <w:r>
        <w:rPr>
          <w:rStyle w:val="token"/>
          <w:rFonts w:ascii="Fira Code" w:hAnsi="Fira Code" w:cs="Fira Code"/>
          <w:color w:val="383A42"/>
        </w:rPr>
        <w:t>.</w:t>
      </w:r>
      <w:r>
        <w:rPr>
          <w:rStyle w:val="token"/>
          <w:rFonts w:ascii="Fira Code" w:hAnsi="Fira Code" w:cs="Fira Code"/>
          <w:color w:val="4078F2"/>
        </w:rPr>
        <w:t>subList</w:t>
      </w:r>
      <w:proofErr w:type="spellEnd"/>
      <w:proofErr w:type="gramEnd"/>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lookupCount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686C92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BDFEE9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Test with </w:t>
      </w:r>
      <w:proofErr w:type="spellStart"/>
      <w:r>
        <w:rPr>
          <w:rStyle w:val="token"/>
          <w:rFonts w:ascii="Fira Code" w:hAnsi="Fira Code" w:cs="Fira Code"/>
          <w:i/>
          <w:iCs/>
          <w:color w:val="A0A1A7"/>
        </w:rPr>
        <w:t>SimpleHashMap</w:t>
      </w:r>
      <w:proofErr w:type="spellEnd"/>
    </w:p>
    <w:p w14:paraId="68D179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simpleMap</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r>
        <w:rPr>
          <w:rStyle w:val="token"/>
          <w:rFonts w:ascii="Fira Code" w:hAnsi="Fira Code" w:cs="Fira Code"/>
          <w:color w:val="B76B01"/>
        </w:rPr>
        <w:t>1024</w:t>
      </w:r>
      <w:proofErr w:type="gramStart"/>
      <w:r>
        <w:rPr>
          <w:rStyle w:val="token"/>
          <w:rFonts w:ascii="Fira Code" w:hAnsi="Fira Code" w:cs="Fira Code"/>
          <w:color w:val="383A42"/>
        </w:rPr>
        <w:t>);</w:t>
      </w:r>
      <w:proofErr w:type="gramEnd"/>
    </w:p>
    <w:p w14:paraId="472CA25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65BD51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simpleMap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5C0AC120" w14:textId="77777777" w:rsidR="00652807" w:rsidRDefault="00652807" w:rsidP="00652807">
      <w:pPr>
        <w:pStyle w:val="whitespace-pre-wrap"/>
      </w:pPr>
      <w:r>
        <w:rPr>
          <w:rStyle w:val="Strong"/>
          <w:rFonts w:eastAsiaTheme="majorEastAsia"/>
        </w:rPr>
        <w:lastRenderedPageBreak/>
        <w:t xml:space="preserve">Part 1 of </w:t>
      </w:r>
      <w:proofErr w:type="spellStart"/>
      <w:r>
        <w:rPr>
          <w:rStyle w:val="Strong"/>
          <w:rFonts w:eastAsiaTheme="majorEastAsia"/>
        </w:rPr>
        <w:t>compareWithJavaHashMap</w:t>
      </w:r>
      <w:proofErr w:type="spellEnd"/>
      <w:r>
        <w:rPr>
          <w:rStyle w:val="Strong"/>
          <w:rFonts w:eastAsiaTheme="majorEastAsia"/>
        </w:rPr>
        <w:t>:</w:t>
      </w:r>
      <w:r>
        <w:t xml:space="preserve"> This section initializes the HashMap comparison experiment and tests the custom implementation. It defines test configurations with varying data sizes, prepares lookup keys, and measures performance with the educational </w:t>
      </w:r>
      <w:proofErr w:type="spellStart"/>
      <w:r>
        <w:t>SimpleHashMap</w:t>
      </w:r>
      <w:proofErr w:type="spellEnd"/>
      <w:r>
        <w:t xml:space="preserve"> implementation, establishing a baseline for comparison.</w:t>
      </w:r>
    </w:p>
    <w:p w14:paraId="239FC670" w14:textId="77777777" w:rsidR="00652807" w:rsidRDefault="00652807" w:rsidP="00652807">
      <w:pPr>
        <w:pStyle w:val="HTMLPreformatted"/>
      </w:pPr>
      <w:r>
        <w:t>java</w:t>
      </w:r>
    </w:p>
    <w:p w14:paraId="438C7A0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F330382"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31A9AA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simpleStartTime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EAC897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key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lookupKeys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C231B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simpleMap</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hAnsi="Fira Code" w:cs="Fira Code"/>
          <w:color w:val="383A42"/>
        </w:rPr>
        <w:t>);</w:t>
      </w:r>
      <w:proofErr w:type="gramEnd"/>
    </w:p>
    <w:p w14:paraId="39D2E7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B18F7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7D3E3E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simpleElapsedMs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simpleEndTime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simpleStartTime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1_000_</w:t>
      </w:r>
      <w:proofErr w:type="gramStart"/>
      <w:r>
        <w:rPr>
          <w:rStyle w:val="token"/>
          <w:rFonts w:ascii="Fira Code" w:hAnsi="Fira Code" w:cs="Fira Code"/>
          <w:color w:val="B76B01"/>
        </w:rPr>
        <w:t>000.0</w:t>
      </w:r>
      <w:r>
        <w:rPr>
          <w:rStyle w:val="token"/>
          <w:rFonts w:ascii="Fira Code" w:hAnsi="Fira Code" w:cs="Fira Code"/>
          <w:color w:val="383A42"/>
        </w:rPr>
        <w:t>;</w:t>
      </w:r>
      <w:proofErr w:type="gramEnd"/>
    </w:p>
    <w:p w14:paraId="56DB88F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F220F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Test with Java HashMap</w:t>
      </w:r>
    </w:p>
    <w:p w14:paraId="18CC802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Boolean</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javaMap</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r>
        <w:rPr>
          <w:rStyle w:val="token"/>
          <w:rFonts w:ascii="Fira Code" w:hAnsi="Fira Code" w:cs="Fira Code"/>
          <w:color w:val="B76B01"/>
        </w:rPr>
        <w:t>1024</w:t>
      </w:r>
      <w:proofErr w:type="gramStart"/>
      <w:r>
        <w:rPr>
          <w:rStyle w:val="token"/>
          <w:rFonts w:ascii="Fira Code" w:hAnsi="Fira Code" w:cs="Fira Code"/>
          <w:color w:val="383A42"/>
        </w:rPr>
        <w:t>);</w:t>
      </w:r>
      <w:proofErr w:type="gramEnd"/>
    </w:p>
    <w:p w14:paraId="785E36A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item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dataset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164A6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javaMap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item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true</w:t>
      </w:r>
      <w:proofErr w:type="gramStart"/>
      <w:r>
        <w:rPr>
          <w:rStyle w:val="token"/>
          <w:rFonts w:ascii="Fira Code" w:hAnsi="Fira Code" w:cs="Fira Code"/>
          <w:color w:val="383A42"/>
        </w:rPr>
        <w:t>);</w:t>
      </w:r>
      <w:proofErr w:type="gramEnd"/>
    </w:p>
    <w:p w14:paraId="1D53542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0CF96F0"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compareWithJavaHashMap</w:t>
      </w:r>
      <w:proofErr w:type="spellEnd"/>
      <w:r>
        <w:rPr>
          <w:rStyle w:val="Strong"/>
          <w:rFonts w:eastAsiaTheme="majorEastAsia"/>
        </w:rPr>
        <w:t>:</w:t>
      </w:r>
      <w:r>
        <w:t xml:space="preserve"> This section completes the </w:t>
      </w:r>
      <w:proofErr w:type="spellStart"/>
      <w:r>
        <w:t>SimpleHashMap</w:t>
      </w:r>
      <w:proofErr w:type="spellEnd"/>
      <w:r>
        <w:t xml:space="preserve"> testing and begins testing with Java's standard HashMap. It calculates timing metrics for the custom implementation, then repeats the same data insertion process with the standard library implementation, preparing for a direct performance comparison.</w:t>
      </w:r>
    </w:p>
    <w:p w14:paraId="56DE2EF5" w14:textId="77777777" w:rsidR="00652807" w:rsidRDefault="00652807" w:rsidP="00652807">
      <w:pPr>
        <w:pStyle w:val="HTMLPreformatted"/>
      </w:pPr>
      <w:r>
        <w:t>java</w:t>
      </w:r>
    </w:p>
    <w:p w14:paraId="24BC489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javaStartTime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638BB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key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lookupKeys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97127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javaMap</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hAnsi="Fira Code" w:cs="Fira Code"/>
          <w:color w:val="383A42"/>
        </w:rPr>
        <w:t>);</w:t>
      </w:r>
      <w:proofErr w:type="gramEnd"/>
    </w:p>
    <w:p w14:paraId="751692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DFE668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long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nanoTime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3B02DD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javaElapsedMs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javaEndTime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javaStartTime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1_000_</w:t>
      </w:r>
      <w:proofErr w:type="gramStart"/>
      <w:r>
        <w:rPr>
          <w:rStyle w:val="token"/>
          <w:rFonts w:ascii="Fira Code" w:hAnsi="Fira Code" w:cs="Fira Code"/>
          <w:color w:val="B76B01"/>
        </w:rPr>
        <w:t>000.0</w:t>
      </w:r>
      <w:r>
        <w:rPr>
          <w:rStyle w:val="token"/>
          <w:rFonts w:ascii="Fira Code" w:hAnsi="Fira Code" w:cs="Fira Code"/>
          <w:color w:val="383A42"/>
        </w:rPr>
        <w:t>;</w:t>
      </w:r>
      <w:proofErr w:type="gramEnd"/>
    </w:p>
    <w:p w14:paraId="38DAB6F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9AA0E3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i/>
          <w:iCs/>
          <w:color w:val="A0A1A7"/>
        </w:rPr>
        <w:t>// Record results</w:t>
      </w:r>
    </w:p>
    <w:p w14:paraId="4BF0A18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spellEnd"/>
      <w:proofErr w:type="gramEnd"/>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format</w:t>
      </w:r>
      <w:proofErr w:type="spell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d,%</w:t>
      </w:r>
      <w:proofErr w:type="gramEnd"/>
      <w:r>
        <w:rPr>
          <w:rStyle w:val="token"/>
          <w:rFonts w:ascii="Fira Code" w:hAnsi="Fira Code" w:cs="Fira Code"/>
          <w:color w:val="50A14F"/>
        </w:rPr>
        <w:t>.4</w:t>
      </w:r>
      <w:proofErr w:type="gramStart"/>
      <w:r>
        <w:rPr>
          <w:rStyle w:val="token"/>
          <w:rFonts w:ascii="Fira Code" w:hAnsi="Fira Code" w:cs="Fira Code"/>
          <w:color w:val="50A14F"/>
        </w:rPr>
        <w:t>f,%</w:t>
      </w:r>
      <w:proofErr w:type="gramEnd"/>
      <w:r>
        <w:rPr>
          <w:rStyle w:val="token"/>
          <w:rFonts w:ascii="Fira Code" w:hAnsi="Fira Code" w:cs="Fira Code"/>
          <w:color w:val="50A14F"/>
        </w:rPr>
        <w:t>.4f\n"</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simpleElapsedMs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javaElapsedMs</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970DB4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99937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close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603E9C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F2C26E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"HashMap comparison completed."</w:t>
      </w:r>
      <w:proofErr w:type="gramStart"/>
      <w:r>
        <w:rPr>
          <w:rStyle w:val="token"/>
          <w:rFonts w:ascii="Fira Code" w:hAnsi="Fira Code" w:cs="Fira Code"/>
          <w:color w:val="383A42"/>
        </w:rPr>
        <w:t>);</w:t>
      </w:r>
      <w:proofErr w:type="gramEnd"/>
    </w:p>
    <w:p w14:paraId="2BDC200A"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6C5F01B"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compareWithJavaHashMap</w:t>
      </w:r>
      <w:proofErr w:type="spellEnd"/>
      <w:r>
        <w:rPr>
          <w:rStyle w:val="Strong"/>
          <w:rFonts w:eastAsiaTheme="majorEastAsia"/>
        </w:rPr>
        <w:t>:</w:t>
      </w:r>
      <w:r>
        <w:t xml:space="preserve"> This section completes the comparison testing and records results. It measures lookup performance with Java's built-in HashMap, records both timing results to CSV, and provides a clear performance comparison that demonstrates the efficiency differences between educational and production implementations.</w:t>
      </w:r>
    </w:p>
    <w:p w14:paraId="629918CB" w14:textId="77777777" w:rsidR="00652807" w:rsidRDefault="00652807" w:rsidP="00652807">
      <w:pPr>
        <w:pStyle w:val="HTMLPreformatted"/>
      </w:pPr>
      <w:r>
        <w:t>java</w:t>
      </w:r>
    </w:p>
    <w:p w14:paraId="26590D8C"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4169799E"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Run experiment to analyze text fingerprint collision patterns</w:t>
      </w:r>
    </w:p>
    <w:p w14:paraId="066B805D"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65281AB8"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compareWithJavaHashMap</w:t>
      </w:r>
      <w:proofErr w:type="spellEnd"/>
      <w:r>
        <w:rPr>
          <w:rStyle w:val="Strong"/>
          <w:rFonts w:eastAsiaTheme="majorEastAsia"/>
        </w:rPr>
        <w:t>:</w:t>
      </w:r>
      <w:r>
        <w:t xml:space="preserve"> This section provides a transition to the next experiment. After completing the HashMap comparison, it signals the transition to the text fingerprint experiment, maintaining a structured approach to the experimental process and preparing for text analysis demonstrations.</w:t>
      </w:r>
    </w:p>
    <w:p w14:paraId="4E95E1C1" w14:textId="77777777" w:rsidR="00652807" w:rsidRDefault="00652807" w:rsidP="00652807">
      <w:pPr>
        <w:pStyle w:val="Heading3"/>
      </w:pPr>
      <w:proofErr w:type="spellStart"/>
      <w:r>
        <w:t>runTextFingerprintExperiment</w:t>
      </w:r>
      <w:proofErr w:type="spellEnd"/>
    </w:p>
    <w:p w14:paraId="67028BF1" w14:textId="77777777" w:rsidR="00652807" w:rsidRDefault="00652807" w:rsidP="00652807">
      <w:pPr>
        <w:pStyle w:val="HTMLPreformatted"/>
      </w:pPr>
      <w:r>
        <w:t>java</w:t>
      </w:r>
    </w:p>
    <w:p w14:paraId="67BF8CC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runTextFingerprintExperiment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throws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A89255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Sample texts with different characteristics</w:t>
      </w:r>
    </w:p>
    <w:p w14:paraId="3A6A02B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texts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FF6582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Literature sample</w:t>
      </w:r>
    </w:p>
    <w:p w14:paraId="78A1BD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"It was the best of times, it was the worst of times, it was the age of wisdom, it was the age of foolishness, "</w:t>
      </w:r>
      <w:r>
        <w:rPr>
          <w:rStyle w:val="HTMLCode"/>
          <w:rFonts w:ascii="Fira Code" w:eastAsiaTheme="majorEastAsia" w:hAnsi="Fira Code" w:cs="Fira Code"/>
          <w:color w:val="383A42"/>
        </w:rPr>
        <w:t xml:space="preserve"> </w:t>
      </w:r>
      <w:r>
        <w:rPr>
          <w:rStyle w:val="token"/>
          <w:rFonts w:ascii="Fira Code" w:hAnsi="Fira Code" w:cs="Fira Code"/>
          <w:color w:val="4078F2"/>
        </w:rPr>
        <w:t>+</w:t>
      </w:r>
    </w:p>
    <w:p w14:paraId="6FF624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gramStart"/>
      <w:r>
        <w:rPr>
          <w:rStyle w:val="token"/>
          <w:rFonts w:ascii="Fira Code" w:hAnsi="Fira Code" w:cs="Fira Code"/>
          <w:color w:val="50A14F"/>
        </w:rPr>
        <w:t>it</w:t>
      </w:r>
      <w:proofErr w:type="gramEnd"/>
      <w:r>
        <w:rPr>
          <w:rStyle w:val="token"/>
          <w:rFonts w:ascii="Fira Code" w:hAnsi="Fira Code" w:cs="Fira Code"/>
          <w:color w:val="50A14F"/>
        </w:rPr>
        <w:t xml:space="preserve"> was the epoch of belief, it was the epoch of incredulity, it was the season of Light, it was the season of Darkness..."</w:t>
      </w:r>
      <w:r>
        <w:rPr>
          <w:rStyle w:val="token"/>
          <w:rFonts w:ascii="Fira Code" w:hAnsi="Fira Code" w:cs="Fira Code"/>
          <w:color w:val="383A42"/>
        </w:rPr>
        <w:t>,</w:t>
      </w:r>
    </w:p>
    <w:p w14:paraId="50E7464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37F979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Technical sample</w:t>
      </w:r>
    </w:p>
    <w:p w14:paraId="60E648A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"A hash function is any function that can be used to map data of arbitrary size to fixed-size values. "</w:t>
      </w:r>
      <w:r>
        <w:rPr>
          <w:rStyle w:val="HTMLCode"/>
          <w:rFonts w:ascii="Fira Code" w:eastAsiaTheme="majorEastAsia" w:hAnsi="Fira Code" w:cs="Fira Code"/>
          <w:color w:val="383A42"/>
        </w:rPr>
        <w:t xml:space="preserve"> </w:t>
      </w:r>
      <w:r>
        <w:rPr>
          <w:rStyle w:val="token"/>
          <w:rFonts w:ascii="Fira Code" w:hAnsi="Fira Code" w:cs="Fira Code"/>
          <w:color w:val="4078F2"/>
        </w:rPr>
        <w:t>+</w:t>
      </w:r>
    </w:p>
    <w:p w14:paraId="7D7D0FB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50A14F"/>
        </w:rPr>
        <w:t>"The values returned by a hash function are called hash values, hash codes, digests, or simply hashes."</w:t>
      </w:r>
      <w:r>
        <w:rPr>
          <w:rStyle w:val="token"/>
          <w:rFonts w:ascii="Fira Code" w:hAnsi="Fira Code" w:cs="Fira Code"/>
          <w:color w:val="383A42"/>
        </w:rPr>
        <w:t>,</w:t>
      </w:r>
    </w:p>
    <w:p w14:paraId="41D1E24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BE1EF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Poetry sample</w:t>
      </w:r>
    </w:p>
    <w:p w14:paraId="15BED4F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 xml:space="preserve">"Two roads diverged in a yellow wood, </w:t>
      </w:r>
      <w:proofErr w:type="gramStart"/>
      <w:r>
        <w:rPr>
          <w:rStyle w:val="token"/>
          <w:rFonts w:ascii="Fira Code" w:hAnsi="Fira Code" w:cs="Fira Code"/>
          <w:color w:val="50A14F"/>
        </w:rPr>
        <w:t>And</w:t>
      </w:r>
      <w:proofErr w:type="gramEnd"/>
      <w:r>
        <w:rPr>
          <w:rStyle w:val="token"/>
          <w:rFonts w:ascii="Fira Code" w:hAnsi="Fira Code" w:cs="Fira Code"/>
          <w:color w:val="50A14F"/>
        </w:rPr>
        <w:t xml:space="preserve"> sorry I could not travel both </w:t>
      </w:r>
      <w:proofErr w:type="gramStart"/>
      <w:r>
        <w:rPr>
          <w:rStyle w:val="token"/>
          <w:rFonts w:ascii="Fira Code" w:hAnsi="Fira Code" w:cs="Fira Code"/>
          <w:color w:val="50A14F"/>
        </w:rPr>
        <w:t>And</w:t>
      </w:r>
      <w:proofErr w:type="gramEnd"/>
      <w:r>
        <w:rPr>
          <w:rStyle w:val="token"/>
          <w:rFonts w:ascii="Fira Code" w:hAnsi="Fira Code" w:cs="Fira Code"/>
          <w:color w:val="50A14F"/>
        </w:rPr>
        <w:t xml:space="preserve"> be one traveler, long I stood "</w:t>
      </w:r>
      <w:r>
        <w:rPr>
          <w:rStyle w:val="HTMLCode"/>
          <w:rFonts w:ascii="Fira Code" w:eastAsiaTheme="majorEastAsia" w:hAnsi="Fira Code" w:cs="Fira Code"/>
          <w:color w:val="383A42"/>
        </w:rPr>
        <w:t xml:space="preserve"> </w:t>
      </w:r>
      <w:r>
        <w:rPr>
          <w:rStyle w:val="token"/>
          <w:rFonts w:ascii="Fira Code" w:hAnsi="Fira Code" w:cs="Fira Code"/>
          <w:color w:val="4078F2"/>
        </w:rPr>
        <w:t>+</w:t>
      </w:r>
    </w:p>
    <w:p w14:paraId="54FC7DC4"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 xml:space="preserve">"And looked down one as far as I could </w:t>
      </w:r>
      <w:proofErr w:type="gramStart"/>
      <w:r>
        <w:rPr>
          <w:rStyle w:val="token"/>
          <w:rFonts w:ascii="Fira Code" w:hAnsi="Fira Code" w:cs="Fira Code"/>
          <w:color w:val="50A14F"/>
        </w:rPr>
        <w:t>To</w:t>
      </w:r>
      <w:proofErr w:type="gramEnd"/>
      <w:r>
        <w:rPr>
          <w:rStyle w:val="token"/>
          <w:rFonts w:ascii="Fira Code" w:hAnsi="Fira Code" w:cs="Fira Code"/>
          <w:color w:val="50A14F"/>
        </w:rPr>
        <w:t xml:space="preserve"> where it bent in the undergrowth"</w:t>
      </w:r>
      <w:r>
        <w:rPr>
          <w:rStyle w:val="token"/>
          <w:rFonts w:ascii="Fira Code" w:hAnsi="Fira Code" w:cs="Fira Code"/>
          <w:color w:val="383A42"/>
        </w:rPr>
        <w:t>,</w:t>
      </w:r>
    </w:p>
    <w:p w14:paraId="75719BF8"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runTextFingerprintExperiment</w:t>
      </w:r>
      <w:proofErr w:type="spellEnd"/>
      <w:r>
        <w:rPr>
          <w:rStyle w:val="Strong"/>
          <w:rFonts w:eastAsiaTheme="majorEastAsia"/>
        </w:rPr>
        <w:t>:</w:t>
      </w:r>
      <w:r>
        <w:t xml:space="preserve"> This section initializes the text fingerprint experiment with diverse text samples. It defines different types of text (literature, technical, poetry) with distinct linguistic patterns, preparing to demonstrate how text characteristics produce unique hash patterns when processed through a hash map.</w:t>
      </w:r>
    </w:p>
    <w:p w14:paraId="22797C25" w14:textId="77777777" w:rsidR="00652807" w:rsidRDefault="00652807" w:rsidP="00652807">
      <w:pPr>
        <w:pStyle w:val="HTMLPreformatted"/>
      </w:pPr>
      <w:r>
        <w:t>java</w:t>
      </w:r>
    </w:p>
    <w:p w14:paraId="299C657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Code sample</w:t>
      </w:r>
    </w:p>
    <w:p w14:paraId="6FEC7D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gramStart"/>
      <w:r>
        <w:rPr>
          <w:rStyle w:val="token"/>
          <w:rFonts w:ascii="Fira Code" w:hAnsi="Fira Code" w:cs="Fira Code"/>
          <w:color w:val="50A14F"/>
        </w:rPr>
        <w:t>public</w:t>
      </w:r>
      <w:proofErr w:type="gramEnd"/>
      <w:r>
        <w:rPr>
          <w:rStyle w:val="token"/>
          <w:rFonts w:ascii="Fira Code" w:hAnsi="Fira Code" w:cs="Fira Code"/>
          <w:color w:val="50A14F"/>
        </w:rPr>
        <w:t xml:space="preserve"> static void </w:t>
      </w:r>
      <w:proofErr w:type="gramStart"/>
      <w:r>
        <w:rPr>
          <w:rStyle w:val="token"/>
          <w:rFonts w:ascii="Fira Code" w:hAnsi="Fira Code" w:cs="Fira Code"/>
          <w:color w:val="50A14F"/>
        </w:rPr>
        <w:t>main(String[</w:t>
      </w:r>
      <w:proofErr w:type="gramEnd"/>
      <w:r>
        <w:rPr>
          <w:rStyle w:val="token"/>
          <w:rFonts w:ascii="Fira Code" w:hAnsi="Fira Code" w:cs="Fira Code"/>
          <w:color w:val="50A14F"/>
        </w:rPr>
        <w:t xml:space="preserve">] </w:t>
      </w:r>
      <w:proofErr w:type="spellStart"/>
      <w:r>
        <w:rPr>
          <w:rStyle w:val="token"/>
          <w:rFonts w:ascii="Fira Code" w:hAnsi="Fira Code" w:cs="Fira Code"/>
          <w:color w:val="50A14F"/>
        </w:rPr>
        <w:t>args</w:t>
      </w:r>
      <w:proofErr w:type="spellEnd"/>
      <w:r>
        <w:rPr>
          <w:rStyle w:val="token"/>
          <w:rFonts w:ascii="Fira Code" w:hAnsi="Fira Code" w:cs="Fira Code"/>
          <w:color w:val="50A14F"/>
        </w:rPr>
        <w:t xml:space="preserve">) </w:t>
      </w:r>
      <w:proofErr w:type="gramStart"/>
      <w:r>
        <w:rPr>
          <w:rStyle w:val="token"/>
          <w:rFonts w:ascii="Fira Code" w:hAnsi="Fira Code" w:cs="Fira Code"/>
          <w:color w:val="50A14F"/>
        </w:rPr>
        <w:t xml:space="preserve">{ </w:t>
      </w:r>
      <w:proofErr w:type="spellStart"/>
      <w:r>
        <w:rPr>
          <w:rStyle w:val="token"/>
          <w:rFonts w:ascii="Fira Code" w:hAnsi="Fira Code" w:cs="Fira Code"/>
          <w:color w:val="50A14F"/>
        </w:rPr>
        <w:t>System.out.println</w:t>
      </w:r>
      <w:proofErr w:type="spellEnd"/>
      <w:proofErr w:type="gramEnd"/>
      <w:r>
        <w:rPr>
          <w:rStyle w:val="token"/>
          <w:rFonts w:ascii="Fira Code" w:hAnsi="Fira Code" w:cs="Fira Code"/>
          <w:color w:val="50A14F"/>
        </w:rPr>
        <w:t xml:space="preserve">(\"Hello, </w:t>
      </w:r>
      <w:proofErr w:type="gramStart"/>
      <w:r>
        <w:rPr>
          <w:rStyle w:val="token"/>
          <w:rFonts w:ascii="Fira Code" w:hAnsi="Fira Code" w:cs="Fira Code"/>
          <w:color w:val="50A14F"/>
        </w:rPr>
        <w:t>World!\</w:t>
      </w:r>
      <w:proofErr w:type="gramEnd"/>
      <w:r>
        <w:rPr>
          <w:rStyle w:val="token"/>
          <w:rFonts w:ascii="Fira Code" w:hAnsi="Fira Code" w:cs="Fira Code"/>
          <w:color w:val="50A14F"/>
        </w:rPr>
        <w:t>"); "</w:t>
      </w:r>
      <w:r>
        <w:rPr>
          <w:rStyle w:val="HTMLCode"/>
          <w:rFonts w:ascii="Fira Code" w:eastAsiaTheme="majorEastAsia" w:hAnsi="Fira Code" w:cs="Fira Code"/>
          <w:color w:val="383A42"/>
        </w:rPr>
        <w:t xml:space="preserve"> </w:t>
      </w:r>
      <w:r>
        <w:rPr>
          <w:rStyle w:val="token"/>
          <w:rFonts w:ascii="Fira Code" w:hAnsi="Fira Code" w:cs="Fira Code"/>
          <w:color w:val="4078F2"/>
        </w:rPr>
        <w:t>+</w:t>
      </w:r>
    </w:p>
    <w:p w14:paraId="5E8E4BA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gramStart"/>
      <w:r>
        <w:rPr>
          <w:rStyle w:val="token"/>
          <w:rFonts w:ascii="Fira Code" w:hAnsi="Fira Code" w:cs="Fira Code"/>
          <w:color w:val="50A14F"/>
        </w:rPr>
        <w:t>for(</w:t>
      </w:r>
      <w:proofErr w:type="gramEnd"/>
      <w:r>
        <w:rPr>
          <w:rStyle w:val="token"/>
          <w:rFonts w:ascii="Fira Code" w:hAnsi="Fira Code" w:cs="Fira Code"/>
          <w:color w:val="50A14F"/>
        </w:rPr>
        <w:t xml:space="preserve">int </w:t>
      </w:r>
      <w:proofErr w:type="spellStart"/>
      <w:r>
        <w:rPr>
          <w:rStyle w:val="token"/>
          <w:rFonts w:ascii="Fira Code" w:hAnsi="Fira Code" w:cs="Fira Code"/>
          <w:color w:val="50A14F"/>
        </w:rPr>
        <w:t>i</w:t>
      </w:r>
      <w:proofErr w:type="spellEnd"/>
      <w:r>
        <w:rPr>
          <w:rStyle w:val="token"/>
          <w:rFonts w:ascii="Fira Code" w:hAnsi="Fira Code" w:cs="Fira Code"/>
          <w:color w:val="50A14F"/>
        </w:rPr>
        <w:t xml:space="preserve">=0; </w:t>
      </w:r>
      <w:proofErr w:type="spellStart"/>
      <w:r>
        <w:rPr>
          <w:rStyle w:val="token"/>
          <w:rFonts w:ascii="Fira Code" w:hAnsi="Fira Code" w:cs="Fira Code"/>
          <w:color w:val="50A14F"/>
        </w:rPr>
        <w:t>i</w:t>
      </w:r>
      <w:proofErr w:type="spellEnd"/>
      <w:r>
        <w:rPr>
          <w:rStyle w:val="token"/>
          <w:rFonts w:ascii="Fira Code" w:hAnsi="Fira Code" w:cs="Fira Code"/>
          <w:color w:val="50A14F"/>
        </w:rPr>
        <w:t xml:space="preserve">&lt;10; </w:t>
      </w:r>
      <w:proofErr w:type="spellStart"/>
      <w:r>
        <w:rPr>
          <w:rStyle w:val="token"/>
          <w:rFonts w:ascii="Fira Code" w:hAnsi="Fira Code" w:cs="Fira Code"/>
          <w:color w:val="50A14F"/>
        </w:rPr>
        <w:t>i</w:t>
      </w:r>
      <w:proofErr w:type="spellEnd"/>
      <w:r>
        <w:rPr>
          <w:rStyle w:val="token"/>
          <w:rFonts w:ascii="Fira Code" w:hAnsi="Fira Code" w:cs="Fira Code"/>
          <w:color w:val="50A14F"/>
        </w:rPr>
        <w:t xml:space="preserve">++) </w:t>
      </w:r>
      <w:proofErr w:type="gramStart"/>
      <w:r>
        <w:rPr>
          <w:rStyle w:val="token"/>
          <w:rFonts w:ascii="Fira Code" w:hAnsi="Fira Code" w:cs="Fira Code"/>
          <w:color w:val="50A14F"/>
        </w:rPr>
        <w:t>{ if</w:t>
      </w:r>
      <w:proofErr w:type="gramEnd"/>
      <w:r>
        <w:rPr>
          <w:rStyle w:val="token"/>
          <w:rFonts w:ascii="Fira Code" w:hAnsi="Fira Code" w:cs="Fira Code"/>
          <w:color w:val="50A14F"/>
        </w:rPr>
        <w:t>(</w:t>
      </w:r>
      <w:proofErr w:type="spellStart"/>
      <w:r>
        <w:rPr>
          <w:rStyle w:val="token"/>
          <w:rFonts w:ascii="Fira Code" w:hAnsi="Fira Code" w:cs="Fira Code"/>
          <w:color w:val="50A14F"/>
        </w:rPr>
        <w:t>i</w:t>
      </w:r>
      <w:proofErr w:type="spellEnd"/>
      <w:r>
        <w:rPr>
          <w:rStyle w:val="token"/>
          <w:rFonts w:ascii="Fira Code" w:hAnsi="Fira Code" w:cs="Fira Code"/>
          <w:color w:val="50A14F"/>
        </w:rPr>
        <w:t xml:space="preserve"> % 2 == 0) </w:t>
      </w:r>
      <w:proofErr w:type="gramStart"/>
      <w:r>
        <w:rPr>
          <w:rStyle w:val="token"/>
          <w:rFonts w:ascii="Fira Code" w:hAnsi="Fira Code" w:cs="Fira Code"/>
          <w:color w:val="50A14F"/>
        </w:rPr>
        <w:t xml:space="preserve">{ </w:t>
      </w:r>
      <w:proofErr w:type="spellStart"/>
      <w:r>
        <w:rPr>
          <w:rStyle w:val="token"/>
          <w:rFonts w:ascii="Fira Code" w:hAnsi="Fira Code" w:cs="Fira Code"/>
          <w:color w:val="50A14F"/>
        </w:rPr>
        <w:t>System.out.println</w:t>
      </w:r>
      <w:proofErr w:type="spellEnd"/>
      <w:proofErr w:type="gramEnd"/>
      <w:r>
        <w:rPr>
          <w:rStyle w:val="token"/>
          <w:rFonts w:ascii="Fira Code" w:hAnsi="Fira Code" w:cs="Fira Code"/>
          <w:color w:val="50A14F"/>
        </w:rPr>
        <w:t>(</w:t>
      </w:r>
      <w:proofErr w:type="spellStart"/>
      <w:r>
        <w:rPr>
          <w:rStyle w:val="token"/>
          <w:rFonts w:ascii="Fira Code" w:hAnsi="Fira Code" w:cs="Fira Code"/>
          <w:color w:val="50A14F"/>
        </w:rPr>
        <w:t>i</w:t>
      </w:r>
      <w:proofErr w:type="spellEnd"/>
      <w:r>
        <w:rPr>
          <w:rStyle w:val="token"/>
          <w:rFonts w:ascii="Fira Code" w:hAnsi="Fira Code" w:cs="Fira Code"/>
          <w:color w:val="50A14F"/>
        </w:rPr>
        <w:t>)</w:t>
      </w:r>
      <w:proofErr w:type="gramStart"/>
      <w:r>
        <w:rPr>
          <w:rStyle w:val="token"/>
          <w:rFonts w:ascii="Fira Code" w:hAnsi="Fira Code" w:cs="Fira Code"/>
          <w:color w:val="50A14F"/>
        </w:rPr>
        <w:t>; }</w:t>
      </w:r>
      <w:proofErr w:type="gramEnd"/>
      <w:r>
        <w:rPr>
          <w:rStyle w:val="token"/>
          <w:rFonts w:ascii="Fira Code" w:hAnsi="Fira Code" w:cs="Fira Code"/>
          <w:color w:val="50A14F"/>
        </w:rPr>
        <w:t xml:space="preserve"> </w:t>
      </w:r>
      <w:proofErr w:type="gramStart"/>
      <w:r>
        <w:rPr>
          <w:rStyle w:val="token"/>
          <w:rFonts w:ascii="Fira Code" w:hAnsi="Fira Code" w:cs="Fira Code"/>
          <w:color w:val="50A14F"/>
        </w:rPr>
        <w:t>} }</w:t>
      </w:r>
      <w:proofErr w:type="gramEnd"/>
      <w:r>
        <w:rPr>
          <w:rStyle w:val="token"/>
          <w:rFonts w:ascii="Fira Code" w:hAnsi="Fira Code" w:cs="Fira Code"/>
          <w:color w:val="50A14F"/>
        </w:rPr>
        <w:t>"</w:t>
      </w:r>
    </w:p>
    <w:p w14:paraId="13FA320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05EB60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C7AD35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textTypes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"Literature"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"Technical"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"Poetry"</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"Code"</w:t>
      </w:r>
      <w:proofErr w:type="gramStart"/>
      <w:r>
        <w:rPr>
          <w:rStyle w:val="token"/>
          <w:rFonts w:ascii="Fira Code" w:hAnsi="Fira Code" w:cs="Fira Code"/>
          <w:color w:val="383A42"/>
        </w:rPr>
        <w:t>};</w:t>
      </w:r>
      <w:proofErr w:type="gramEnd"/>
    </w:p>
    <w:p w14:paraId="1F0A501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64</w:t>
      </w:r>
      <w:r>
        <w:rPr>
          <w:rStyle w:val="token"/>
          <w:rFonts w:ascii="Fira Code" w:hAnsi="Fira Code" w:cs="Fira Code"/>
          <w:color w:val="383A42"/>
        </w:rPr>
        <w:t>;</w:t>
      </w:r>
      <w:proofErr w:type="gramEnd"/>
    </w:p>
    <w:p w14:paraId="69AEDC3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44318B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HTMLCode"/>
          <w:rFonts w:ascii="Fira Code" w:eastAsiaTheme="majorEastAsia" w:hAnsi="Fira Code" w:cs="Fira Code"/>
          <w:color w:val="383A42"/>
        </w:rPr>
        <w:t xml:space="preserve"> writer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FileWriter</w:t>
      </w:r>
      <w:proofErr w:type="spellEnd"/>
      <w:r>
        <w:rPr>
          <w:rStyle w:val="token"/>
          <w:rFonts w:ascii="Fira Code" w:hAnsi="Fira Code" w:cs="Fira Code"/>
          <w:color w:val="383A42"/>
        </w:rPr>
        <w:t>(</w:t>
      </w:r>
      <w:r>
        <w:rPr>
          <w:rStyle w:val="token"/>
          <w:rFonts w:ascii="Fira Code" w:hAnsi="Fira Code" w:cs="Fira Code"/>
          <w:color w:val="50A14F"/>
        </w:rPr>
        <w:t>"text_fingerprint_analysis.csv"</w:t>
      </w:r>
      <w:proofErr w:type="gramStart"/>
      <w:r>
        <w:rPr>
          <w:rStyle w:val="token"/>
          <w:rFonts w:ascii="Fira Code" w:hAnsi="Fira Code" w:cs="Fira Code"/>
          <w:color w:val="383A42"/>
        </w:rPr>
        <w:t>);</w:t>
      </w:r>
      <w:proofErr w:type="gramEnd"/>
    </w:p>
    <w:p w14:paraId="4D185CE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50A14F"/>
        </w:rPr>
        <w:t>TextType,Collisions</w:t>
      </w:r>
      <w:proofErr w:type="gramEnd"/>
      <w:r>
        <w:rPr>
          <w:rStyle w:val="token"/>
          <w:rFonts w:ascii="Fira Code" w:hAnsi="Fira Code" w:cs="Fira Code"/>
          <w:color w:val="50A14F"/>
        </w:rPr>
        <w:t>,</w:t>
      </w:r>
      <w:proofErr w:type="gramStart"/>
      <w:r>
        <w:rPr>
          <w:rStyle w:val="token"/>
          <w:rFonts w:ascii="Fira Code" w:hAnsi="Fira Code" w:cs="Fira Code"/>
          <w:color w:val="50A14F"/>
        </w:rPr>
        <w:t>MaxCollisionLevel,UniqueWords</w:t>
      </w:r>
      <w:proofErr w:type="gramEnd"/>
      <w:r>
        <w:rPr>
          <w:rStyle w:val="token"/>
          <w:rFonts w:ascii="Fira Code" w:hAnsi="Fira Code" w:cs="Fira Code"/>
          <w:color w:val="50A14F"/>
        </w:rPr>
        <w:t>,TotalWords\n"</w:t>
      </w:r>
      <w:proofErr w:type="gramStart"/>
      <w:r>
        <w:rPr>
          <w:rStyle w:val="token"/>
          <w:rFonts w:ascii="Fira Code" w:hAnsi="Fira Code" w:cs="Fira Code"/>
          <w:color w:val="383A42"/>
        </w:rPr>
        <w:t>);</w:t>
      </w:r>
      <w:proofErr w:type="gramEnd"/>
    </w:p>
    <w:p w14:paraId="3AAFFE54"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CBCA72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texts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C650CF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HashMap for this text</w:t>
      </w:r>
    </w:p>
    <w:p w14:paraId="0BAFF18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 xml:space="preserve">, </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map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SimpleHashMap</w:t>
      </w:r>
      <w:proofErr w:type="spellEnd"/>
      <w:r>
        <w:rPr>
          <w:rStyle w:val="token"/>
          <w:rFonts w:ascii="Fira Code" w:hAnsi="Fira Code" w:cs="Fira Code"/>
          <w:color w:val="383A42"/>
        </w:rPr>
        <w:t>&lt;&gt;(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77D14A36"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runTextFingerprintExperiment</w:t>
      </w:r>
      <w:proofErr w:type="spellEnd"/>
      <w:r>
        <w:rPr>
          <w:rStyle w:val="Strong"/>
          <w:rFonts w:eastAsiaTheme="majorEastAsia"/>
        </w:rPr>
        <w:t>:</w:t>
      </w:r>
      <w:r>
        <w:t xml:space="preserve"> This section sets up the text analysis framework. It defines a consistent map size for comparison, creates an output file for </w:t>
      </w:r>
      <w:r>
        <w:lastRenderedPageBreak/>
        <w:t>results, and establishes a loop to process each text sample independently, enabling direct comparison of how different text types affect hash distribution.</w:t>
      </w:r>
    </w:p>
    <w:p w14:paraId="33190416" w14:textId="77777777" w:rsidR="00652807" w:rsidRDefault="00652807" w:rsidP="00652807">
      <w:pPr>
        <w:pStyle w:val="HTMLPreformatted"/>
      </w:pPr>
      <w:r>
        <w:t>java</w:t>
      </w:r>
    </w:p>
    <w:p w14:paraId="61BE8D3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Process words</w:t>
      </w:r>
    </w:p>
    <w:p w14:paraId="663D67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words </w:t>
      </w:r>
      <w:r>
        <w:rPr>
          <w:rStyle w:val="token"/>
          <w:rFonts w:ascii="Fira Code" w:hAnsi="Fira Code" w:cs="Fira Code"/>
          <w:color w:val="4078F2"/>
        </w:rPr>
        <w:t>=</w:t>
      </w:r>
      <w:r>
        <w:rPr>
          <w:rStyle w:val="HTMLCode"/>
          <w:rFonts w:ascii="Fira Code" w:eastAsiaTheme="majorEastAsia" w:hAnsi="Fira Code" w:cs="Fira Code"/>
          <w:color w:val="383A42"/>
        </w:rPr>
        <w:t xml:space="preserve"> texts</w:t>
      </w:r>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r>
        <w:rPr>
          <w:rStyle w:val="token"/>
          <w:rFonts w:ascii="Fira Code" w:hAnsi="Fira Code" w:cs="Fira Code"/>
          <w:color w:val="4078F2"/>
        </w:rPr>
        <w:t>split</w:t>
      </w:r>
      <w:proofErr w:type="gramEnd"/>
      <w:r>
        <w:rPr>
          <w:rStyle w:val="token"/>
          <w:rFonts w:ascii="Fira Code" w:hAnsi="Fira Code" w:cs="Fira Code"/>
          <w:color w:val="383A42"/>
        </w:rPr>
        <w:t>(</w:t>
      </w:r>
      <w:r>
        <w:rPr>
          <w:rStyle w:val="token"/>
          <w:rFonts w:ascii="Fira Code" w:hAnsi="Fira Code" w:cs="Fira Code"/>
          <w:color w:val="50A14F"/>
        </w:rPr>
        <w:t>"\\s+"</w:t>
      </w:r>
      <w:proofErr w:type="gramStart"/>
      <w:r>
        <w:rPr>
          <w:rStyle w:val="token"/>
          <w:rFonts w:ascii="Fira Code" w:hAnsi="Fira Code" w:cs="Fira Code"/>
          <w:color w:val="383A42"/>
        </w:rPr>
        <w:t>);</w:t>
      </w:r>
      <w:proofErr w:type="gramEnd"/>
    </w:p>
    <w:p w14:paraId="5CC318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uniqueWords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438F02B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HashSet</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uniqueWordSet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HashSet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6067429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472E2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word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words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67804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word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word</w:t>
      </w:r>
      <w:r>
        <w:rPr>
          <w:rStyle w:val="token"/>
          <w:rFonts w:ascii="Fira Code" w:hAnsi="Fira Code" w:cs="Fira Code"/>
          <w:color w:val="383A42"/>
        </w:rPr>
        <w:t>.</w:t>
      </w:r>
      <w:r>
        <w:rPr>
          <w:rStyle w:val="token"/>
          <w:rFonts w:ascii="Fira Code" w:hAnsi="Fira Code" w:cs="Fira Code"/>
          <w:color w:val="4078F2"/>
        </w:rPr>
        <w:t>toLowerCase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replaceAll</w:t>
      </w:r>
      <w:proofErr w:type="spellEnd"/>
      <w:proofErr w:type="gramEnd"/>
      <w:r>
        <w:rPr>
          <w:rStyle w:val="token"/>
          <w:rFonts w:ascii="Fira Code" w:hAnsi="Fira Code" w:cs="Fira Code"/>
          <w:color w:val="383A42"/>
        </w:rPr>
        <w:t>(</w:t>
      </w:r>
      <w:r>
        <w:rPr>
          <w:rStyle w:val="token"/>
          <w:rFonts w:ascii="Fira Code" w:hAnsi="Fira Code" w:cs="Fira Code"/>
          <w:color w:val="50A14F"/>
        </w:rPr>
        <w:t>"[^a-z]"</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75420B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word</w:t>
      </w:r>
      <w:proofErr w:type="gramEnd"/>
      <w:r>
        <w:rPr>
          <w:rStyle w:val="token"/>
          <w:rFonts w:ascii="Fira Code" w:hAnsi="Fira Code" w:cs="Fira Code"/>
          <w:color w:val="383A42"/>
        </w:rPr>
        <w:t>.</w:t>
      </w:r>
      <w:proofErr w:type="gramStart"/>
      <w:r>
        <w:rPr>
          <w:rStyle w:val="token"/>
          <w:rFonts w:ascii="Fira Code" w:hAnsi="Fira Code" w:cs="Fira Code"/>
          <w:color w:val="4078F2"/>
        </w:rPr>
        <w:t>isEmpty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1CE4D4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uniqueWordSet</w:t>
      </w:r>
      <w:r>
        <w:rPr>
          <w:rStyle w:val="token"/>
          <w:rFonts w:ascii="Fira Code" w:hAnsi="Fira Code" w:cs="Fira Code"/>
          <w:color w:val="383A42"/>
        </w:rPr>
        <w:t>.</w:t>
      </w:r>
      <w:r>
        <w:rPr>
          <w:rStyle w:val="token"/>
          <w:rFonts w:ascii="Fira Code" w:hAnsi="Fira Code" w:cs="Fira Code"/>
          <w:color w:val="4078F2"/>
        </w:rPr>
        <w:t>contains</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word</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27803A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uniqueWordSet</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r>
        <w:rPr>
          <w:rStyle w:val="HTMLCode"/>
          <w:rFonts w:ascii="Fira Code" w:eastAsiaTheme="majorEastAsia" w:hAnsi="Fira Code" w:cs="Fira Code"/>
          <w:color w:val="383A42"/>
        </w:rPr>
        <w:t>word</w:t>
      </w:r>
      <w:proofErr w:type="gramStart"/>
      <w:r>
        <w:rPr>
          <w:rStyle w:val="token"/>
          <w:rFonts w:ascii="Fira Code" w:hAnsi="Fira Code" w:cs="Fira Code"/>
          <w:color w:val="383A42"/>
        </w:rPr>
        <w:t>);</w:t>
      </w:r>
      <w:proofErr w:type="gramEnd"/>
    </w:p>
    <w:p w14:paraId="3130C3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uniqueWords</w:t>
      </w:r>
      <w:proofErr w:type="spellEnd"/>
      <w:r>
        <w:rPr>
          <w:rStyle w:val="token"/>
          <w:rFonts w:ascii="Fira Code" w:hAnsi="Fira Code" w:cs="Fira Code"/>
          <w:color w:val="4078F2"/>
        </w:rPr>
        <w:t>+</w:t>
      </w:r>
      <w:proofErr w:type="gramStart"/>
      <w:r>
        <w:rPr>
          <w:rStyle w:val="token"/>
          <w:rFonts w:ascii="Fira Code" w:hAnsi="Fira Code" w:cs="Fira Code"/>
          <w:color w:val="4078F2"/>
        </w:rPr>
        <w:t>+</w:t>
      </w:r>
      <w:r>
        <w:rPr>
          <w:rStyle w:val="token"/>
          <w:rFonts w:ascii="Fira Code" w:hAnsi="Fira Code" w:cs="Fira Code"/>
          <w:color w:val="383A42"/>
        </w:rPr>
        <w:t>;</w:t>
      </w:r>
      <w:proofErr w:type="gramEnd"/>
    </w:p>
    <w:p w14:paraId="36BAD94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92F32A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put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word</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62B79F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97BCD2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D7A2709"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runTextFingerprintExperiment</w:t>
      </w:r>
      <w:proofErr w:type="spellEnd"/>
      <w:r>
        <w:rPr>
          <w:rStyle w:val="Strong"/>
          <w:rFonts w:eastAsiaTheme="majorEastAsia"/>
        </w:rPr>
        <w:t>:</w:t>
      </w:r>
      <w:r>
        <w:t xml:space="preserve"> This section processes each text sample for analysis. It separates the text into words, tracks unique word counts, and inserts each word into the hash map, creating the foundation for analyzing how linguistic patterns affect collision frequency and distribution.</w:t>
      </w:r>
    </w:p>
    <w:p w14:paraId="32386441" w14:textId="77777777" w:rsidR="00652807" w:rsidRDefault="00652807" w:rsidP="00652807">
      <w:pPr>
        <w:pStyle w:val="HTMLPreformatted"/>
      </w:pPr>
      <w:r>
        <w:t>java</w:t>
      </w:r>
    </w:p>
    <w:p w14:paraId="386ADF3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metrics</w:t>
      </w:r>
    </w:p>
    <w:p w14:paraId="770307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collisions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getCollisionCount</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A52A2C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F3B63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collision level (by analyzing bucket sizes)</w:t>
      </w:r>
    </w:p>
    <w:p w14:paraId="047113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int</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distribution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map</w:t>
      </w:r>
      <w:r>
        <w:rPr>
          <w:rStyle w:val="token"/>
          <w:rFonts w:ascii="Fira Code" w:hAnsi="Fira Code" w:cs="Fira Code"/>
          <w:color w:val="383A42"/>
        </w:rPr>
        <w:t>.</w:t>
      </w:r>
      <w:r>
        <w:rPr>
          <w:rStyle w:val="token"/>
          <w:rFonts w:ascii="Fira Code" w:hAnsi="Fira Code" w:cs="Fira Code"/>
          <w:color w:val="4078F2"/>
        </w:rPr>
        <w:t>getBucketDistribution</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0FC85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729FED6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size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distribution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C632F7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maxBucketSize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size</w:t>
      </w:r>
      <w:proofErr w:type="gramStart"/>
      <w:r>
        <w:rPr>
          <w:rStyle w:val="token"/>
          <w:rFonts w:ascii="Fira Code" w:hAnsi="Fira Code" w:cs="Fira Code"/>
          <w:color w:val="383A42"/>
        </w:rPr>
        <w:t>);</w:t>
      </w:r>
      <w:proofErr w:type="gramEnd"/>
    </w:p>
    <w:p w14:paraId="042072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BE0C71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943768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i/>
          <w:iCs/>
          <w:color w:val="A0A1A7"/>
        </w:rPr>
        <w:t>// Write results</w:t>
      </w:r>
    </w:p>
    <w:p w14:paraId="1C28095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write</w:t>
      </w:r>
      <w:proofErr w:type="spellEnd"/>
      <w:proofErr w:type="gramEnd"/>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format</w:t>
      </w:r>
      <w:proofErr w:type="spellEnd"/>
      <w:r>
        <w:rPr>
          <w:rStyle w:val="token"/>
          <w:rFonts w:ascii="Fira Code" w:hAnsi="Fira Code" w:cs="Fira Code"/>
          <w:color w:val="383A42"/>
        </w:rPr>
        <w:t>(</w:t>
      </w:r>
      <w:r>
        <w:rPr>
          <w:rStyle w:val="token"/>
          <w:rFonts w:ascii="Fira Code" w:hAnsi="Fira Code" w:cs="Fira Code"/>
          <w:color w:val="50A14F"/>
        </w:rPr>
        <w:t>"%</w:t>
      </w:r>
      <w:proofErr w:type="spellStart"/>
      <w:proofErr w:type="gramStart"/>
      <w:r>
        <w:rPr>
          <w:rStyle w:val="token"/>
          <w:rFonts w:ascii="Fira Code" w:hAnsi="Fira Code" w:cs="Fira Code"/>
          <w:color w:val="50A14F"/>
        </w:rPr>
        <w:t>s,%d,%d,%d,%</w:t>
      </w:r>
      <w:proofErr w:type="gramEnd"/>
      <w:r>
        <w:rPr>
          <w:rStyle w:val="token"/>
          <w:rFonts w:ascii="Fira Code" w:hAnsi="Fira Code" w:cs="Fira Code"/>
          <w:color w:val="50A14F"/>
        </w:rPr>
        <w:t>d</w:t>
      </w:r>
      <w:proofErr w:type="spellEnd"/>
      <w:r>
        <w:rPr>
          <w:rStyle w:val="token"/>
          <w:rFonts w:ascii="Fira Code" w:hAnsi="Fira Code" w:cs="Fira Code"/>
          <w:color w:val="50A14F"/>
        </w:rPr>
        <w:t>\n"</w:t>
      </w:r>
      <w:r>
        <w:rPr>
          <w:rStyle w:val="token"/>
          <w:rFonts w:ascii="Fira Code" w:hAnsi="Fira Code" w:cs="Fira Code"/>
          <w:color w:val="383A42"/>
        </w:rPr>
        <w:t>,</w:t>
      </w:r>
    </w:p>
    <w:p w14:paraId="46FA39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textTypes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collisions</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maxBucketSize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uniqueWords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words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8712C0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8B2BB7E"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runTextFingerprintExperiment</w:t>
      </w:r>
      <w:proofErr w:type="spellEnd"/>
      <w:r>
        <w:rPr>
          <w:rStyle w:val="Strong"/>
          <w:rFonts w:eastAsiaTheme="majorEastAsia"/>
        </w:rPr>
        <w:t>:</w:t>
      </w:r>
      <w:r>
        <w:t xml:space="preserve"> This section collects and records metrics for each text type. It calculates collision counts, maximum bucket sizes, and word statistics, writing comprehensive data for each text sample that reveals how linguistic patterns create unique "fingerprints" in </w:t>
      </w:r>
      <w:proofErr w:type="spellStart"/>
      <w:r>
        <w:t>hash</w:t>
      </w:r>
      <w:proofErr w:type="spellEnd"/>
      <w:r>
        <w:t xml:space="preserve"> distributions.</w:t>
      </w:r>
    </w:p>
    <w:p w14:paraId="7BCFBE64" w14:textId="77777777" w:rsidR="00652807" w:rsidRDefault="00652807" w:rsidP="00652807">
      <w:pPr>
        <w:pStyle w:val="HTMLPreformatted"/>
      </w:pPr>
      <w:r>
        <w:t>java</w:t>
      </w:r>
    </w:p>
    <w:p w14:paraId="6BC7F8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writer</w:t>
      </w:r>
      <w:r>
        <w:rPr>
          <w:rStyle w:val="token"/>
          <w:rFonts w:ascii="Fira Code" w:hAnsi="Fira Code" w:cs="Fira Code"/>
          <w:color w:val="383A42"/>
        </w:rPr>
        <w:t>.</w:t>
      </w:r>
      <w:r>
        <w:rPr>
          <w:rStyle w:val="token"/>
          <w:rFonts w:ascii="Fira Code" w:hAnsi="Fira Code" w:cs="Fira Code"/>
          <w:color w:val="4078F2"/>
        </w:rPr>
        <w:t>close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19A7E3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"Text fingerprint experiment completed."</w:t>
      </w:r>
      <w:proofErr w:type="gramStart"/>
      <w:r>
        <w:rPr>
          <w:rStyle w:val="token"/>
          <w:rFonts w:ascii="Fira Code" w:hAnsi="Fira Code" w:cs="Fira Code"/>
          <w:color w:val="383A42"/>
        </w:rPr>
        <w:t>);</w:t>
      </w:r>
      <w:proofErr w:type="gramEnd"/>
    </w:p>
    <w:p w14:paraId="4EE9380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4177753"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runTextFingerprintExperiment</w:t>
      </w:r>
      <w:proofErr w:type="spellEnd"/>
      <w:r>
        <w:rPr>
          <w:rStyle w:val="Strong"/>
          <w:rFonts w:eastAsiaTheme="majorEastAsia"/>
        </w:rPr>
        <w:t>:</w:t>
      </w:r>
      <w:r>
        <w:t xml:space="preserve"> This section finalizes the text fingerprint experiment. It completes the data recording process, closes the output file, and signals the successful completion of the experiment, providing a complete dataset for visualizing how different text types produce distinctive hash patterns.</w:t>
      </w:r>
    </w:p>
    <w:p w14:paraId="7349A4FC" w14:textId="77777777" w:rsidR="00652807" w:rsidRDefault="00652807" w:rsidP="00652807">
      <w:pPr>
        <w:pStyle w:val="Heading3"/>
      </w:pPr>
      <w:r>
        <w:t>main</w:t>
      </w:r>
    </w:p>
    <w:p w14:paraId="6B4B3EB9" w14:textId="77777777" w:rsidR="00652807" w:rsidRDefault="00652807" w:rsidP="00652807">
      <w:pPr>
        <w:pStyle w:val="HTMLPreformatted"/>
      </w:pPr>
      <w:r>
        <w:t>java</w:t>
      </w:r>
    </w:p>
    <w:p w14:paraId="40B21DB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main</w:t>
      </w:r>
      <w:r>
        <w:rPr>
          <w:rStyle w:val="token"/>
          <w:rFonts w:ascii="Fira Code" w:hAnsi="Fira Code" w:cs="Fira Code"/>
          <w:color w:val="383A42"/>
        </w:rPr>
        <w:t>(</w:t>
      </w:r>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args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C29EB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F2C986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"Starting HashMap experiments..."</w:t>
      </w:r>
      <w:proofErr w:type="gramStart"/>
      <w:r>
        <w:rPr>
          <w:rStyle w:val="token"/>
          <w:rFonts w:ascii="Fira Code" w:hAnsi="Fira Code" w:cs="Fira Code"/>
          <w:color w:val="383A42"/>
        </w:rPr>
        <w:t>);</w:t>
      </w:r>
      <w:proofErr w:type="gramEnd"/>
    </w:p>
    <w:p w14:paraId="2CDEEF4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F8F0E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runHashFunctionExperiment</w:t>
      </w:r>
      <w:proofErr w:type="spellEnd"/>
      <w:r>
        <w:rPr>
          <w:rStyle w:val="token"/>
          <w:rFonts w:ascii="Fira Code" w:hAnsi="Fira Code" w:cs="Fira Code"/>
          <w:color w:val="383A42"/>
        </w:rPr>
        <w:t>();</w:t>
      </w:r>
      <w:proofErr w:type="gramEnd"/>
    </w:p>
    <w:p w14:paraId="2E2F00A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runCollisionExperiment</w:t>
      </w:r>
      <w:proofErr w:type="spellEnd"/>
      <w:r>
        <w:rPr>
          <w:rStyle w:val="token"/>
          <w:rFonts w:ascii="Fira Code" w:hAnsi="Fira Code" w:cs="Fira Code"/>
          <w:color w:val="383A42"/>
        </w:rPr>
        <w:t>();</w:t>
      </w:r>
      <w:proofErr w:type="gramEnd"/>
    </w:p>
    <w:p w14:paraId="5C3A06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runLookupExperiment</w:t>
      </w:r>
      <w:proofErr w:type="spellEnd"/>
      <w:r>
        <w:rPr>
          <w:rStyle w:val="token"/>
          <w:rFonts w:ascii="Fira Code" w:hAnsi="Fira Code" w:cs="Fira Code"/>
          <w:color w:val="383A42"/>
        </w:rPr>
        <w:t>();</w:t>
      </w:r>
      <w:proofErr w:type="gramEnd"/>
    </w:p>
    <w:p w14:paraId="392A70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runDistributionExperiment</w:t>
      </w:r>
      <w:proofErr w:type="spellEnd"/>
      <w:r>
        <w:rPr>
          <w:rStyle w:val="token"/>
          <w:rFonts w:ascii="Fira Code" w:hAnsi="Fira Code" w:cs="Fira Code"/>
          <w:color w:val="383A42"/>
        </w:rPr>
        <w:t>();</w:t>
      </w:r>
      <w:proofErr w:type="gramEnd"/>
    </w:p>
    <w:p w14:paraId="2C30634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compareWithJavaHashMap</w:t>
      </w:r>
      <w:proofErr w:type="spellEnd"/>
      <w:r>
        <w:rPr>
          <w:rStyle w:val="token"/>
          <w:rFonts w:ascii="Fira Code" w:hAnsi="Fira Code" w:cs="Fira Code"/>
          <w:color w:val="383A42"/>
        </w:rPr>
        <w:t>();</w:t>
      </w:r>
      <w:proofErr w:type="gramEnd"/>
    </w:p>
    <w:p w14:paraId="575C6B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runTextFingerprintExperiment</w:t>
      </w:r>
      <w:proofErr w:type="spellEnd"/>
      <w:r>
        <w:rPr>
          <w:rStyle w:val="token"/>
          <w:rFonts w:ascii="Fira Code" w:hAnsi="Fira Code" w:cs="Fira Code"/>
          <w:color w:val="383A42"/>
        </w:rPr>
        <w:t>();</w:t>
      </w:r>
      <w:proofErr w:type="gramEnd"/>
    </w:p>
    <w:p w14:paraId="0F8226F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F1E63A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"All experiments completed successfully."</w:t>
      </w:r>
      <w:proofErr w:type="gramStart"/>
      <w:r>
        <w:rPr>
          <w:rStyle w:val="token"/>
          <w:rFonts w:ascii="Fira Code" w:hAnsi="Fira Code" w:cs="Fira Code"/>
          <w:color w:val="383A42"/>
        </w:rPr>
        <w:t>);</w:t>
      </w:r>
      <w:proofErr w:type="gramEnd"/>
    </w:p>
    <w:p w14:paraId="1BE273F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98759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writing experiment results: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88F67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383A42"/>
        </w:rPr>
        <w:t>}</w:t>
      </w:r>
    </w:p>
    <w:p w14:paraId="7088288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287284B"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
    <w:p w14:paraId="0621A515" w14:textId="77777777" w:rsidR="00652807" w:rsidRDefault="00652807" w:rsidP="00652807">
      <w:pPr>
        <w:pStyle w:val="whitespace-pre-wrap"/>
      </w:pPr>
      <w:r>
        <w:rPr>
          <w:rStyle w:val="Strong"/>
          <w:rFonts w:eastAsiaTheme="majorEastAsia"/>
        </w:rPr>
        <w:t>Detailed Description:</w:t>
      </w:r>
      <w:r>
        <w:t xml:space="preserve"> The main method serves as the entry point for running the complete suite of hash map experiments. It executes each experiment in sequence, provides console feedback during the process, and implements error handling for file operations. This structured approach ensures that all educational demonstrations run in a consistent environment, producing comparable results across different hash map concepts.</w:t>
      </w:r>
    </w:p>
    <w:p w14:paraId="53C6D651" w14:textId="77777777" w:rsidR="00652807" w:rsidRDefault="00652807" w:rsidP="00652807">
      <w:pPr>
        <w:pStyle w:val="Heading2"/>
      </w:pPr>
      <w:r>
        <w:t>HashMapExperimentRunner.java</w:t>
      </w:r>
    </w:p>
    <w:p w14:paraId="0E18CA67" w14:textId="77777777" w:rsidR="00652807" w:rsidRDefault="00652807" w:rsidP="00652807">
      <w:pPr>
        <w:pStyle w:val="whitespace-pre-wrap"/>
      </w:pPr>
      <w:r>
        <w:t>Methods and classes defined in this file are shown below.</w:t>
      </w:r>
    </w:p>
    <w:p w14:paraId="68199740" w14:textId="77777777" w:rsidR="00652807" w:rsidRDefault="00652807" w:rsidP="00652807">
      <w:pPr>
        <w:pStyle w:val="Heading3"/>
      </w:pPr>
      <w:r>
        <w:t>Class Declaration</w:t>
      </w:r>
    </w:p>
    <w:p w14:paraId="38CC572E" w14:textId="77777777" w:rsidR="00652807" w:rsidRDefault="00652807" w:rsidP="00652807">
      <w:pPr>
        <w:pStyle w:val="HTMLPreformatted"/>
      </w:pPr>
      <w:r>
        <w:t>java</w:t>
      </w:r>
    </w:p>
    <w:p w14:paraId="12394CE4"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HashMapExperimentRunner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B477DC0" w14:textId="77777777" w:rsidR="00652807" w:rsidRDefault="00652807" w:rsidP="00652807">
      <w:pPr>
        <w:pStyle w:val="whitespace-pre-wrap"/>
      </w:pPr>
      <w:r>
        <w:rPr>
          <w:rStyle w:val="Strong"/>
          <w:rFonts w:eastAsiaTheme="majorEastAsia"/>
        </w:rPr>
        <w:t>Detailed Description:</w:t>
      </w:r>
      <w:r>
        <w:t xml:space="preserve"> The </w:t>
      </w:r>
      <w:proofErr w:type="spellStart"/>
      <w:r>
        <w:t>HashMapExperimentRunner</w:t>
      </w:r>
      <w:proofErr w:type="spellEnd"/>
      <w:r>
        <w:t xml:space="preserve"> class serves as a command-line interface for the experiment system. It provides a bridge between the Python web application and the Java experiment implementation, interpreting command-line arguments to perform specific operations like generating text fingerprints or running various hash map experiments.</w:t>
      </w:r>
    </w:p>
    <w:p w14:paraId="40B00E0F" w14:textId="77777777" w:rsidR="00652807" w:rsidRDefault="00652807" w:rsidP="00652807">
      <w:pPr>
        <w:pStyle w:val="Heading3"/>
      </w:pPr>
      <w:r>
        <w:t>main</w:t>
      </w:r>
    </w:p>
    <w:p w14:paraId="3D183116" w14:textId="77777777" w:rsidR="00652807" w:rsidRDefault="00652807" w:rsidP="00652807">
      <w:pPr>
        <w:pStyle w:val="HTMLPreformatted"/>
      </w:pPr>
      <w:r>
        <w:t>java</w:t>
      </w:r>
    </w:p>
    <w:p w14:paraId="641FF8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main</w:t>
      </w:r>
      <w:r>
        <w:rPr>
          <w:rStyle w:val="token"/>
          <w:rFonts w:ascii="Fira Code" w:hAnsi="Fira Code" w:cs="Fira Code"/>
          <w:color w:val="383A42"/>
        </w:rPr>
        <w:t>(</w:t>
      </w:r>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args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98B3D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"Starting HashMap Experiment..."</w:t>
      </w:r>
      <w:proofErr w:type="gramStart"/>
      <w:r>
        <w:rPr>
          <w:rStyle w:val="token"/>
          <w:rFonts w:ascii="Fira Code" w:hAnsi="Fira Code" w:cs="Fira Code"/>
          <w:color w:val="383A42"/>
        </w:rPr>
        <w:t>);</w:t>
      </w:r>
      <w:proofErr w:type="gramEnd"/>
    </w:p>
    <w:p w14:paraId="2DBD7CE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96DE0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75C5A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Parse command-line arguments</w:t>
      </w:r>
    </w:p>
    <w:p w14:paraId="5CFFCA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5BFC1AA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size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128</w:t>
      </w:r>
      <w:r>
        <w:rPr>
          <w:rStyle w:val="token"/>
          <w:rFonts w:ascii="Fira Code" w:hAnsi="Fira Code" w:cs="Fira Code"/>
          <w:color w:val="383A42"/>
        </w:rPr>
        <w:t>;</w:t>
      </w:r>
      <w:proofErr w:type="gramEnd"/>
    </w:p>
    <w:p w14:paraId="71967D1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"String Length</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354A87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saltLevel</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0.05</w:t>
      </w:r>
      <w:r>
        <w:rPr>
          <w:rStyle w:val="token"/>
          <w:rFonts w:ascii="Fira Code" w:hAnsi="Fira Code" w:cs="Fira Code"/>
          <w:color w:val="383A42"/>
        </w:rPr>
        <w:t>;</w:t>
      </w:r>
      <w:proofErr w:type="gramEnd"/>
    </w:p>
    <w:p w14:paraId="073246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2</w:t>
      </w:r>
      <w:r>
        <w:rPr>
          <w:rStyle w:val="token"/>
          <w:rFonts w:ascii="Fira Code" w:hAnsi="Fira Code" w:cs="Fira Code"/>
          <w:color w:val="383A42"/>
        </w:rPr>
        <w:t>;</w:t>
      </w:r>
      <w:proofErr w:type="gramEnd"/>
    </w:p>
    <w:p w14:paraId="2EC126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42F4FDE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4BBE79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6553FF0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626C4B1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output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null</w:t>
      </w:r>
      <w:r>
        <w:rPr>
          <w:rStyle w:val="token"/>
          <w:rFonts w:ascii="Fira Code" w:hAnsi="Fira Code" w:cs="Fira Code"/>
          <w:color w:val="383A42"/>
        </w:rPr>
        <w:t>;</w:t>
      </w:r>
      <w:proofErr w:type="gramEnd"/>
    </w:p>
    <w:p w14:paraId="6F88D7F7" w14:textId="77777777" w:rsidR="00652807" w:rsidRDefault="00652807" w:rsidP="00652807">
      <w:pPr>
        <w:pStyle w:val="whitespace-pre-wrap"/>
      </w:pPr>
      <w:r>
        <w:rPr>
          <w:rStyle w:val="Strong"/>
          <w:rFonts w:eastAsiaTheme="majorEastAsia"/>
        </w:rPr>
        <w:t>Part 1 of main:</w:t>
      </w:r>
      <w:r>
        <w:t xml:space="preserve"> This section initializes the command-line argument parsing process. It defines default values for all parameters and prepares to interpret various operation modes based on which arguments are provided, creating a flexible command interface that supports both fingerprint generation and experiment execution.</w:t>
      </w:r>
    </w:p>
    <w:p w14:paraId="6FD2042E" w14:textId="77777777" w:rsidR="00652807" w:rsidRDefault="00652807" w:rsidP="00652807">
      <w:pPr>
        <w:pStyle w:val="HTMLPreformatted"/>
      </w:pPr>
      <w:r>
        <w:t>java</w:t>
      </w:r>
    </w:p>
    <w:p w14:paraId="66F756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args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9C49E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switch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args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70695C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"--output"</w:t>
      </w:r>
      <w:r>
        <w:rPr>
          <w:rStyle w:val="token"/>
          <w:rFonts w:ascii="Fira Code" w:hAnsi="Fira Code" w:cs="Fira Code"/>
          <w:color w:val="4078F2"/>
        </w:rPr>
        <w:t>:</w:t>
      </w:r>
    </w:p>
    <w:p w14:paraId="62ABCBF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output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args</w:t>
      </w:r>
      <w:proofErr w:type="spellEnd"/>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73BD1E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39561D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7C2957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EEC0AEF"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06C48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textFile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HTMLCode"/>
          <w:rFonts w:ascii="Fira Code" w:eastAsiaTheme="majorEastAsia" w:hAnsi="Fira Code" w:cs="Fira Code"/>
          <w:color w:val="383A42"/>
        </w:rPr>
        <w:t xml:space="preserve"> </w:t>
      </w:r>
      <w:r>
        <w:rPr>
          <w:rStyle w:val="token"/>
          <w:rFonts w:ascii="Fira Code" w:hAnsi="Fira Code" w:cs="Fira Code"/>
          <w:color w:val="4078F2"/>
        </w:rPr>
        <w:t>&amp;&amp;</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rawOutput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HTMLCode"/>
          <w:rFonts w:ascii="Fira Code" w:eastAsiaTheme="majorEastAsia" w:hAnsi="Fira Code" w:cs="Fira Code"/>
          <w:color w:val="383A42"/>
        </w:rPr>
        <w:t xml:space="preserve"> </w:t>
      </w:r>
      <w:r>
        <w:rPr>
          <w:rStyle w:val="token"/>
          <w:rFonts w:ascii="Fira Code" w:hAnsi="Fira Code" w:cs="Fira Code"/>
          <w:color w:val="4078F2"/>
        </w:rPr>
        <w:t>&amp;&amp;</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enhancedOutput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HTMLCode"/>
          <w:rFonts w:ascii="Fira Code" w:eastAsiaTheme="majorEastAsia" w:hAnsi="Fira Code" w:cs="Fira Code"/>
          <w:color w:val="383A42"/>
        </w:rPr>
        <w:t xml:space="preserve"> </w:t>
      </w:r>
      <w:r>
        <w:rPr>
          <w:rStyle w:val="token"/>
          <w:rFonts w:ascii="Fira Code" w:hAnsi="Fira Code" w:cs="Fira Code"/>
          <w:color w:val="4078F2"/>
        </w:rPr>
        <w:t>&amp;&amp;</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statsOutput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524EEA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Generate text fingerprint</w:t>
      </w:r>
    </w:p>
    <w:p w14:paraId="04E5167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"Generating text fingerprint..."</w:t>
      </w:r>
      <w:proofErr w:type="gramStart"/>
      <w:r>
        <w:rPr>
          <w:rStyle w:val="token"/>
          <w:rFonts w:ascii="Fira Code" w:hAnsi="Fira Code" w:cs="Fira Code"/>
          <w:color w:val="383A42"/>
        </w:rPr>
        <w:t>);</w:t>
      </w:r>
      <w:proofErr w:type="gramEnd"/>
    </w:p>
    <w:p w14:paraId="639C0B0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generateTextFingerprint</w:t>
      </w:r>
      <w:proofErr w:type="spellEnd"/>
      <w:r>
        <w:rPr>
          <w:rStyle w:val="token"/>
          <w:rFonts w:ascii="Fira Code" w:hAnsi="Fira Code" w:cs="Fira Code"/>
          <w:color w:val="383A42"/>
        </w:rPr>
        <w:t>(</w:t>
      </w:r>
    </w:p>
    <w:p w14:paraId="745FFB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saltLevel</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token"/>
          <w:rFonts w:ascii="Fira Code" w:hAnsi="Fira Code" w:cs="Fira Code"/>
          <w:color w:val="383A42"/>
        </w:rPr>
        <w:t>,</w:t>
      </w:r>
    </w:p>
    <w:p w14:paraId="212E6C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statsOutput</w:t>
      </w:r>
      <w:proofErr w:type="spellEnd"/>
    </w:p>
    <w:p w14:paraId="0D148B4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830B0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"Text fingerprint generation completed."</w:t>
      </w:r>
      <w:proofErr w:type="gramStart"/>
      <w:r>
        <w:rPr>
          <w:rStyle w:val="token"/>
          <w:rFonts w:ascii="Fira Code" w:hAnsi="Fira Code" w:cs="Fira Code"/>
          <w:color w:val="383A42"/>
        </w:rPr>
        <w:t>);</w:t>
      </w:r>
      <w:proofErr w:type="gramEnd"/>
    </w:p>
    <w:p w14:paraId="2F028D3D"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else</w:t>
      </w: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experimentType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HTMLCode"/>
          <w:rFonts w:ascii="Fira Code" w:eastAsiaTheme="majorEastAsia" w:hAnsi="Fira Code" w:cs="Fira Code"/>
          <w:color w:val="383A42"/>
        </w:rPr>
        <w:t xml:space="preserve"> </w:t>
      </w:r>
      <w:r>
        <w:rPr>
          <w:rStyle w:val="token"/>
          <w:rFonts w:ascii="Fira Code" w:hAnsi="Fira Code" w:cs="Fira Code"/>
          <w:color w:val="4078F2"/>
        </w:rPr>
        <w:t>&amp;&amp;</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output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FF120E6" w14:textId="77777777" w:rsidR="00652807" w:rsidRDefault="00652807" w:rsidP="00652807">
      <w:pPr>
        <w:pStyle w:val="whitespace-pre-wrap"/>
      </w:pPr>
      <w:r>
        <w:rPr>
          <w:rStyle w:val="Strong"/>
          <w:rFonts w:eastAsiaTheme="majorEastAsia"/>
        </w:rPr>
        <w:t>Part 4 of main:</w:t>
      </w:r>
      <w:r>
        <w:t xml:space="preserve"> This section completes argument parsing and begins conditional execution. It detects whether to run in fingerprint generation mode or experiment mode based on the provided </w:t>
      </w:r>
      <w:proofErr w:type="gramStart"/>
      <w:r>
        <w:t>arguments, and</w:t>
      </w:r>
      <w:proofErr w:type="gramEnd"/>
      <w:r>
        <w:t xml:space="preserve"> invokes the appropriate Java methods for the selected operation, creating a flexible command interface.</w:t>
      </w:r>
    </w:p>
    <w:p w14:paraId="3087D2D3" w14:textId="77777777" w:rsidR="00652807" w:rsidRDefault="00652807" w:rsidP="00652807">
      <w:pPr>
        <w:pStyle w:val="HTMLPreformatted"/>
      </w:pPr>
      <w:r>
        <w:t>java</w:t>
      </w:r>
    </w:p>
    <w:p w14:paraId="65AFB6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experiments</w:t>
      </w:r>
    </w:p>
    <w:p w14:paraId="20EAE2C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"Running experiments..."</w:t>
      </w:r>
      <w:proofErr w:type="gramStart"/>
      <w:r>
        <w:rPr>
          <w:rStyle w:val="token"/>
          <w:rFonts w:ascii="Fira Code" w:hAnsi="Fira Code" w:cs="Fira Code"/>
          <w:color w:val="383A42"/>
        </w:rPr>
        <w:t>);</w:t>
      </w:r>
      <w:proofErr w:type="gramEnd"/>
    </w:p>
    <w:p w14:paraId="6E0B07D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HashMapExperiment</w:t>
      </w:r>
      <w:r>
        <w:rPr>
          <w:rStyle w:val="token"/>
          <w:rFonts w:ascii="Fira Code" w:hAnsi="Fira Code" w:cs="Fira Code"/>
          <w:color w:val="383A42"/>
        </w:rPr>
        <w:t>.</w:t>
      </w:r>
      <w:r>
        <w:rPr>
          <w:rStyle w:val="token"/>
          <w:rFonts w:ascii="Fira Code" w:hAnsi="Fira Code" w:cs="Fira Code"/>
          <w:color w:val="4078F2"/>
        </w:rPr>
        <w:t>main</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args</w:t>
      </w:r>
      <w:proofErr w:type="spellEnd"/>
      <w:proofErr w:type="gramStart"/>
      <w:r>
        <w:rPr>
          <w:rStyle w:val="token"/>
          <w:rFonts w:ascii="Fira Code" w:hAnsi="Fira Code" w:cs="Fira Code"/>
          <w:color w:val="383A42"/>
        </w:rPr>
        <w:t>);</w:t>
      </w:r>
      <w:proofErr w:type="gramEnd"/>
    </w:p>
    <w:p w14:paraId="3838C69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527F9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Generate visualizations</w:t>
      </w:r>
    </w:p>
    <w:p w14:paraId="19A54B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"Generating visualizations..."</w:t>
      </w:r>
      <w:proofErr w:type="gramStart"/>
      <w:r>
        <w:rPr>
          <w:rStyle w:val="token"/>
          <w:rFonts w:ascii="Fira Code" w:hAnsi="Fira Code" w:cs="Fira Code"/>
          <w:color w:val="383A42"/>
        </w:rPr>
        <w:t>);</w:t>
      </w:r>
      <w:proofErr w:type="gramEnd"/>
    </w:p>
    <w:p w14:paraId="755FF6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switch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experimentType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D91DFA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hash_function</w:t>
      </w:r>
      <w:proofErr w:type="spellEnd"/>
      <w:r>
        <w:rPr>
          <w:rStyle w:val="token"/>
          <w:rFonts w:ascii="Fira Code" w:hAnsi="Fira Code" w:cs="Fira Code"/>
          <w:color w:val="50A14F"/>
        </w:rPr>
        <w:t>"</w:t>
      </w:r>
      <w:r>
        <w:rPr>
          <w:rStyle w:val="token"/>
          <w:rFonts w:ascii="Fira Code" w:hAnsi="Fira Code" w:cs="Fira Code"/>
          <w:color w:val="4078F2"/>
        </w:rPr>
        <w:t>:</w:t>
      </w:r>
    </w:p>
    <w:p w14:paraId="603D20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visualizeHashFunctionComparison</w:t>
      </w:r>
      <w:r>
        <w:rPr>
          <w:rStyle w:val="token"/>
          <w:rFonts w:ascii="Fira Code" w:hAnsi="Fira Code" w:cs="Fira Code"/>
          <w:color w:val="383A42"/>
        </w:rPr>
        <w:t>(</w:t>
      </w:r>
      <w:r>
        <w:rPr>
          <w:rStyle w:val="token"/>
          <w:rFonts w:ascii="Fira Code" w:hAnsi="Fira Code" w:cs="Fira Code"/>
          <w:color w:val="50A14F"/>
        </w:rPr>
        <w:t>"hash_function_comparison.csv"</w:t>
      </w:r>
      <w:r>
        <w:rPr>
          <w:rStyle w:val="token"/>
          <w:rFonts w:ascii="Fira Code" w:hAnsi="Fira Code" w:cs="Fira Code"/>
          <w:color w:val="383A42"/>
        </w:rPr>
        <w:t>,</w:t>
      </w:r>
      <w:r>
        <w:rPr>
          <w:rStyle w:val="HTMLCode"/>
          <w:rFonts w:ascii="Fira Code" w:eastAsiaTheme="majorEastAsia" w:hAnsi="Fira Code" w:cs="Fira Code"/>
          <w:color w:val="383A42"/>
        </w:rPr>
        <w:t xml:space="preserve"> output</w:t>
      </w:r>
      <w:proofErr w:type="gramStart"/>
      <w:r>
        <w:rPr>
          <w:rStyle w:val="token"/>
          <w:rFonts w:ascii="Fira Code" w:hAnsi="Fira Code" w:cs="Fira Code"/>
          <w:color w:val="383A42"/>
        </w:rPr>
        <w:t>);</w:t>
      </w:r>
      <w:proofErr w:type="gramEnd"/>
    </w:p>
    <w:p w14:paraId="241094B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2B26EC8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token"/>
          <w:rFonts w:ascii="Fira Code" w:hAnsi="Fira Code" w:cs="Fira Code"/>
          <w:color w:val="4078F2"/>
        </w:rPr>
        <w:t>:</w:t>
      </w:r>
    </w:p>
    <w:p w14:paraId="0F4CD7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visualizeCollisions</w:t>
      </w:r>
      <w:proofErr w:type="spellEnd"/>
      <w:r>
        <w:rPr>
          <w:rStyle w:val="token"/>
          <w:rFonts w:ascii="Fira Code" w:hAnsi="Fira Code" w:cs="Fira Code"/>
          <w:color w:val="383A42"/>
        </w:rPr>
        <w:t>(</w:t>
      </w:r>
      <w:r>
        <w:rPr>
          <w:rStyle w:val="token"/>
          <w:rFonts w:ascii="Fira Code" w:hAnsi="Fira Code" w:cs="Fira Code"/>
          <w:color w:val="50A14F"/>
        </w:rPr>
        <w:t>"string_collisions.csv"</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"String Key Collisions"</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output</w:t>
      </w:r>
      <w:r>
        <w:rPr>
          <w:rStyle w:val="token"/>
          <w:rFonts w:ascii="Fira Code" w:hAnsi="Fira Code" w:cs="Fira Code"/>
          <w:color w:val="383A42"/>
        </w:rPr>
        <w:t>.</w:t>
      </w:r>
      <w:r>
        <w:rPr>
          <w:rStyle w:val="token"/>
          <w:rFonts w:ascii="Fira Code" w:hAnsi="Fira Code" w:cs="Fira Code"/>
          <w:color w:val="4078F2"/>
        </w:rPr>
        <w:t>replace</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"_string.png"</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1E1F5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visualizeCollisions</w:t>
      </w:r>
      <w:proofErr w:type="spellEnd"/>
      <w:r>
        <w:rPr>
          <w:rStyle w:val="token"/>
          <w:rFonts w:ascii="Fira Code" w:hAnsi="Fira Code" w:cs="Fira Code"/>
          <w:color w:val="383A42"/>
        </w:rPr>
        <w:t>(</w:t>
      </w:r>
      <w:r>
        <w:rPr>
          <w:rStyle w:val="token"/>
          <w:rFonts w:ascii="Fira Code" w:hAnsi="Fira Code" w:cs="Fira Code"/>
          <w:color w:val="50A14F"/>
        </w:rPr>
        <w:t>"integer_collisions.csv"</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"Integer Key Collisions"</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output</w:t>
      </w:r>
      <w:r>
        <w:rPr>
          <w:rStyle w:val="token"/>
          <w:rFonts w:ascii="Fira Code" w:hAnsi="Fira Code" w:cs="Fira Code"/>
          <w:color w:val="383A42"/>
        </w:rPr>
        <w:t>.</w:t>
      </w:r>
      <w:r>
        <w:rPr>
          <w:rStyle w:val="token"/>
          <w:rFonts w:ascii="Fira Code" w:hAnsi="Fira Code" w:cs="Fira Code"/>
          <w:color w:val="4078F2"/>
        </w:rPr>
        <w:t>replace</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"_integer.png"</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487535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769590A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"lookup"</w:t>
      </w:r>
      <w:r>
        <w:rPr>
          <w:rStyle w:val="token"/>
          <w:rFonts w:ascii="Fira Code" w:hAnsi="Fira Code" w:cs="Fira Code"/>
          <w:color w:val="4078F2"/>
        </w:rPr>
        <w:t>:</w:t>
      </w:r>
    </w:p>
    <w:p w14:paraId="62DAC176" w14:textId="77777777" w:rsidR="00652807" w:rsidRDefault="00652807" w:rsidP="00652807">
      <w:pPr>
        <w:pStyle w:val="whitespace-pre-wrap"/>
      </w:pPr>
      <w:r>
        <w:rPr>
          <w:rStyle w:val="Strong"/>
          <w:rFonts w:eastAsiaTheme="majorEastAsia"/>
        </w:rPr>
        <w:t>Part 5 of main:</w:t>
      </w:r>
      <w:r>
        <w:t xml:space="preserve"> This section handles experiment execution and visualization. For experiment mode, it runs the appropriate experiment through </w:t>
      </w:r>
      <w:proofErr w:type="spellStart"/>
      <w:r>
        <w:t>HashMapExperiment</w:t>
      </w:r>
      <w:proofErr w:type="spellEnd"/>
      <w:r>
        <w:t>, then selects the correct visualization method based on experiment type, handling special cases like the collision experiment that produces multiple outputs.</w:t>
      </w:r>
    </w:p>
    <w:p w14:paraId="7D3CBCA1" w14:textId="77777777" w:rsidR="00652807" w:rsidRDefault="00652807" w:rsidP="00652807">
      <w:pPr>
        <w:pStyle w:val="HTMLPreformatted"/>
      </w:pPr>
      <w:r>
        <w:t>java</w:t>
      </w:r>
    </w:p>
    <w:p w14:paraId="1E1D7A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visualizeLookupPerformance</w:t>
      </w:r>
      <w:r>
        <w:rPr>
          <w:rStyle w:val="token"/>
          <w:rFonts w:ascii="Fira Code" w:hAnsi="Fira Code" w:cs="Fira Code"/>
          <w:color w:val="383A42"/>
        </w:rPr>
        <w:t>(</w:t>
      </w:r>
      <w:r>
        <w:rPr>
          <w:rStyle w:val="token"/>
          <w:rFonts w:ascii="Fira Code" w:hAnsi="Fira Code" w:cs="Fira Code"/>
          <w:color w:val="50A14F"/>
        </w:rPr>
        <w:t>"lookup_performance.csv"</w:t>
      </w:r>
      <w:r>
        <w:rPr>
          <w:rStyle w:val="token"/>
          <w:rFonts w:ascii="Fira Code" w:hAnsi="Fira Code" w:cs="Fira Code"/>
          <w:color w:val="383A42"/>
        </w:rPr>
        <w:t>,</w:t>
      </w:r>
      <w:r>
        <w:rPr>
          <w:rStyle w:val="HTMLCode"/>
          <w:rFonts w:ascii="Fira Code" w:eastAsiaTheme="majorEastAsia" w:hAnsi="Fira Code" w:cs="Fira Code"/>
          <w:color w:val="383A42"/>
        </w:rPr>
        <w:t xml:space="preserve"> output</w:t>
      </w:r>
      <w:proofErr w:type="gramStart"/>
      <w:r>
        <w:rPr>
          <w:rStyle w:val="token"/>
          <w:rFonts w:ascii="Fira Code" w:hAnsi="Fira Code" w:cs="Fira Code"/>
          <w:color w:val="383A42"/>
        </w:rPr>
        <w:t>);</w:t>
      </w:r>
      <w:proofErr w:type="gramEnd"/>
    </w:p>
    <w:p w14:paraId="6BFEDB8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2B38BE2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"distribution"</w:t>
      </w:r>
      <w:r>
        <w:rPr>
          <w:rStyle w:val="token"/>
          <w:rFonts w:ascii="Fira Code" w:hAnsi="Fira Code" w:cs="Fira Code"/>
          <w:color w:val="4078F2"/>
        </w:rPr>
        <w:t>:</w:t>
      </w:r>
    </w:p>
    <w:p w14:paraId="3AE4D9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visualizeBucketDistribution</w:t>
      </w:r>
      <w:r>
        <w:rPr>
          <w:rStyle w:val="token"/>
          <w:rFonts w:ascii="Fira Code" w:hAnsi="Fira Code" w:cs="Fira Code"/>
          <w:color w:val="383A42"/>
        </w:rPr>
        <w:t>(</w:t>
      </w:r>
      <w:r>
        <w:rPr>
          <w:rStyle w:val="token"/>
          <w:rFonts w:ascii="Fira Code" w:hAnsi="Fira Code" w:cs="Fira Code"/>
          <w:color w:val="50A14F"/>
        </w:rPr>
        <w:t>"bucket_distribution.csv"</w:t>
      </w:r>
      <w:r>
        <w:rPr>
          <w:rStyle w:val="token"/>
          <w:rFonts w:ascii="Fira Code" w:hAnsi="Fira Code" w:cs="Fira Code"/>
          <w:color w:val="383A42"/>
        </w:rPr>
        <w:t>,</w:t>
      </w:r>
      <w:r>
        <w:rPr>
          <w:rStyle w:val="HTMLCode"/>
          <w:rFonts w:ascii="Fira Code" w:eastAsiaTheme="majorEastAsia" w:hAnsi="Fira Code" w:cs="Fira Code"/>
          <w:color w:val="383A42"/>
        </w:rPr>
        <w:t xml:space="preserve"> output</w:t>
      </w:r>
      <w:proofErr w:type="gramStart"/>
      <w:r>
        <w:rPr>
          <w:rStyle w:val="token"/>
          <w:rFonts w:ascii="Fira Code" w:hAnsi="Fira Code" w:cs="Fira Code"/>
          <w:color w:val="383A42"/>
        </w:rPr>
        <w:t>);</w:t>
      </w:r>
      <w:proofErr w:type="gramEnd"/>
    </w:p>
    <w:p w14:paraId="787442F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1F38F63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"comparison"</w:t>
      </w:r>
      <w:r>
        <w:rPr>
          <w:rStyle w:val="token"/>
          <w:rFonts w:ascii="Fira Code" w:hAnsi="Fira Code" w:cs="Fira Code"/>
          <w:color w:val="4078F2"/>
        </w:rPr>
        <w:t>:</w:t>
      </w:r>
    </w:p>
    <w:p w14:paraId="674952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visualizeHashMapComparison</w:t>
      </w:r>
      <w:r>
        <w:rPr>
          <w:rStyle w:val="token"/>
          <w:rFonts w:ascii="Fira Code" w:hAnsi="Fira Code" w:cs="Fira Code"/>
          <w:color w:val="383A42"/>
        </w:rPr>
        <w:t>(</w:t>
      </w:r>
      <w:r>
        <w:rPr>
          <w:rStyle w:val="token"/>
          <w:rFonts w:ascii="Fira Code" w:hAnsi="Fira Code" w:cs="Fira Code"/>
          <w:color w:val="50A14F"/>
        </w:rPr>
        <w:t>"hashmap_comparison.csv"</w:t>
      </w:r>
      <w:r>
        <w:rPr>
          <w:rStyle w:val="token"/>
          <w:rFonts w:ascii="Fira Code" w:hAnsi="Fira Code" w:cs="Fira Code"/>
          <w:color w:val="383A42"/>
        </w:rPr>
        <w:t>,</w:t>
      </w:r>
      <w:r>
        <w:rPr>
          <w:rStyle w:val="HTMLCode"/>
          <w:rFonts w:ascii="Fira Code" w:eastAsiaTheme="majorEastAsia" w:hAnsi="Fira Code" w:cs="Fira Code"/>
          <w:color w:val="383A42"/>
        </w:rPr>
        <w:t xml:space="preserve"> output</w:t>
      </w:r>
      <w:proofErr w:type="gramStart"/>
      <w:r>
        <w:rPr>
          <w:rStyle w:val="token"/>
          <w:rFonts w:ascii="Fira Code" w:hAnsi="Fira Code" w:cs="Fira Code"/>
          <w:color w:val="383A42"/>
        </w:rPr>
        <w:t>);</w:t>
      </w:r>
      <w:proofErr w:type="gramEnd"/>
    </w:p>
    <w:p w14:paraId="02FA41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55A6896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case</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text_fingerprint</w:t>
      </w:r>
      <w:proofErr w:type="spellEnd"/>
      <w:r>
        <w:rPr>
          <w:rStyle w:val="token"/>
          <w:rFonts w:ascii="Fira Code" w:hAnsi="Fira Code" w:cs="Fira Code"/>
          <w:color w:val="50A14F"/>
        </w:rPr>
        <w:t>"</w:t>
      </w:r>
      <w:r>
        <w:rPr>
          <w:rStyle w:val="token"/>
          <w:rFonts w:ascii="Fira Code" w:hAnsi="Fira Code" w:cs="Fira Code"/>
          <w:color w:val="4078F2"/>
        </w:rPr>
        <w:t>:</w:t>
      </w:r>
    </w:p>
    <w:p w14:paraId="70F2C52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B76B01"/>
        </w:rPr>
        <w:t>HashMapVisualizer</w:t>
      </w:r>
      <w:r>
        <w:rPr>
          <w:rStyle w:val="token"/>
          <w:rFonts w:ascii="Fira Code" w:hAnsi="Fira Code" w:cs="Fira Code"/>
          <w:color w:val="383A42"/>
        </w:rPr>
        <w:t>.</w:t>
      </w:r>
      <w:r>
        <w:rPr>
          <w:rStyle w:val="token"/>
          <w:rFonts w:ascii="Fira Code" w:hAnsi="Fira Code" w:cs="Fira Code"/>
          <w:color w:val="4078F2"/>
        </w:rPr>
        <w:t>visualizeTextFingerprintAnalysis</w:t>
      </w:r>
      <w:r>
        <w:rPr>
          <w:rStyle w:val="token"/>
          <w:rFonts w:ascii="Fira Code" w:hAnsi="Fira Code" w:cs="Fira Code"/>
          <w:color w:val="383A42"/>
        </w:rPr>
        <w:t>(</w:t>
      </w:r>
      <w:r>
        <w:rPr>
          <w:rStyle w:val="token"/>
          <w:rFonts w:ascii="Fira Code" w:hAnsi="Fira Code" w:cs="Fira Code"/>
          <w:color w:val="50A14F"/>
        </w:rPr>
        <w:t>"text_fingerprint_analysis.csv"</w:t>
      </w:r>
      <w:r>
        <w:rPr>
          <w:rStyle w:val="token"/>
          <w:rFonts w:ascii="Fira Code" w:hAnsi="Fira Code" w:cs="Fira Code"/>
          <w:color w:val="383A42"/>
        </w:rPr>
        <w:t>,</w:t>
      </w:r>
      <w:r>
        <w:rPr>
          <w:rStyle w:val="HTMLCode"/>
          <w:rFonts w:ascii="Fira Code" w:eastAsiaTheme="majorEastAsia" w:hAnsi="Fira Code" w:cs="Fira Code"/>
          <w:color w:val="383A42"/>
        </w:rPr>
        <w:t xml:space="preserve"> output</w:t>
      </w:r>
      <w:proofErr w:type="gramStart"/>
      <w:r>
        <w:rPr>
          <w:rStyle w:val="token"/>
          <w:rFonts w:ascii="Fira Code" w:hAnsi="Fira Code" w:cs="Fira Code"/>
          <w:color w:val="383A42"/>
        </w:rPr>
        <w:t>);</w:t>
      </w:r>
      <w:proofErr w:type="gramEnd"/>
    </w:p>
    <w:p w14:paraId="2C8286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break</w:t>
      </w:r>
      <w:r>
        <w:rPr>
          <w:rStyle w:val="token"/>
          <w:rFonts w:ascii="Fira Code" w:hAnsi="Fira Code" w:cs="Fira Code"/>
          <w:color w:val="383A42"/>
        </w:rPr>
        <w:t>;</w:t>
      </w:r>
      <w:proofErr w:type="gramEnd"/>
    </w:p>
    <w:p w14:paraId="2680A0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default</w:t>
      </w:r>
      <w:r>
        <w:rPr>
          <w:rStyle w:val="token"/>
          <w:rFonts w:ascii="Fira Code" w:hAnsi="Fira Code" w:cs="Fira Code"/>
          <w:color w:val="4078F2"/>
        </w:rPr>
        <w:t>:</w:t>
      </w:r>
    </w:p>
    <w:p w14:paraId="2F8ACE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"Unknown experiment type: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experimentType</w:t>
      </w:r>
      <w:proofErr w:type="spellEnd"/>
      <w:proofErr w:type="gramStart"/>
      <w:r>
        <w:rPr>
          <w:rStyle w:val="token"/>
          <w:rFonts w:ascii="Fira Code" w:hAnsi="Fira Code" w:cs="Fira Code"/>
          <w:color w:val="383A42"/>
        </w:rPr>
        <w:t>);</w:t>
      </w:r>
      <w:proofErr w:type="gramEnd"/>
    </w:p>
    <w:p w14:paraId="7B18428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6CBDDD0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AD481FF" w14:textId="77777777" w:rsidR="00652807" w:rsidRDefault="00652807" w:rsidP="00652807">
      <w:pPr>
        <w:pStyle w:val="whitespace-pre-wrap"/>
      </w:pPr>
      <w:r>
        <w:rPr>
          <w:rStyle w:val="Strong"/>
          <w:rFonts w:eastAsiaTheme="majorEastAsia"/>
        </w:rPr>
        <w:t>Part 6 of main:</w:t>
      </w:r>
      <w:r>
        <w:t xml:space="preserve"> This section continues handling experiment visualization by mapping experiment types to their visualization methods. It completes the switch statement for all supported experiment types and implements error handling for unknown types, ensuring robust operation even with invalid input.</w:t>
      </w:r>
    </w:p>
    <w:p w14:paraId="558BFF9B" w14:textId="77777777" w:rsidR="00652807" w:rsidRDefault="00652807" w:rsidP="00652807">
      <w:pPr>
        <w:pStyle w:val="HTMLPreformatted"/>
      </w:pPr>
      <w:r>
        <w:t>java</w:t>
      </w:r>
    </w:p>
    <w:p w14:paraId="76D9D3B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"Visualizations completed."</w:t>
      </w:r>
      <w:proofErr w:type="gramStart"/>
      <w:r>
        <w:rPr>
          <w:rStyle w:val="token"/>
          <w:rFonts w:ascii="Fira Code" w:hAnsi="Fira Code" w:cs="Fira Code"/>
          <w:color w:val="383A42"/>
        </w:rPr>
        <w:t>);</w:t>
      </w:r>
      <w:proofErr w:type="gramEnd"/>
    </w:p>
    <w:p w14:paraId="1D9B2D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else</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52200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"Invalid arguments"</w:t>
      </w:r>
      <w:proofErr w:type="gramStart"/>
      <w:r>
        <w:rPr>
          <w:rStyle w:val="token"/>
          <w:rFonts w:ascii="Fira Code" w:hAnsi="Fira Code" w:cs="Fira Code"/>
          <w:color w:val="383A42"/>
        </w:rPr>
        <w:t>);</w:t>
      </w:r>
      <w:proofErr w:type="gramEnd"/>
    </w:p>
    <w:p w14:paraId="646BBC7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142A103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CBC4EBE"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F259D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out</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"Experiment completed successfully!"</w:t>
      </w:r>
      <w:proofErr w:type="gramStart"/>
      <w:r>
        <w:rPr>
          <w:rStyle w:val="token"/>
          <w:rFonts w:ascii="Fira Code" w:hAnsi="Fira Code" w:cs="Fira Code"/>
          <w:color w:val="383A42"/>
        </w:rPr>
        <w:t>);</w:t>
      </w:r>
      <w:proofErr w:type="gramEnd"/>
    </w:p>
    <w:p w14:paraId="710B8C2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B76B01"/>
        </w:rPr>
        <w:t>Exception</w:t>
      </w:r>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30BC4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during experiment: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557C505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printStackTrace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D23B8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7E673A1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92C4DE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3B6B1E7"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
    <w:p w14:paraId="62D3A9DB" w14:textId="77777777" w:rsidR="00652807" w:rsidRDefault="00652807" w:rsidP="00652807">
      <w:pPr>
        <w:pStyle w:val="whitespace-pre-wrap"/>
      </w:pPr>
      <w:r>
        <w:rPr>
          <w:rStyle w:val="Strong"/>
          <w:rFonts w:eastAsiaTheme="majorEastAsia"/>
        </w:rPr>
        <w:t>Part 7 of main:</w:t>
      </w:r>
      <w:r>
        <w:t xml:space="preserve"> This section finalizes command execution with appropriate error handling. It reports completion status, catches and reports any exceptions that occur during processing, and ensures that exit codes reflect the success or failure of the operation, maintaining robust operation for scripted execution.</w:t>
      </w:r>
    </w:p>
    <w:p w14:paraId="6D282693" w14:textId="77777777" w:rsidR="00652807" w:rsidRDefault="00652807" w:rsidP="00652807">
      <w:pPr>
        <w:pStyle w:val="Heading2"/>
      </w:pPr>
      <w:r>
        <w:lastRenderedPageBreak/>
        <w:t>HashMapVisualizer.java</w:t>
      </w:r>
    </w:p>
    <w:p w14:paraId="385CC472" w14:textId="77777777" w:rsidR="00652807" w:rsidRDefault="00652807" w:rsidP="00652807">
      <w:pPr>
        <w:pStyle w:val="whitespace-pre-wrap"/>
      </w:pPr>
      <w:r>
        <w:t>Methods and classes defined in this file are shown below.</w:t>
      </w:r>
    </w:p>
    <w:p w14:paraId="59E92A98" w14:textId="77777777" w:rsidR="00652807" w:rsidRDefault="00652807" w:rsidP="00652807">
      <w:pPr>
        <w:pStyle w:val="Heading3"/>
      </w:pPr>
      <w:r>
        <w:t>Class Declaration</w:t>
      </w:r>
    </w:p>
    <w:p w14:paraId="6113F99C" w14:textId="77777777" w:rsidR="00652807" w:rsidRDefault="00652807" w:rsidP="00652807">
      <w:pPr>
        <w:pStyle w:val="HTMLPreformatted"/>
      </w:pPr>
      <w:r>
        <w:t>java</w:t>
      </w:r>
    </w:p>
    <w:p w14:paraId="565BC131"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626A4"/>
        </w:rPr>
        <w:t>public</w:t>
      </w:r>
      <w:r>
        <w:rPr>
          <w:rStyle w:val="token"/>
          <w:rFonts w:ascii="Fira Code" w:hAnsi="Fira Code" w:cs="Fira Code"/>
          <w:i/>
          <w:iCs/>
          <w:color w:val="A0A1A7"/>
        </w:rPr>
        <w:t xml:space="preserve"> </w:t>
      </w:r>
      <w:r>
        <w:rPr>
          <w:rStyle w:val="token"/>
          <w:rFonts w:ascii="Fira Code" w:hAnsi="Fira Code" w:cs="Fira Code"/>
          <w:i/>
          <w:iCs/>
          <w:color w:val="A626A4"/>
        </w:rPr>
        <w:t>class</w:t>
      </w:r>
      <w:r>
        <w:rPr>
          <w:rStyle w:val="token"/>
          <w:rFonts w:ascii="Fira Code" w:hAnsi="Fira Code" w:cs="Fira Code"/>
          <w:i/>
          <w:iCs/>
          <w:color w:val="A0A1A7"/>
        </w:rPr>
        <w:t xml:space="preserve"> </w:t>
      </w:r>
      <w:proofErr w:type="spellStart"/>
      <w:r>
        <w:rPr>
          <w:rStyle w:val="token"/>
          <w:rFonts w:ascii="Fira Code" w:hAnsi="Fira Code" w:cs="Fira Code"/>
          <w:i/>
          <w:iCs/>
          <w:color w:val="B76B01"/>
        </w:rPr>
        <w:t>HashMapVisualizer</w:t>
      </w:r>
      <w:proofErr w:type="spellEnd"/>
      <w:r>
        <w:rPr>
          <w:rStyle w:val="token"/>
          <w:rFonts w:ascii="Fira Code" w:hAnsi="Fira Code" w:cs="Fira Code"/>
          <w:i/>
          <w:iCs/>
          <w:color w:val="A0A1A7"/>
        </w:rPr>
        <w:t xml:space="preserve"> </w:t>
      </w:r>
      <w:r>
        <w:rPr>
          <w:rStyle w:val="token"/>
          <w:rFonts w:ascii="Fira Code" w:hAnsi="Fira Code" w:cs="Fira Code"/>
          <w:i/>
          <w:iCs/>
          <w:color w:val="383A42"/>
        </w:rPr>
        <w:t>{</w:t>
      </w:r>
    </w:p>
    <w:p w14:paraId="190F67BE" w14:textId="77777777" w:rsidR="00652807" w:rsidRDefault="00652807" w:rsidP="00652807">
      <w:pPr>
        <w:pStyle w:val="HTMLPreformatted"/>
        <w:spacing w:before="120" w:after="120"/>
        <w:rPr>
          <w:rStyle w:val="token"/>
          <w:rFonts w:ascii="Fira Code" w:hAnsi="Fira Code" w:cs="Fira Code"/>
          <w:i/>
          <w:iCs/>
          <w:color w:val="A0A1A7"/>
        </w:rPr>
      </w:pPr>
    </w:p>
    <w:p w14:paraId="7F0BAFEC"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7E68F102"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Create a visualization of collision data and save to a file</w:t>
      </w:r>
    </w:p>
    <w:p w14:paraId="1AF2D8BC"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71715346" w14:textId="77777777" w:rsidR="00652807" w:rsidRDefault="00652807" w:rsidP="00652807">
      <w:pPr>
        <w:pStyle w:val="whitespace-pre-wrap"/>
      </w:pPr>
      <w:r>
        <w:rPr>
          <w:rStyle w:val="Strong"/>
          <w:rFonts w:eastAsiaTheme="majorEastAsia"/>
        </w:rPr>
        <w:t>Detailed Description:</w:t>
      </w:r>
      <w:r>
        <w:t xml:space="preserve"> The </w:t>
      </w:r>
      <w:proofErr w:type="spellStart"/>
      <w:r>
        <w:t>HashMapVisualizer</w:t>
      </w:r>
      <w:proofErr w:type="spellEnd"/>
      <w:r>
        <w:t xml:space="preserve"> class generates visual representations of hash map behavior. It converts experimental data into charts and visualizations that demonstrate concepts like collision rates, distribution patterns, and performance characteristics, making abstract hash map concepts visually understandable.</w:t>
      </w:r>
    </w:p>
    <w:p w14:paraId="2394A05D" w14:textId="77777777" w:rsidR="00652807" w:rsidRDefault="00652807" w:rsidP="00652807">
      <w:pPr>
        <w:pStyle w:val="Heading3"/>
      </w:pPr>
      <w:proofErr w:type="spellStart"/>
      <w:r>
        <w:t>visualizeCollisions</w:t>
      </w:r>
      <w:proofErr w:type="spellEnd"/>
    </w:p>
    <w:p w14:paraId="17D8D3E6" w14:textId="77777777" w:rsidR="00652807" w:rsidRDefault="00652807" w:rsidP="00652807">
      <w:pPr>
        <w:pStyle w:val="HTMLPreformatted"/>
      </w:pPr>
      <w:r>
        <w:t>java</w:t>
      </w:r>
    </w:p>
    <w:p w14:paraId="7445D64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visualizeCollisions</w:t>
      </w:r>
      <w:proofErr w:type="spellEnd"/>
      <w:r>
        <w:rPr>
          <w:rStyle w:val="token"/>
          <w:rFonts w:ascii="Fira Code" w:hAnsi="Fira Code" w:cs="Fira Code"/>
          <w:color w:val="383A42"/>
        </w:rPr>
        <w:t>(</w:t>
      </w:r>
      <w:proofErr w:type="gramEnd"/>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63B27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data from CSV file</w:t>
      </w:r>
    </w:p>
    <w:p w14:paraId="165BF10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r>
        <w:rPr>
          <w:rStyle w:val="token"/>
          <w:rFonts w:ascii="Fira Code" w:hAnsi="Fira Code" w:cs="Fira Code"/>
          <w:color w:val="B76B01"/>
        </w:rPr>
        <w:t>Integer</w:t>
      </w:r>
      <w:r>
        <w:rPr>
          <w:rStyle w:val="token"/>
          <w:rFonts w:ascii="Fira Code" w:hAnsi="Fira Code" w:cs="Fira Code"/>
          <w:color w:val="383A42"/>
        </w:rPr>
        <w:t>&gt;&gt;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6039512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11EC5D2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33BE7C4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DB2AB3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BufferedReader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BufferedReader</w:t>
      </w:r>
      <w:proofErr w:type="spellEnd"/>
      <w:r>
        <w:rPr>
          <w:rStyle w:val="token"/>
          <w:rFonts w:ascii="Fira Code" w:hAnsi="Fira Code" w:cs="Fira Code"/>
          <w:color w:val="383A42"/>
        </w:rPr>
        <w:t>(</w:t>
      </w:r>
      <w:proofErr w:type="gramEnd"/>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FileReader</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A5EA3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 Skip header</w:t>
      </w:r>
    </w:p>
    <w:p w14:paraId="5BB6861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while</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442D69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values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line</w:t>
      </w:r>
      <w:r>
        <w:rPr>
          <w:rStyle w:val="token"/>
          <w:rFonts w:ascii="Fira Code" w:hAnsi="Fira Code" w:cs="Fira Code"/>
          <w:color w:val="383A42"/>
        </w:rPr>
        <w:t>.</w:t>
      </w:r>
      <w:r>
        <w:rPr>
          <w:rStyle w:val="token"/>
          <w:rFonts w:ascii="Fira Code" w:hAnsi="Fira Code" w:cs="Fira Code"/>
          <w:color w:val="4078F2"/>
        </w:rPr>
        <w:t>split</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132FBF4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0</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9C96E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1</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F905E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collisions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507D133F"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95828B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contains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61F8DC2" w14:textId="77777777" w:rsidR="00652807" w:rsidRDefault="00652807" w:rsidP="00652807">
      <w:pPr>
        <w:pStyle w:val="whitespace-pre-wrap"/>
      </w:pPr>
      <w:r>
        <w:rPr>
          <w:rStyle w:val="Strong"/>
          <w:rFonts w:eastAsiaTheme="majorEastAsia"/>
        </w:rPr>
        <w:lastRenderedPageBreak/>
        <w:t xml:space="preserve">Part 1 of </w:t>
      </w:r>
      <w:proofErr w:type="spellStart"/>
      <w:r>
        <w:rPr>
          <w:rStyle w:val="Strong"/>
          <w:rFonts w:eastAsiaTheme="majorEastAsia"/>
        </w:rPr>
        <w:t>visualizeCollisions</w:t>
      </w:r>
      <w:proofErr w:type="spellEnd"/>
      <w:r>
        <w:rPr>
          <w:rStyle w:val="Strong"/>
          <w:rFonts w:eastAsiaTheme="majorEastAsia"/>
        </w:rPr>
        <w:t>:</w:t>
      </w:r>
      <w:r>
        <w:t xml:space="preserve"> This section initializes collision visualization by reading experimental data. It parses the CSV file that contains collision experiment results, extracting data sizes, map sizes, and collision counts to create a multi-dimensional data structure for generating the chart.</w:t>
      </w:r>
    </w:p>
    <w:p w14:paraId="338E4709" w14:textId="77777777" w:rsidR="00652807" w:rsidRDefault="00652807" w:rsidP="00652807">
      <w:pPr>
        <w:pStyle w:val="HTMLPreformatted"/>
      </w:pPr>
      <w:r>
        <w:t>java</w:t>
      </w:r>
    </w:p>
    <w:p w14:paraId="7447EB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proofErr w:type="gramEnd"/>
    </w:p>
    <w:p w14:paraId="0634A92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D49A35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contains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D0B41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33CC704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4FB85A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042D37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collisionData</w:t>
      </w:r>
      <w:r>
        <w:rPr>
          <w:rStyle w:val="token"/>
          <w:rFonts w:ascii="Fira Code" w:hAnsi="Fira Code" w:cs="Fira Code"/>
          <w:color w:val="383A42"/>
        </w:rPr>
        <w:t>.</w:t>
      </w:r>
      <w:r>
        <w:rPr>
          <w:rStyle w:val="token"/>
          <w:rFonts w:ascii="Fira Code" w:hAnsi="Fira Code" w:cs="Fira Code"/>
          <w:color w:val="4078F2"/>
        </w:rPr>
        <w:t>computeIfAbsent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k </w:t>
      </w:r>
      <w:r>
        <w:rPr>
          <w:rStyle w:val="token"/>
          <w:rFonts w:ascii="Fira Code" w:hAnsi="Fira Code" w:cs="Fira Code"/>
          <w:color w:val="4078F2"/>
        </w:rPr>
        <w:t>-&gt;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put</w:t>
      </w:r>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collisions</w:t>
      </w:r>
      <w:proofErr w:type="gramStart"/>
      <w:r>
        <w:rPr>
          <w:rStyle w:val="token"/>
          <w:rFonts w:ascii="Fira Code" w:hAnsi="Fira Code" w:cs="Fira Code"/>
          <w:color w:val="383A42"/>
        </w:rPr>
        <w:t>);</w:t>
      </w:r>
      <w:proofErr w:type="gramEnd"/>
    </w:p>
    <w:p w14:paraId="1EB79C3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4F049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133A30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reading CSV file: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5031EE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63C5AD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1A8A30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D83276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Create </w:t>
      </w:r>
      <w:proofErr w:type="spellStart"/>
      <w:r>
        <w:rPr>
          <w:rStyle w:val="token"/>
          <w:rFonts w:ascii="Fira Code" w:hAnsi="Fira Code" w:cs="Fira Code"/>
          <w:i/>
          <w:iCs/>
          <w:color w:val="A0A1A7"/>
        </w:rPr>
        <w:t>BufferedImage</w:t>
      </w:r>
      <w:proofErr w:type="spellEnd"/>
    </w:p>
    <w:p w14:paraId="1B8C38F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800</w:t>
      </w:r>
      <w:r>
        <w:rPr>
          <w:rStyle w:val="token"/>
          <w:rFonts w:ascii="Fira Code" w:hAnsi="Fira Code" w:cs="Fira Code"/>
          <w:color w:val="383A42"/>
        </w:rPr>
        <w:t>;</w:t>
      </w:r>
      <w:proofErr w:type="gramEnd"/>
    </w:p>
    <w:p w14:paraId="6D71662A"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visualizeCollisions</w:t>
      </w:r>
      <w:proofErr w:type="spellEnd"/>
      <w:r>
        <w:rPr>
          <w:rStyle w:val="Strong"/>
          <w:rFonts w:eastAsiaTheme="majorEastAsia"/>
        </w:rPr>
        <w:t>:</w:t>
      </w:r>
      <w:r>
        <w:t xml:space="preserve"> This section completes data loading and begins visualization setup. It organizes the collision data into a structured format for charting, handles file reading errors gracefully, and begins setting up the buffered image that will contain the visualization.</w:t>
      </w:r>
    </w:p>
    <w:p w14:paraId="326959B0" w14:textId="77777777" w:rsidR="00652807" w:rsidRDefault="00652807" w:rsidP="00652807">
      <w:pPr>
        <w:pStyle w:val="HTMLPreformatted"/>
      </w:pPr>
      <w:r>
        <w:t>java</w:t>
      </w:r>
    </w:p>
    <w:p w14:paraId="0EA2752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600</w:t>
      </w:r>
      <w:r>
        <w:rPr>
          <w:rStyle w:val="token"/>
          <w:rFonts w:ascii="Fira Code" w:hAnsi="Fira Code" w:cs="Fira Code"/>
          <w:color w:val="383A42"/>
        </w:rPr>
        <w:t>;</w:t>
      </w:r>
      <w:proofErr w:type="gramEnd"/>
    </w:p>
    <w:p w14:paraId="097526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BufferedImage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r>
        <w:rPr>
          <w:rStyle w:val="token"/>
          <w:rFonts w:ascii="Fira Code" w:hAnsi="Fira Code" w:cs="Fira Code"/>
          <w:color w:val="383A42"/>
        </w:rPr>
        <w:t>.</w:t>
      </w:r>
      <w:r>
        <w:rPr>
          <w:rStyle w:val="HTMLCode"/>
          <w:rFonts w:ascii="Fira Code" w:eastAsiaTheme="majorEastAsia" w:hAnsi="Fira Code" w:cs="Fira Code"/>
          <w:color w:val="383A42"/>
        </w:rPr>
        <w:t>TYPE_INT_ARGB</w:t>
      </w:r>
      <w:proofErr w:type="spellEnd"/>
      <w:proofErr w:type="gramStart"/>
      <w:r>
        <w:rPr>
          <w:rStyle w:val="token"/>
          <w:rFonts w:ascii="Fira Code" w:hAnsi="Fira Code" w:cs="Fira Code"/>
          <w:color w:val="383A42"/>
        </w:rPr>
        <w:t>);</w:t>
      </w:r>
      <w:proofErr w:type="gramEnd"/>
    </w:p>
    <w:p w14:paraId="6E471B8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Graphics2D</w:t>
      </w:r>
      <w:r>
        <w:rPr>
          <w:rStyle w:val="HTMLCode"/>
          <w:rFonts w:ascii="Fira Code" w:eastAsiaTheme="majorEastAsia" w:hAnsi="Fira Code" w:cs="Fira Code"/>
          <w:color w:val="383A42"/>
        </w:rPr>
        <w:t xml:space="preserve"> g2d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hAnsi="Fira Code" w:cs="Fira Code"/>
          <w:color w:val="383A42"/>
        </w:rPr>
        <w:t>.</w:t>
      </w:r>
      <w:r>
        <w:rPr>
          <w:rStyle w:val="token"/>
          <w:rFonts w:ascii="Fira Code" w:hAnsi="Fira Code" w:cs="Fira Code"/>
          <w:color w:val="4078F2"/>
        </w:rPr>
        <w:t>createGraphics</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8F7582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setRenderingHint</w:t>
      </w:r>
      <w:r>
        <w:rPr>
          <w:rStyle w:val="token"/>
          <w:rFonts w:ascii="Fira Code" w:hAnsi="Fira Code" w:cs="Fira Code"/>
          <w:color w:val="383A42"/>
        </w:rPr>
        <w:t>(</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KEY_ANTIALIASING</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VALUE_ANTIALIAS_ON</w:t>
      </w:r>
      <w:proofErr w:type="spellEnd"/>
      <w:proofErr w:type="gramStart"/>
      <w:r>
        <w:rPr>
          <w:rStyle w:val="token"/>
          <w:rFonts w:ascii="Fira Code" w:hAnsi="Fira Code" w:cs="Fira Code"/>
          <w:color w:val="383A42"/>
        </w:rPr>
        <w:t>);</w:t>
      </w:r>
      <w:proofErr w:type="gramEnd"/>
    </w:p>
    <w:p w14:paraId="03FD37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WHITE</w:t>
      </w:r>
      <w:proofErr w:type="spellEnd"/>
      <w:proofErr w:type="gramStart"/>
      <w:r>
        <w:rPr>
          <w:rStyle w:val="token"/>
          <w:rFonts w:ascii="Fira Code" w:hAnsi="Fira Code" w:cs="Fira Code"/>
          <w:color w:val="383A42"/>
        </w:rPr>
        <w:t>);</w:t>
      </w:r>
      <w:proofErr w:type="gramEnd"/>
    </w:p>
    <w:p w14:paraId="2458E53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proofErr w:type="gramStart"/>
      <w:r>
        <w:rPr>
          <w:rStyle w:val="token"/>
          <w:rFonts w:ascii="Fira Code" w:hAnsi="Fira Code" w:cs="Fira Code"/>
          <w:color w:val="383A42"/>
        </w:rPr>
        <w:t>);</w:t>
      </w:r>
      <w:proofErr w:type="gramEnd"/>
    </w:p>
    <w:p w14:paraId="015EF4D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2E449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7AD278B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76E14C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axes</w:t>
      </w:r>
    </w:p>
    <w:p w14:paraId="551F138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243D96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 x-axis</w:t>
      </w:r>
    </w:p>
    <w:p w14:paraId="69D053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 y-axis</w:t>
      </w:r>
    </w:p>
    <w:p w14:paraId="7819913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7E49A5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x-axis labels</w:t>
      </w:r>
    </w:p>
    <w:p w14:paraId="6801A749"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visualizeCollisions</w:t>
      </w:r>
      <w:proofErr w:type="spellEnd"/>
      <w:r>
        <w:rPr>
          <w:rStyle w:val="Strong"/>
          <w:rFonts w:eastAsiaTheme="majorEastAsia"/>
        </w:rPr>
        <w:t>:</w:t>
      </w:r>
      <w:r>
        <w:t xml:space="preserve"> This section creates the visualization canvas and draws the chart axes. It sets up an anti-aliased graphics context with a white background, draws the X and Y axes with appropriate padding, and prepares to add axis labels and data points.</w:t>
      </w:r>
    </w:p>
    <w:p w14:paraId="227B97C1" w14:textId="77777777" w:rsidR="00652807" w:rsidRDefault="00652807" w:rsidP="00652807">
      <w:pPr>
        <w:pStyle w:val="HTMLPreformatted"/>
      </w:pPr>
      <w:r>
        <w:t>java</w:t>
      </w:r>
    </w:p>
    <w:p w14:paraId="7A7980B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FontMetrics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fm</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24C79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AEE337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4F3949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label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valueOf</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63B9213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label</w:t>
      </w:r>
      <w:proofErr w:type="gramStart"/>
      <w:r>
        <w:rPr>
          <w:rStyle w:val="token"/>
          <w:rFonts w:ascii="Fira Code" w:hAnsi="Fira Code" w:cs="Fira Code"/>
          <w:color w:val="383A42"/>
        </w:rPr>
        <w:t>);</w:t>
      </w:r>
      <w:proofErr w:type="gramEnd"/>
    </w:p>
    <w:p w14:paraId="503CC5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46633D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HTMLCode"/>
          <w:rFonts w:ascii="Fira Code" w:eastAsiaTheme="majorEastAsia" w:hAnsi="Fira Code" w:cs="Fira Code"/>
          <w:color w:val="383A42"/>
        </w:rPr>
        <w:t>label</w:t>
      </w:r>
      <w:r>
        <w:rPr>
          <w:rStyle w:val="token"/>
          <w:rFonts w:ascii="Fira Code" w:hAnsi="Fira Code" w:cs="Fira Code"/>
          <w:color w:val="383A42"/>
        </w:rPr>
        <w: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6841387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920E0D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D5D576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collision value for scaling</w:t>
      </w:r>
    </w:p>
    <w:p w14:paraId="30EE6A4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maxCollisions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456FDC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dataMap</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collisionData</w:t>
      </w:r>
      <w:r>
        <w:rPr>
          <w:rStyle w:val="token"/>
          <w:rFonts w:ascii="Fira Code" w:hAnsi="Fira Code" w:cs="Fira Code"/>
          <w:color w:val="383A42"/>
        </w:rPr>
        <w:t>.</w:t>
      </w:r>
      <w:r>
        <w:rPr>
          <w:rStyle w:val="token"/>
          <w:rFonts w:ascii="Fira Code" w:hAnsi="Fira Code" w:cs="Fira Code"/>
          <w:color w:val="4078F2"/>
        </w:rPr>
        <w:t>values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F61F89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collisions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dataMap</w:t>
      </w:r>
      <w:r>
        <w:rPr>
          <w:rStyle w:val="token"/>
          <w:rFonts w:ascii="Fira Code" w:hAnsi="Fira Code" w:cs="Fira Code"/>
          <w:color w:val="383A42"/>
        </w:rPr>
        <w:t>.</w:t>
      </w:r>
      <w:r>
        <w:rPr>
          <w:rStyle w:val="token"/>
          <w:rFonts w:ascii="Fira Code" w:hAnsi="Fira Code" w:cs="Fira Code"/>
          <w:color w:val="4078F2"/>
        </w:rPr>
        <w:t>values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C89A0A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maxCollisions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maxCollisions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collisions</w:t>
      </w:r>
      <w:proofErr w:type="gramStart"/>
      <w:r>
        <w:rPr>
          <w:rStyle w:val="token"/>
          <w:rFonts w:ascii="Fira Code" w:hAnsi="Fira Code" w:cs="Fira Code"/>
          <w:color w:val="383A42"/>
        </w:rPr>
        <w:t>);</w:t>
      </w:r>
      <w:proofErr w:type="gramEnd"/>
    </w:p>
    <w:p w14:paraId="66E5EA2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D53F9AA"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visualizeCollisions</w:t>
      </w:r>
      <w:proofErr w:type="spellEnd"/>
      <w:r>
        <w:rPr>
          <w:rStyle w:val="Strong"/>
          <w:rFonts w:eastAsiaTheme="majorEastAsia"/>
        </w:rPr>
        <w:t>:</w:t>
      </w:r>
      <w:r>
        <w:t xml:space="preserve"> This section adds X-axis labels and calculates scaling factors. It places hash map size labels along the X-axis and determines the maximum </w:t>
      </w:r>
      <w:r>
        <w:lastRenderedPageBreak/>
        <w:t>collision count to establish the Y-axis scale, ensuring that all data points will fit appropriately within the chart dimensions.</w:t>
      </w:r>
    </w:p>
    <w:p w14:paraId="399DA408" w14:textId="77777777" w:rsidR="00652807" w:rsidRDefault="00652807" w:rsidP="00652807">
      <w:pPr>
        <w:pStyle w:val="HTMLPreformatted"/>
      </w:pPr>
      <w:r>
        <w:t>java</w:t>
      </w:r>
    </w:p>
    <w:p w14:paraId="6FAAA65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0BD275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39BCBB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lines for each data size</w:t>
      </w:r>
    </w:p>
    <w:p w14:paraId="3AE2F66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Color</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colors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RED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BLUE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GREEN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ORANGE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MAGENTA</w:t>
      </w:r>
      <w:proofErr w:type="spellEnd"/>
      <w:proofErr w:type="gramStart"/>
      <w:r>
        <w:rPr>
          <w:rStyle w:val="token"/>
          <w:rFonts w:ascii="Fira Code" w:hAnsi="Fira Code" w:cs="Fira Code"/>
          <w:color w:val="383A42"/>
        </w:rPr>
        <w:t>};</w:t>
      </w:r>
      <w:proofErr w:type="gramEnd"/>
    </w:p>
    <w:p w14:paraId="3013F1B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82DA0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5963C1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2F0797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E6FA65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5C4E0E1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3980173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boolean</w:t>
      </w:r>
      <w:proofErr w:type="spellEnd"/>
      <w:r>
        <w:rPr>
          <w:rStyle w:val="HTMLCode"/>
          <w:rFonts w:ascii="Fira Code" w:eastAsiaTheme="majorEastAsia" w:hAnsi="Fira Code" w:cs="Fira Code"/>
          <w:color w:val="383A42"/>
        </w:rPr>
        <w:t xml:space="preserve"> first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true</w:t>
      </w:r>
      <w:r>
        <w:rPr>
          <w:rStyle w:val="token"/>
          <w:rFonts w:ascii="Fira Code" w:hAnsi="Fira Code" w:cs="Fira Code"/>
          <w:color w:val="383A42"/>
        </w:rPr>
        <w:t>;</w:t>
      </w:r>
      <w:proofErr w:type="gramEnd"/>
    </w:p>
    <w:p w14:paraId="0207B164"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C2CE7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j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j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hAnsi="Fira Code" w:cs="Fira Code"/>
          <w:color w:val="4078F2"/>
        </w:rPr>
        <w: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1CC207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r>
        <w:rPr>
          <w:rStyle w:val="HTMLCode"/>
          <w:rFonts w:ascii="Fira Code" w:eastAsiaTheme="majorEastAsia" w:hAnsi="Fira Code" w:cs="Fira Code"/>
          <w:color w:val="383A42"/>
        </w:rPr>
        <w:t>j</w:t>
      </w:r>
      <w:proofErr w:type="gramStart"/>
      <w:r>
        <w:rPr>
          <w:rStyle w:val="token"/>
          <w:rFonts w:ascii="Fira Code" w:hAnsi="Fira Code" w:cs="Fira Code"/>
          <w:color w:val="383A42"/>
        </w:rPr>
        <w:t>);</w:t>
      </w:r>
      <w:proofErr w:type="gramEnd"/>
    </w:p>
    <w:p w14:paraId="6F0639F0"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collisions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collisionData</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r>
        <w:rPr>
          <w:rStyle w:val="token"/>
          <w:rFonts w:ascii="Fira Code" w:hAnsi="Fira Code" w:cs="Fira Code"/>
          <w:color w:val="4078F2"/>
        </w:rPr>
        <w:t>get</w:t>
      </w:r>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5CE99BAE"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visualizeCollisions</w:t>
      </w:r>
      <w:proofErr w:type="spellEnd"/>
      <w:r>
        <w:rPr>
          <w:rStyle w:val="Strong"/>
          <w:rFonts w:eastAsiaTheme="majorEastAsia"/>
        </w:rPr>
        <w:t>:</w:t>
      </w:r>
      <w:r>
        <w:t xml:space="preserve"> This section begins drawing data lines for each dataset size. It uses different colors for each data series, prepares to plot connected line segments for each series, and calculates the appropriate screen coordinates for each data point based on the established scales.</w:t>
      </w:r>
    </w:p>
    <w:p w14:paraId="090646D8" w14:textId="77777777" w:rsidR="00652807" w:rsidRDefault="00652807" w:rsidP="00652807">
      <w:pPr>
        <w:pStyle w:val="HTMLPreformatted"/>
      </w:pPr>
      <w:r>
        <w:t>java</w:t>
      </w:r>
    </w:p>
    <w:p w14:paraId="50D87D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j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1C5DDC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collisions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maxCollisions</w:t>
      </w:r>
      <w:proofErr w:type="spellEnd"/>
      <w:proofErr w:type="gramStart"/>
      <w:r>
        <w:rPr>
          <w:rStyle w:val="token"/>
          <w:rFonts w:ascii="Fira Code" w:hAnsi="Fira Code" w:cs="Fira Code"/>
          <w:color w:val="383A42"/>
        </w:rPr>
        <w:t>);</w:t>
      </w:r>
      <w:proofErr w:type="gramEnd"/>
    </w:p>
    <w:p w14:paraId="57DAAD0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B2DB5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fillOval</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w:t>
      </w:r>
      <w:proofErr w:type="gramStart"/>
      <w:r>
        <w:rPr>
          <w:rStyle w:val="token"/>
          <w:rFonts w:ascii="Fira Code" w:hAnsi="Fira Code" w:cs="Fira Code"/>
          <w:color w:val="383A42"/>
        </w:rPr>
        <w:t>);</w:t>
      </w:r>
      <w:proofErr w:type="gramEnd"/>
    </w:p>
    <w:p w14:paraId="2396BB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r>
        <w:rPr>
          <w:rStyle w:val="HTMLCode"/>
          <w:rFonts w:ascii="Fira Code" w:eastAsiaTheme="majorEastAsia" w:hAnsi="Fira Code" w:cs="Fira Code"/>
          <w:color w:val="383A42"/>
        </w:rPr>
        <w:t>first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8A68B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proofErr w:type="spellStart"/>
      <w:r>
        <w:rPr>
          <w:rStyle w:val="HTMLCode"/>
          <w:rFonts w:ascii="Fira Code" w:eastAsiaTheme="majorEastAsia" w:hAnsi="Fira Code" w:cs="Fira Code"/>
          <w:color w:val="383A42"/>
        </w:rPr>
        <w:t>prevX</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x</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y</w:t>
      </w:r>
      <w:proofErr w:type="gramStart"/>
      <w:r>
        <w:rPr>
          <w:rStyle w:val="token"/>
          <w:rFonts w:ascii="Fira Code" w:hAnsi="Fira Code" w:cs="Fira Code"/>
          <w:color w:val="383A42"/>
        </w:rPr>
        <w:t>);</w:t>
      </w:r>
      <w:proofErr w:type="gramEnd"/>
    </w:p>
    <w:p w14:paraId="584C626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567C37E"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8C363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r>
        <w:rPr>
          <w:rStyle w:val="HTMLCode"/>
          <w:rFonts w:ascii="Fira Code" w:eastAsiaTheme="majorEastAsia" w:hAnsi="Fira Code" w:cs="Fira Code"/>
          <w:color w:val="383A42"/>
        </w:rPr>
        <w:t>prevX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x</w:t>
      </w:r>
      <w:r>
        <w:rPr>
          <w:rStyle w:val="token"/>
          <w:rFonts w:ascii="Fira Code" w:hAnsi="Fira Code" w:cs="Fira Code"/>
          <w:color w:val="383A42"/>
        </w:rPr>
        <w:t>;</w:t>
      </w:r>
      <w:proofErr w:type="gramEnd"/>
    </w:p>
    <w:p w14:paraId="7ACC540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y</w:t>
      </w:r>
      <w:r>
        <w:rPr>
          <w:rStyle w:val="token"/>
          <w:rFonts w:ascii="Fira Code" w:hAnsi="Fira Code" w:cs="Fira Code"/>
          <w:color w:val="383A42"/>
        </w:rPr>
        <w:t>;</w:t>
      </w:r>
      <w:proofErr w:type="gramEnd"/>
    </w:p>
    <w:p w14:paraId="0BC165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first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false</w:t>
      </w:r>
      <w:r>
        <w:rPr>
          <w:rStyle w:val="token"/>
          <w:rFonts w:ascii="Fira Code" w:hAnsi="Fira Code" w:cs="Fira Code"/>
          <w:color w:val="383A42"/>
        </w:rPr>
        <w:t>;</w:t>
      </w:r>
      <w:proofErr w:type="gramEnd"/>
    </w:p>
    <w:p w14:paraId="157291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7344A89"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C1C524B"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visualizeCollisions</w:t>
      </w:r>
      <w:proofErr w:type="spellEnd"/>
      <w:r>
        <w:rPr>
          <w:rStyle w:val="Strong"/>
          <w:rFonts w:eastAsiaTheme="majorEastAsia"/>
        </w:rPr>
        <w:t>:</w:t>
      </w:r>
      <w:r>
        <w:t xml:space="preserve"> This section draws the data points and connecting lines. For each data series, it plots markers at each data point and connects them with lines, creating a visual representation of how collision counts vary with hash map size for different data volumes.</w:t>
      </w:r>
    </w:p>
    <w:p w14:paraId="458DEFFF" w14:textId="77777777" w:rsidR="00652807" w:rsidRDefault="00652807" w:rsidP="00652807">
      <w:pPr>
        <w:pStyle w:val="HTMLPreformatted"/>
      </w:pPr>
      <w:r>
        <w:t>java</w:t>
      </w:r>
    </w:p>
    <w:p w14:paraId="713CE0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legend</w:t>
      </w:r>
    </w:p>
    <w:p w14:paraId="478DD5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200</w:t>
      </w:r>
      <w:r>
        <w:rPr>
          <w:rStyle w:val="token"/>
          <w:rFonts w:ascii="Fira Code" w:hAnsi="Fira Code" w:cs="Fira Code"/>
          <w:color w:val="383A42"/>
        </w:rPr>
        <w:t>;</w:t>
      </w:r>
      <w:proofErr w:type="gramEnd"/>
    </w:p>
    <w:p w14:paraId="2740296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6380561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D7380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31F422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proofErr w:type="spellStart"/>
      <w:r>
        <w:rPr>
          <w:rStyle w:val="HTMLCode"/>
          <w:rFonts w:ascii="Fira Code" w:eastAsiaTheme="majorEastAsia" w:hAnsi="Fira Code" w:cs="Fira Code"/>
          <w:color w:val="383A42"/>
        </w:rPr>
        <w:t>legendX</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4138D9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3D0C850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token"/>
          <w:rFonts w:ascii="Fira Code" w:hAnsi="Fira Code" w:cs="Fira Code"/>
          <w:color w:val="50A14F"/>
        </w:rPr>
        <w:t>"Data Size: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24583F0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876AF14"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C2793A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titles</w:t>
      </w:r>
    </w:p>
    <w:p w14:paraId="0558D5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setFont</w:t>
      </w:r>
      <w:r>
        <w:rPr>
          <w:rStyle w:val="token"/>
          <w:rFonts w:ascii="Fira Code" w:hAnsi="Fira Code" w:cs="Fira Code"/>
          <w:color w:val="383A42"/>
        </w:rPr>
        <w:t>(</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Font</w:t>
      </w:r>
      <w:r>
        <w:rPr>
          <w:rStyle w:val="token"/>
          <w:rFonts w:ascii="Fira Code" w:hAnsi="Fira Code" w:cs="Fira Code"/>
          <w:color w:val="383A42"/>
        </w:rPr>
        <w:t>(</w:t>
      </w:r>
      <w:proofErr w:type="gramEnd"/>
      <w:r>
        <w:rPr>
          <w:rStyle w:val="token"/>
          <w:rFonts w:ascii="Fira Code" w:hAnsi="Fira Code" w:cs="Fira Code"/>
          <w:color w:val="50A14F"/>
        </w:rPr>
        <w:t>"Arial"</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w:t>
      </w:r>
      <w:r>
        <w:rPr>
          <w:rStyle w:val="token"/>
          <w:rFonts w:ascii="Fira Code" w:hAnsi="Fira Code" w:cs="Fira Code"/>
          <w:color w:val="383A42"/>
        </w:rPr>
        <w:t>.</w:t>
      </w:r>
      <w:r>
        <w:rPr>
          <w:rStyle w:val="HTMLCode"/>
          <w:rFonts w:ascii="Fira Code" w:eastAsiaTheme="majorEastAsia" w:hAnsi="Fira Code" w:cs="Fira Code"/>
          <w:color w:val="383A42"/>
        </w:rPr>
        <w:t>BOLD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16</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BF7C35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xAxisTitle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"HashMap Size</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2B0DDB3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yAxisTitle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"Number of Collisions</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4D9EA092"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visualizeCollisions</w:t>
      </w:r>
      <w:proofErr w:type="spellEnd"/>
      <w:r>
        <w:rPr>
          <w:rStyle w:val="Strong"/>
          <w:rFonts w:eastAsiaTheme="majorEastAsia"/>
        </w:rPr>
        <w:t>:</w:t>
      </w:r>
      <w:r>
        <w:t xml:space="preserve"> This section adds a legend and axis titles to the chart. It creates color-coded legend entries for each data series, adds descriptive labels for the X and Y axes, and enhances the chart's readability and educational value with clear data identification.</w:t>
      </w:r>
    </w:p>
    <w:p w14:paraId="5982DC9A" w14:textId="77777777" w:rsidR="00652807" w:rsidRDefault="00652807" w:rsidP="00652807">
      <w:pPr>
        <w:pStyle w:val="HTMLPreformatted"/>
      </w:pPr>
      <w:r>
        <w:t>java</w:t>
      </w:r>
    </w:p>
    <w:p w14:paraId="0C55D8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545D080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10097E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r>
        <w:rPr>
          <w:rStyle w:val="token"/>
          <w:rFonts w:ascii="Fira Code" w:hAnsi="Fira Code" w:cs="Fira Code"/>
          <w:color w:val="4078F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574CE0E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proofErr w:type="gramStart"/>
      <w:r>
        <w:rPr>
          <w:rStyle w:val="token"/>
          <w:rFonts w:ascii="Fira Code" w:hAnsi="Fira Code" w:cs="Fira Code"/>
          <w:color w:val="383A42"/>
        </w:rPr>
        <w:t>);</w:t>
      </w:r>
      <w:proofErr w:type="gramEnd"/>
    </w:p>
    <w:p w14:paraId="3B5BD6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4D337B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4078F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B201A1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995E94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dispose</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7232B7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B47A3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Save image</w:t>
      </w:r>
    </w:p>
    <w:p w14:paraId="264F27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59E70B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ImageIO</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r>
        <w:rPr>
          <w:rStyle w:val="HTMLCode"/>
          <w:rFonts w:ascii="Fira Code" w:eastAsiaTheme="majorEastAsia" w:hAnsi="Fira Code" w:cs="Fira Code"/>
          <w:color w:val="383A42"/>
        </w:rPr>
        <w:t>image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r>
        <w:rPr>
          <w:rStyle w:val="token"/>
          <w:rFonts w:ascii="Fira Code" w:hAnsi="Fira Code" w:cs="Fira Code"/>
          <w:color w:val="B76B01"/>
        </w:rPr>
        <w:t>File</w:t>
      </w:r>
      <w:r>
        <w:rPr>
          <w:rStyle w:val="token"/>
          <w:rFonts w:ascii="Fira Code" w:hAnsi="Fira Code" w:cs="Fira Code"/>
          <w:color w:val="383A42"/>
        </w:rPr>
        <w:t>(</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A5608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190D3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saving image: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C1F9C4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53BBB79F"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visualizeCollisions</w:t>
      </w:r>
      <w:proofErr w:type="spellEnd"/>
      <w:r>
        <w:rPr>
          <w:rStyle w:val="Strong"/>
          <w:rFonts w:eastAsiaTheme="majorEastAsia"/>
        </w:rPr>
        <w:t>:</w:t>
      </w:r>
      <w:r>
        <w:t xml:space="preserve"> This section completes axis labeling and saves the visualization. It positions and rotates the Y-axis title for proper orientation, cleans up graphics resources, and writes the completed visualization to a PNG file, implementing error handling for file output operations.</w:t>
      </w:r>
    </w:p>
    <w:p w14:paraId="638033F3" w14:textId="77777777" w:rsidR="00652807" w:rsidRDefault="00652807" w:rsidP="00652807">
      <w:pPr>
        <w:pStyle w:val="HTMLPreformatted"/>
      </w:pPr>
      <w:r>
        <w:t>java</w:t>
      </w:r>
    </w:p>
    <w:p w14:paraId="4855EA1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23013A29"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01210247" w14:textId="77777777" w:rsidR="00652807" w:rsidRDefault="00652807" w:rsidP="00652807">
      <w:pPr>
        <w:pStyle w:val="HTMLPreformatted"/>
        <w:spacing w:before="120" w:after="120"/>
        <w:rPr>
          <w:rStyle w:val="token"/>
          <w:rFonts w:ascii="Fira Code" w:hAnsi="Fira Code" w:cs="Fira Code"/>
          <w:i/>
          <w:iCs/>
          <w:color w:val="A0A1A7"/>
        </w:rPr>
      </w:pPr>
    </w:p>
    <w:p w14:paraId="6A6106ED"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2753A797"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Create a visualization of lookup performance and save to a file</w:t>
      </w:r>
    </w:p>
    <w:p w14:paraId="4F51039A"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72040A2D" w14:textId="77777777" w:rsidR="00652807" w:rsidRDefault="00652807" w:rsidP="00652807">
      <w:pPr>
        <w:pStyle w:val="whitespace-pre-wrap"/>
      </w:pPr>
      <w:r>
        <w:rPr>
          <w:rStyle w:val="Strong"/>
          <w:rFonts w:eastAsiaTheme="majorEastAsia"/>
        </w:rPr>
        <w:t xml:space="preserve">Part 9 of </w:t>
      </w:r>
      <w:proofErr w:type="spellStart"/>
      <w:r>
        <w:rPr>
          <w:rStyle w:val="Strong"/>
          <w:rFonts w:eastAsiaTheme="majorEastAsia"/>
        </w:rPr>
        <w:t>visualizeCollisions</w:t>
      </w:r>
      <w:proofErr w:type="spellEnd"/>
      <w:r>
        <w:rPr>
          <w:rStyle w:val="Strong"/>
          <w:rFonts w:eastAsiaTheme="majorEastAsia"/>
        </w:rPr>
        <w:t>:</w:t>
      </w:r>
      <w:r>
        <w:t xml:space="preserve"> This section finalizes the collision visualization method. It completes the file saving process and provides a transition to the next visualization method, maintaining a structured approach to the visualization system's implementation.</w:t>
      </w:r>
    </w:p>
    <w:p w14:paraId="20075B62" w14:textId="77777777" w:rsidR="00652807" w:rsidRDefault="00652807" w:rsidP="00652807">
      <w:pPr>
        <w:pStyle w:val="Heading3"/>
      </w:pPr>
      <w:proofErr w:type="spellStart"/>
      <w:r>
        <w:t>visualizeLookupPerformance</w:t>
      </w:r>
      <w:proofErr w:type="spellEnd"/>
    </w:p>
    <w:p w14:paraId="55497BD1" w14:textId="77777777" w:rsidR="00652807" w:rsidRDefault="00652807" w:rsidP="00652807">
      <w:pPr>
        <w:pStyle w:val="HTMLPreformatted"/>
      </w:pPr>
      <w:r>
        <w:t>java</w:t>
      </w:r>
    </w:p>
    <w:p w14:paraId="7F1FEA1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visualizeLookupPerformance</w:t>
      </w:r>
      <w:proofErr w:type="spellEnd"/>
      <w:r>
        <w:rPr>
          <w:rStyle w:val="token"/>
          <w:rFonts w:ascii="Fira Code" w:hAnsi="Fira Code" w:cs="Fira Code"/>
          <w:color w:val="383A42"/>
        </w:rPr>
        <w:t>(</w:t>
      </w:r>
      <w:proofErr w:type="gramEnd"/>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665A85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data from CSV file</w:t>
      </w:r>
    </w:p>
    <w:p w14:paraId="04F8D06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r>
        <w:rPr>
          <w:rStyle w:val="token"/>
          <w:rFonts w:ascii="Fira Code" w:hAnsi="Fira Code" w:cs="Fira Code"/>
          <w:color w:val="B76B01"/>
        </w:rPr>
        <w:t>Double</w:t>
      </w:r>
      <w:r>
        <w:rPr>
          <w:rStyle w:val="token"/>
          <w:rFonts w:ascii="Fira Code" w:hAnsi="Fira Code" w:cs="Fira Code"/>
          <w:color w:val="383A42"/>
        </w:rPr>
        <w:t>&gt;&gt;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5860BA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11EDA54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64E9507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5C15C6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BufferedReader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BufferedReader</w:t>
      </w:r>
      <w:proofErr w:type="spellEnd"/>
      <w:r>
        <w:rPr>
          <w:rStyle w:val="token"/>
          <w:rFonts w:ascii="Fira Code" w:hAnsi="Fira Code" w:cs="Fira Code"/>
          <w:color w:val="383A42"/>
        </w:rPr>
        <w:t>(</w:t>
      </w:r>
      <w:proofErr w:type="gramEnd"/>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FileReader</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60357A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9457E6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while</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A0EF0C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values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line</w:t>
      </w:r>
      <w:r>
        <w:rPr>
          <w:rStyle w:val="token"/>
          <w:rFonts w:ascii="Fira Code" w:hAnsi="Fira Code" w:cs="Fira Code"/>
          <w:color w:val="383A42"/>
        </w:rPr>
        <w:t>.</w:t>
      </w:r>
      <w:r>
        <w:rPr>
          <w:rStyle w:val="token"/>
          <w:rFonts w:ascii="Fira Code" w:hAnsi="Fira Code" w:cs="Fira Code"/>
          <w:color w:val="4078F2"/>
        </w:rPr>
        <w:t>split</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3A373D4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0</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436E8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1</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976955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Double</w:t>
      </w:r>
      <w:r>
        <w:rPr>
          <w:rStyle w:val="token"/>
          <w:rFonts w:ascii="Fira Code" w:hAnsi="Fira Code" w:cs="Fira Code"/>
          <w:color w:val="383A42"/>
        </w:rPr>
        <w:t>.</w:t>
      </w:r>
      <w:r>
        <w:rPr>
          <w:rStyle w:val="token"/>
          <w:rFonts w:ascii="Fira Code" w:hAnsi="Fira Code" w:cs="Fira Code"/>
          <w:color w:val="4078F2"/>
        </w:rPr>
        <w:t>parseDouble</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554CEA7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2CC0E2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contains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946F096"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visualizeLookupPerformance</w:t>
      </w:r>
      <w:proofErr w:type="spellEnd"/>
      <w:r>
        <w:rPr>
          <w:rStyle w:val="Strong"/>
          <w:rFonts w:eastAsiaTheme="majorEastAsia"/>
        </w:rPr>
        <w:t>:</w:t>
      </w:r>
      <w:r>
        <w:t xml:space="preserve"> This section initializes the lookup performance visualization. </w:t>
      </w:r>
      <w:proofErr w:type="gramStart"/>
      <w:r>
        <w:t>Similar to</w:t>
      </w:r>
      <w:proofErr w:type="gramEnd"/>
      <w:r>
        <w:t xml:space="preserve"> the collision visualization, it reads experimental data from a CSV file, extracts data sizes, map sizes, and lookup times, and prepares to generate a chart showing how these factors affect performance.</w:t>
      </w:r>
    </w:p>
    <w:p w14:paraId="61889A36" w14:textId="77777777" w:rsidR="00652807" w:rsidRDefault="00652807" w:rsidP="00652807">
      <w:pPr>
        <w:pStyle w:val="HTMLPreformatted"/>
      </w:pPr>
      <w:r>
        <w:t>java</w:t>
      </w:r>
    </w:p>
    <w:p w14:paraId="5090F3C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proofErr w:type="gramEnd"/>
    </w:p>
    <w:p w14:paraId="63E574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4C5B0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contains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F20611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78397A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0236DE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A3CF0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lookupData</w:t>
      </w:r>
      <w:r>
        <w:rPr>
          <w:rStyle w:val="token"/>
          <w:rFonts w:ascii="Fira Code" w:hAnsi="Fira Code" w:cs="Fira Code"/>
          <w:color w:val="383A42"/>
        </w:rPr>
        <w:t>.</w:t>
      </w:r>
      <w:r>
        <w:rPr>
          <w:rStyle w:val="token"/>
          <w:rFonts w:ascii="Fira Code" w:hAnsi="Fira Code" w:cs="Fira Code"/>
          <w:color w:val="4078F2"/>
        </w:rPr>
        <w:t>computeIfAbsent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k </w:t>
      </w:r>
      <w:r>
        <w:rPr>
          <w:rStyle w:val="token"/>
          <w:rFonts w:ascii="Fira Code" w:hAnsi="Fira Code" w:cs="Fira Code"/>
          <w:color w:val="4078F2"/>
        </w:rPr>
        <w:t>-&gt;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HashMap</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put</w:t>
      </w:r>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lookupTime</w:t>
      </w:r>
      <w:proofErr w:type="spellEnd"/>
      <w:proofErr w:type="gramStart"/>
      <w:r>
        <w:rPr>
          <w:rStyle w:val="token"/>
          <w:rFonts w:ascii="Fira Code" w:hAnsi="Fira Code" w:cs="Fira Code"/>
          <w:color w:val="383A42"/>
        </w:rPr>
        <w:t>);</w:t>
      </w:r>
      <w:proofErr w:type="gramEnd"/>
    </w:p>
    <w:p w14:paraId="0EDD323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6DD38E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FDDFC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reading CSV file: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22A70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311DD18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FFAF7F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A078E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Create </w:t>
      </w:r>
      <w:proofErr w:type="spellStart"/>
      <w:r>
        <w:rPr>
          <w:rStyle w:val="token"/>
          <w:rFonts w:ascii="Fira Code" w:hAnsi="Fira Code" w:cs="Fira Code"/>
          <w:i/>
          <w:iCs/>
          <w:color w:val="A0A1A7"/>
        </w:rPr>
        <w:t>BufferedImage</w:t>
      </w:r>
      <w:proofErr w:type="spellEnd"/>
    </w:p>
    <w:p w14:paraId="4EFC5BA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800</w:t>
      </w:r>
      <w:r>
        <w:rPr>
          <w:rStyle w:val="token"/>
          <w:rFonts w:ascii="Fira Code" w:hAnsi="Fira Code" w:cs="Fira Code"/>
          <w:color w:val="383A42"/>
        </w:rPr>
        <w:t>;</w:t>
      </w:r>
      <w:proofErr w:type="gramEnd"/>
    </w:p>
    <w:p w14:paraId="4254F1D4" w14:textId="77777777" w:rsidR="00652807" w:rsidRDefault="00652807" w:rsidP="00652807">
      <w:pPr>
        <w:pStyle w:val="whitespace-pre-wrap"/>
      </w:pPr>
      <w:r>
        <w:rPr>
          <w:rStyle w:val="Strong"/>
          <w:rFonts w:eastAsiaTheme="majorEastAsia"/>
        </w:rPr>
        <w:lastRenderedPageBreak/>
        <w:t xml:space="preserve">Part 2 of </w:t>
      </w:r>
      <w:proofErr w:type="spellStart"/>
      <w:r>
        <w:rPr>
          <w:rStyle w:val="Strong"/>
          <w:rFonts w:eastAsiaTheme="majorEastAsia"/>
        </w:rPr>
        <w:t>visualizeLookupPerformance</w:t>
      </w:r>
      <w:proofErr w:type="spellEnd"/>
      <w:r>
        <w:rPr>
          <w:rStyle w:val="Strong"/>
          <w:rFonts w:eastAsiaTheme="majorEastAsia"/>
        </w:rPr>
        <w:t>:</w:t>
      </w:r>
      <w:r>
        <w:t xml:space="preserve"> This section completes data loading and begins visualization setup. Following the same pattern as the collision visualization, it organizes the performance data into a structured format for charting and begins setting up the visualization image.</w:t>
      </w:r>
    </w:p>
    <w:p w14:paraId="4FCE3BE3" w14:textId="77777777" w:rsidR="00652807" w:rsidRDefault="00652807" w:rsidP="00652807">
      <w:pPr>
        <w:pStyle w:val="HTMLPreformatted"/>
      </w:pPr>
      <w:r>
        <w:t>java</w:t>
      </w:r>
    </w:p>
    <w:p w14:paraId="35DC66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600</w:t>
      </w:r>
      <w:r>
        <w:rPr>
          <w:rStyle w:val="token"/>
          <w:rFonts w:ascii="Fira Code" w:hAnsi="Fira Code" w:cs="Fira Code"/>
          <w:color w:val="383A42"/>
        </w:rPr>
        <w:t>;</w:t>
      </w:r>
      <w:proofErr w:type="gramEnd"/>
    </w:p>
    <w:p w14:paraId="63572F6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BufferedImage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r>
        <w:rPr>
          <w:rStyle w:val="token"/>
          <w:rFonts w:ascii="Fira Code" w:hAnsi="Fira Code" w:cs="Fira Code"/>
          <w:color w:val="383A42"/>
        </w:rPr>
        <w:t>.</w:t>
      </w:r>
      <w:r>
        <w:rPr>
          <w:rStyle w:val="HTMLCode"/>
          <w:rFonts w:ascii="Fira Code" w:eastAsiaTheme="majorEastAsia" w:hAnsi="Fira Code" w:cs="Fira Code"/>
          <w:color w:val="383A42"/>
        </w:rPr>
        <w:t>TYPE_INT_ARGB</w:t>
      </w:r>
      <w:proofErr w:type="spellEnd"/>
      <w:proofErr w:type="gramStart"/>
      <w:r>
        <w:rPr>
          <w:rStyle w:val="token"/>
          <w:rFonts w:ascii="Fira Code" w:hAnsi="Fira Code" w:cs="Fira Code"/>
          <w:color w:val="383A42"/>
        </w:rPr>
        <w:t>);</w:t>
      </w:r>
      <w:proofErr w:type="gramEnd"/>
    </w:p>
    <w:p w14:paraId="22C33A4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Graphics2D</w:t>
      </w:r>
      <w:r>
        <w:rPr>
          <w:rStyle w:val="HTMLCode"/>
          <w:rFonts w:ascii="Fira Code" w:eastAsiaTheme="majorEastAsia" w:hAnsi="Fira Code" w:cs="Fira Code"/>
          <w:color w:val="383A42"/>
        </w:rPr>
        <w:t xml:space="preserve"> g2d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hAnsi="Fira Code" w:cs="Fira Code"/>
          <w:color w:val="383A42"/>
        </w:rPr>
        <w:t>.</w:t>
      </w:r>
      <w:r>
        <w:rPr>
          <w:rStyle w:val="token"/>
          <w:rFonts w:ascii="Fira Code" w:hAnsi="Fira Code" w:cs="Fira Code"/>
          <w:color w:val="4078F2"/>
        </w:rPr>
        <w:t>createGraphics</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69F42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setRenderingHint</w:t>
      </w:r>
      <w:r>
        <w:rPr>
          <w:rStyle w:val="token"/>
          <w:rFonts w:ascii="Fira Code" w:hAnsi="Fira Code" w:cs="Fira Code"/>
          <w:color w:val="383A42"/>
        </w:rPr>
        <w:t>(</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KEY_ANTIALIASING</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VALUE_ANTIALIAS_ON</w:t>
      </w:r>
      <w:proofErr w:type="spellEnd"/>
      <w:proofErr w:type="gramStart"/>
      <w:r>
        <w:rPr>
          <w:rStyle w:val="token"/>
          <w:rFonts w:ascii="Fira Code" w:hAnsi="Fira Code" w:cs="Fira Code"/>
          <w:color w:val="383A42"/>
        </w:rPr>
        <w:t>);</w:t>
      </w:r>
      <w:proofErr w:type="gramEnd"/>
    </w:p>
    <w:p w14:paraId="16C550B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WHITE</w:t>
      </w:r>
      <w:proofErr w:type="spellEnd"/>
      <w:proofErr w:type="gramStart"/>
      <w:r>
        <w:rPr>
          <w:rStyle w:val="token"/>
          <w:rFonts w:ascii="Fira Code" w:hAnsi="Fira Code" w:cs="Fira Code"/>
          <w:color w:val="383A42"/>
        </w:rPr>
        <w:t>);</w:t>
      </w:r>
      <w:proofErr w:type="gramEnd"/>
    </w:p>
    <w:p w14:paraId="2AB6E1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proofErr w:type="gramStart"/>
      <w:r>
        <w:rPr>
          <w:rStyle w:val="token"/>
          <w:rFonts w:ascii="Fira Code" w:hAnsi="Fira Code" w:cs="Fira Code"/>
          <w:color w:val="383A42"/>
        </w:rPr>
        <w:t>);</w:t>
      </w:r>
      <w:proofErr w:type="gramEnd"/>
    </w:p>
    <w:p w14:paraId="44FCE8E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58039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1339B45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7C88FF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axes</w:t>
      </w:r>
    </w:p>
    <w:p w14:paraId="544834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7122358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486CF51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1703DDF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A66CEF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x-axis labels</w:t>
      </w:r>
    </w:p>
    <w:p w14:paraId="251F37E5"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visualizeLookupPerformance</w:t>
      </w:r>
      <w:proofErr w:type="spellEnd"/>
      <w:r>
        <w:rPr>
          <w:rStyle w:val="Strong"/>
          <w:rFonts w:eastAsiaTheme="majorEastAsia"/>
        </w:rPr>
        <w:t>:</w:t>
      </w:r>
      <w:r>
        <w:t xml:space="preserve"> This section creates the visualization canvas and basic chart structure. It follows the same pattern as the collision visualization, creating a clean canvas with proper axes and preparing to add data-specific elements that will show lookup performance patterns.</w:t>
      </w:r>
    </w:p>
    <w:p w14:paraId="39B01552" w14:textId="77777777" w:rsidR="00652807" w:rsidRDefault="00652807" w:rsidP="00652807">
      <w:pPr>
        <w:pStyle w:val="HTMLPreformatted"/>
      </w:pPr>
      <w:r>
        <w:t>java</w:t>
      </w:r>
    </w:p>
    <w:p w14:paraId="332ECF6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FontMetrics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fm</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5D8138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D725C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5754F7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label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valueOf</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71B8C24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label</w:t>
      </w:r>
      <w:proofErr w:type="gramStart"/>
      <w:r>
        <w:rPr>
          <w:rStyle w:val="token"/>
          <w:rFonts w:ascii="Fira Code" w:hAnsi="Fira Code" w:cs="Fira Code"/>
          <w:color w:val="383A42"/>
        </w:rPr>
        <w:t>);</w:t>
      </w:r>
      <w:proofErr w:type="gramEnd"/>
    </w:p>
    <w:p w14:paraId="5801DC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5A7822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HTMLCode"/>
          <w:rFonts w:ascii="Fira Code" w:eastAsiaTheme="majorEastAsia" w:hAnsi="Fira Code" w:cs="Fira Code"/>
          <w:color w:val="383A42"/>
        </w:rPr>
        <w:t>label</w:t>
      </w:r>
      <w:r>
        <w:rPr>
          <w:rStyle w:val="token"/>
          <w:rFonts w:ascii="Fira Code" w:hAnsi="Fira Code" w:cs="Fira Code"/>
          <w:color w:val="383A42"/>
        </w:rPr>
        <w: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4DC5428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396889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101F3B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lookup time for scaling</w:t>
      </w:r>
    </w:p>
    <w:p w14:paraId="22F0D4C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0C1EDF4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Map</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 xml:space="preserve">, </w:t>
      </w:r>
      <w:r>
        <w:rPr>
          <w:rStyle w:val="token"/>
          <w:rFonts w:ascii="Fira Code" w:hAnsi="Fira Code" w:cs="Fira Code"/>
          <w:color w:val="B76B01"/>
        </w:rPr>
        <w:t>Double</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dataMap</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lookupData</w:t>
      </w:r>
      <w:r>
        <w:rPr>
          <w:rStyle w:val="token"/>
          <w:rFonts w:ascii="Fira Code" w:hAnsi="Fira Code" w:cs="Fira Code"/>
          <w:color w:val="383A42"/>
        </w:rPr>
        <w:t>.</w:t>
      </w:r>
      <w:r>
        <w:rPr>
          <w:rStyle w:val="token"/>
          <w:rFonts w:ascii="Fira Code" w:hAnsi="Fira Code" w:cs="Fira Code"/>
          <w:color w:val="4078F2"/>
        </w:rPr>
        <w:t>values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769A2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dataMap</w:t>
      </w:r>
      <w:r>
        <w:rPr>
          <w:rStyle w:val="token"/>
          <w:rFonts w:ascii="Fira Code" w:hAnsi="Fira Code" w:cs="Fira Code"/>
          <w:color w:val="383A42"/>
        </w:rPr>
        <w:t>.</w:t>
      </w:r>
      <w:r>
        <w:rPr>
          <w:rStyle w:val="token"/>
          <w:rFonts w:ascii="Fira Code" w:hAnsi="Fira Code" w:cs="Fira Code"/>
          <w:color w:val="4078F2"/>
        </w:rPr>
        <w:t>values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A8A244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maxLookupTime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lookupTime</w:t>
      </w:r>
      <w:proofErr w:type="spellEnd"/>
      <w:proofErr w:type="gramStart"/>
      <w:r>
        <w:rPr>
          <w:rStyle w:val="token"/>
          <w:rFonts w:ascii="Fira Code" w:hAnsi="Fira Code" w:cs="Fira Code"/>
          <w:color w:val="383A42"/>
        </w:rPr>
        <w:t>);</w:t>
      </w:r>
      <w:proofErr w:type="gramEnd"/>
    </w:p>
    <w:p w14:paraId="309F172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2481F10"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visualizeLookupPerformance</w:t>
      </w:r>
      <w:proofErr w:type="spellEnd"/>
      <w:r>
        <w:rPr>
          <w:rStyle w:val="Strong"/>
          <w:rFonts w:eastAsiaTheme="majorEastAsia"/>
        </w:rPr>
        <w:t>:</w:t>
      </w:r>
      <w:r>
        <w:t xml:space="preserve"> This section adds X-axis labels and calculates scaling factors. It places hash map size labels along the X-axis and determines the maximum lookup time for establishing the Y-axis scale, ensuring proportional representation of performance measurements.</w:t>
      </w:r>
    </w:p>
    <w:p w14:paraId="03DC983C" w14:textId="77777777" w:rsidR="00652807" w:rsidRDefault="00652807" w:rsidP="00652807">
      <w:pPr>
        <w:pStyle w:val="HTMLPreformatted"/>
      </w:pPr>
      <w:r>
        <w:t>java</w:t>
      </w:r>
    </w:p>
    <w:p w14:paraId="40C8ED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73C8D8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90D7B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lines for each data size</w:t>
      </w:r>
    </w:p>
    <w:p w14:paraId="453E744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Color</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colors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RED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BLUE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GREEN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ORANGE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MAGENTA</w:t>
      </w:r>
      <w:proofErr w:type="spellEnd"/>
      <w:proofErr w:type="gramStart"/>
      <w:r>
        <w:rPr>
          <w:rStyle w:val="token"/>
          <w:rFonts w:ascii="Fira Code" w:hAnsi="Fira Code" w:cs="Fira Code"/>
          <w:color w:val="383A42"/>
        </w:rPr>
        <w:t>};</w:t>
      </w:r>
      <w:proofErr w:type="gramEnd"/>
    </w:p>
    <w:p w14:paraId="0800D2A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29EA70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3B7AF7F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7875D3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F10512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500588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7F4325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boolean</w:t>
      </w:r>
      <w:proofErr w:type="spellEnd"/>
      <w:r>
        <w:rPr>
          <w:rStyle w:val="HTMLCode"/>
          <w:rFonts w:ascii="Fira Code" w:eastAsiaTheme="majorEastAsia" w:hAnsi="Fira Code" w:cs="Fira Code"/>
          <w:color w:val="383A42"/>
        </w:rPr>
        <w:t xml:space="preserve"> first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true</w:t>
      </w:r>
      <w:r>
        <w:rPr>
          <w:rStyle w:val="token"/>
          <w:rFonts w:ascii="Fira Code" w:hAnsi="Fira Code" w:cs="Fira Code"/>
          <w:color w:val="383A42"/>
        </w:rPr>
        <w:t>;</w:t>
      </w:r>
      <w:proofErr w:type="gramEnd"/>
    </w:p>
    <w:p w14:paraId="4E104FA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2CC6E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j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j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hAnsi="Fira Code" w:cs="Fira Code"/>
          <w:color w:val="4078F2"/>
        </w:rPr>
        <w: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7B1F40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r>
        <w:rPr>
          <w:rStyle w:val="HTMLCode"/>
          <w:rFonts w:ascii="Fira Code" w:eastAsiaTheme="majorEastAsia" w:hAnsi="Fira Code" w:cs="Fira Code"/>
          <w:color w:val="383A42"/>
        </w:rPr>
        <w:t>j</w:t>
      </w:r>
      <w:proofErr w:type="gramStart"/>
      <w:r>
        <w:rPr>
          <w:rStyle w:val="token"/>
          <w:rFonts w:ascii="Fira Code" w:hAnsi="Fira Code" w:cs="Fira Code"/>
          <w:color w:val="383A42"/>
        </w:rPr>
        <w:t>);</w:t>
      </w:r>
      <w:proofErr w:type="gramEnd"/>
    </w:p>
    <w:p w14:paraId="60EC2E2C"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lookupData</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r>
        <w:rPr>
          <w:rStyle w:val="token"/>
          <w:rFonts w:ascii="Fira Code" w:hAnsi="Fira Code" w:cs="Fira Code"/>
          <w:color w:val="4078F2"/>
        </w:rPr>
        <w:t>get</w:t>
      </w:r>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mapSize</w:t>
      </w:r>
      <w:proofErr w:type="spellEnd"/>
      <w:proofErr w:type="gramStart"/>
      <w:r>
        <w:rPr>
          <w:rStyle w:val="token"/>
          <w:rFonts w:ascii="Fira Code" w:hAnsi="Fira Code" w:cs="Fira Code"/>
          <w:color w:val="383A42"/>
        </w:rPr>
        <w:t>);</w:t>
      </w:r>
      <w:proofErr w:type="gramEnd"/>
    </w:p>
    <w:p w14:paraId="5FB44891"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visualizeLookupPerformance</w:t>
      </w:r>
      <w:proofErr w:type="spellEnd"/>
      <w:r>
        <w:rPr>
          <w:rStyle w:val="Strong"/>
          <w:rFonts w:eastAsiaTheme="majorEastAsia"/>
        </w:rPr>
        <w:t>:</w:t>
      </w:r>
      <w:r>
        <w:t xml:space="preserve"> This section begins drawing data lines for each dataset size. Following the same visual pattern as the collision chart, it uses different </w:t>
      </w:r>
      <w:r>
        <w:lastRenderedPageBreak/>
        <w:t>colors for each data series and prepares to plot connected line segments showing how lookup times vary across different map sizes.</w:t>
      </w:r>
    </w:p>
    <w:p w14:paraId="2250C2D0" w14:textId="77777777" w:rsidR="00652807" w:rsidRDefault="00652807" w:rsidP="00652807">
      <w:pPr>
        <w:pStyle w:val="HTMLPreformatted"/>
      </w:pPr>
      <w:r>
        <w:t>java</w:t>
      </w:r>
    </w:p>
    <w:p w14:paraId="0F4E5AC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j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mapSizes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4BFCC35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float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lookupTime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maxLookupTime</w:t>
      </w:r>
      <w:proofErr w:type="spellEnd"/>
      <w:proofErr w:type="gramStart"/>
      <w:r>
        <w:rPr>
          <w:rStyle w:val="token"/>
          <w:rFonts w:ascii="Fira Code" w:hAnsi="Fira Code" w:cs="Fira Code"/>
          <w:color w:val="383A42"/>
        </w:rPr>
        <w:t>);</w:t>
      </w:r>
      <w:proofErr w:type="gramEnd"/>
    </w:p>
    <w:p w14:paraId="3ADE5B3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F5DFD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fillOval</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w:t>
      </w:r>
      <w:proofErr w:type="gramStart"/>
      <w:r>
        <w:rPr>
          <w:rStyle w:val="token"/>
          <w:rFonts w:ascii="Fira Code" w:hAnsi="Fira Code" w:cs="Fira Code"/>
          <w:color w:val="383A42"/>
        </w:rPr>
        <w:t>);</w:t>
      </w:r>
      <w:proofErr w:type="gramEnd"/>
    </w:p>
    <w:p w14:paraId="53D15F5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r>
        <w:rPr>
          <w:rStyle w:val="HTMLCode"/>
          <w:rFonts w:ascii="Fira Code" w:eastAsiaTheme="majorEastAsia" w:hAnsi="Fira Code" w:cs="Fira Code"/>
          <w:color w:val="383A42"/>
        </w:rPr>
        <w:t>first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243BE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proofErr w:type="spellStart"/>
      <w:r>
        <w:rPr>
          <w:rStyle w:val="HTMLCode"/>
          <w:rFonts w:ascii="Fira Code" w:eastAsiaTheme="majorEastAsia" w:hAnsi="Fira Code" w:cs="Fira Code"/>
          <w:color w:val="383A42"/>
        </w:rPr>
        <w:t>prevX</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x</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y</w:t>
      </w:r>
      <w:proofErr w:type="gramStart"/>
      <w:r>
        <w:rPr>
          <w:rStyle w:val="token"/>
          <w:rFonts w:ascii="Fira Code" w:hAnsi="Fira Code" w:cs="Fira Code"/>
          <w:color w:val="383A42"/>
        </w:rPr>
        <w:t>);</w:t>
      </w:r>
      <w:proofErr w:type="gramEnd"/>
    </w:p>
    <w:p w14:paraId="1BE11D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6401A7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443D9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x</w:t>
      </w:r>
      <w:r>
        <w:rPr>
          <w:rStyle w:val="token"/>
          <w:rFonts w:ascii="Fira Code" w:hAnsi="Fira Code" w:cs="Fira Code"/>
          <w:color w:val="383A42"/>
        </w:rPr>
        <w:t>;</w:t>
      </w:r>
      <w:proofErr w:type="gramEnd"/>
    </w:p>
    <w:p w14:paraId="39EB1D7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prevY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y</w:t>
      </w:r>
      <w:r>
        <w:rPr>
          <w:rStyle w:val="token"/>
          <w:rFonts w:ascii="Fira Code" w:hAnsi="Fira Code" w:cs="Fira Code"/>
          <w:color w:val="383A42"/>
        </w:rPr>
        <w:t>;</w:t>
      </w:r>
      <w:proofErr w:type="gramEnd"/>
    </w:p>
    <w:p w14:paraId="0BD74D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first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false</w:t>
      </w:r>
      <w:r>
        <w:rPr>
          <w:rStyle w:val="token"/>
          <w:rFonts w:ascii="Fira Code" w:hAnsi="Fira Code" w:cs="Fira Code"/>
          <w:color w:val="383A42"/>
        </w:rPr>
        <w:t>;</w:t>
      </w:r>
      <w:proofErr w:type="gramEnd"/>
    </w:p>
    <w:p w14:paraId="5DB4DE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EB912C9"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D12A195"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visualizeLookupPerformance</w:t>
      </w:r>
      <w:proofErr w:type="spellEnd"/>
      <w:r>
        <w:rPr>
          <w:rStyle w:val="Strong"/>
          <w:rFonts w:eastAsiaTheme="majorEastAsia"/>
        </w:rPr>
        <w:t>:</w:t>
      </w:r>
      <w:r>
        <w:t xml:space="preserve"> This section draws the data points and connecting lines. For each data series, it plots markers and connecting lines that visually demonstrate how lookup performance varies with hash map size for different data volumes, creating an intuitive visualization of performance patterns.</w:t>
      </w:r>
    </w:p>
    <w:p w14:paraId="6ECD8EA4" w14:textId="77777777" w:rsidR="00652807" w:rsidRDefault="00652807" w:rsidP="00652807">
      <w:pPr>
        <w:pStyle w:val="HTMLPreformatted"/>
      </w:pPr>
      <w:r>
        <w:t>java</w:t>
      </w:r>
    </w:p>
    <w:p w14:paraId="5EE62E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legend</w:t>
      </w:r>
    </w:p>
    <w:p w14:paraId="3F9886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200</w:t>
      </w:r>
      <w:r>
        <w:rPr>
          <w:rStyle w:val="token"/>
          <w:rFonts w:ascii="Fira Code" w:hAnsi="Fira Code" w:cs="Fira Code"/>
          <w:color w:val="383A42"/>
        </w:rPr>
        <w:t>;</w:t>
      </w:r>
      <w:proofErr w:type="gramEnd"/>
    </w:p>
    <w:p w14:paraId="597CE5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2788A9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0E291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colors</w:t>
      </w:r>
      <w:r>
        <w:rPr>
          <w:rStyle w:val="token"/>
          <w:rFonts w:ascii="Fira Code" w:hAnsi="Fira Code" w:cs="Fira Code"/>
          <w:color w:val="383A42"/>
        </w:rPr>
        <w:t>.</w:t>
      </w:r>
      <w:r>
        <w:rPr>
          <w:rStyle w:val="HTMLCode"/>
          <w:rFonts w:ascii="Fira Code" w:eastAsiaTheme="majorEastAsia" w:hAnsi="Fira Code" w:cs="Fira Code"/>
          <w:color w:val="383A42"/>
        </w:rPr>
        <w:t>length</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F06801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proofErr w:type="spellStart"/>
      <w:r>
        <w:rPr>
          <w:rStyle w:val="HTMLCode"/>
          <w:rFonts w:ascii="Fira Code" w:eastAsiaTheme="majorEastAsia" w:hAnsi="Fira Code" w:cs="Fira Code"/>
          <w:color w:val="383A42"/>
        </w:rPr>
        <w:t>legendX</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476C66D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24B13AD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token"/>
          <w:rFonts w:ascii="Fira Code" w:hAnsi="Fira Code" w:cs="Fira Code"/>
          <w:color w:val="50A14F"/>
        </w:rPr>
        <w:t>"Data Size: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legendX</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legendY</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3E2A24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1B6663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D7CDF4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titles</w:t>
      </w:r>
    </w:p>
    <w:p w14:paraId="3A8E1AE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setFont</w:t>
      </w:r>
      <w:r>
        <w:rPr>
          <w:rStyle w:val="token"/>
          <w:rFonts w:ascii="Fira Code" w:hAnsi="Fira Code" w:cs="Fira Code"/>
          <w:color w:val="383A42"/>
        </w:rPr>
        <w:t>(</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Font</w:t>
      </w:r>
      <w:r>
        <w:rPr>
          <w:rStyle w:val="token"/>
          <w:rFonts w:ascii="Fira Code" w:hAnsi="Fira Code" w:cs="Fira Code"/>
          <w:color w:val="383A42"/>
        </w:rPr>
        <w:t>(</w:t>
      </w:r>
      <w:proofErr w:type="gramEnd"/>
      <w:r>
        <w:rPr>
          <w:rStyle w:val="token"/>
          <w:rFonts w:ascii="Fira Code" w:hAnsi="Fira Code" w:cs="Fira Code"/>
          <w:color w:val="50A14F"/>
        </w:rPr>
        <w:t>"Arial"</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w:t>
      </w:r>
      <w:r>
        <w:rPr>
          <w:rStyle w:val="token"/>
          <w:rFonts w:ascii="Fira Code" w:hAnsi="Fira Code" w:cs="Fira Code"/>
          <w:color w:val="383A42"/>
        </w:rPr>
        <w:t>.</w:t>
      </w:r>
      <w:r>
        <w:rPr>
          <w:rStyle w:val="HTMLCode"/>
          <w:rFonts w:ascii="Fira Code" w:eastAsiaTheme="majorEastAsia" w:hAnsi="Fira Code" w:cs="Fira Code"/>
          <w:color w:val="383A42"/>
        </w:rPr>
        <w:t>BOLD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16</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8AA08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xAxisTitle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"HashMap Size</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2E0A4E6C"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yAxisTitle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"Lookup Time (</w:t>
      </w:r>
      <w:proofErr w:type="spellStart"/>
      <w:r>
        <w:rPr>
          <w:rStyle w:val="token"/>
          <w:rFonts w:ascii="Fira Code" w:hAnsi="Fira Code" w:cs="Fira Code"/>
          <w:color w:val="50A14F"/>
        </w:rPr>
        <w:t>ms</w:t>
      </w:r>
      <w:proofErr w:type="spellEnd"/>
      <w:r>
        <w:rPr>
          <w:rStyle w:val="token"/>
          <w:rFonts w:ascii="Fira Code" w:hAnsi="Fira Code" w:cs="Fira Code"/>
          <w:color w:val="50A14F"/>
        </w:rPr>
        <w:t>)</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5C6F454C"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visualizeLookupPerformance</w:t>
      </w:r>
      <w:proofErr w:type="spellEnd"/>
      <w:r>
        <w:rPr>
          <w:rStyle w:val="Strong"/>
          <w:rFonts w:eastAsiaTheme="majorEastAsia"/>
        </w:rPr>
        <w:t>:</w:t>
      </w:r>
      <w:r>
        <w:t xml:space="preserve"> This section adds a legend and axis titles. It creates color-coded legend entries for each data series and adds descriptive labels for the axes, enhancing the chart's educational value by clearly identifying what each line represents and the meaning of the measurements.</w:t>
      </w:r>
    </w:p>
    <w:p w14:paraId="33C25A10" w14:textId="77777777" w:rsidR="00652807" w:rsidRDefault="00652807" w:rsidP="00652807">
      <w:pPr>
        <w:pStyle w:val="HTMLPreformatted"/>
      </w:pPr>
      <w:r>
        <w:t>java</w:t>
      </w:r>
    </w:p>
    <w:p w14:paraId="4205EF6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78BE293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32402B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r>
        <w:rPr>
          <w:rStyle w:val="token"/>
          <w:rFonts w:ascii="Fira Code" w:hAnsi="Fira Code" w:cs="Fira Code"/>
          <w:color w:val="4078F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62C905D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proofErr w:type="gramStart"/>
      <w:r>
        <w:rPr>
          <w:rStyle w:val="token"/>
          <w:rFonts w:ascii="Fira Code" w:hAnsi="Fira Code" w:cs="Fira Code"/>
          <w:color w:val="383A42"/>
        </w:rPr>
        <w:t>);</w:t>
      </w:r>
      <w:proofErr w:type="gramEnd"/>
    </w:p>
    <w:p w14:paraId="54F26B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731FE34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4078F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fm</w:t>
      </w:r>
      <w:r>
        <w:rPr>
          <w:rStyle w:val="token"/>
          <w:rFonts w:ascii="Fira Code" w:hAnsi="Fira Code" w:cs="Fira Code"/>
          <w:color w:val="383A42"/>
        </w:rPr>
        <w:t>.</w:t>
      </w:r>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9601D2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74A1C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dispose</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13EFB6D"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84045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Save image</w:t>
      </w:r>
    </w:p>
    <w:p w14:paraId="24A82C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2AF93C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ImageIO</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r>
        <w:rPr>
          <w:rStyle w:val="HTMLCode"/>
          <w:rFonts w:ascii="Fira Code" w:eastAsiaTheme="majorEastAsia" w:hAnsi="Fira Code" w:cs="Fira Code"/>
          <w:color w:val="383A42"/>
        </w:rPr>
        <w:t>image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r>
        <w:rPr>
          <w:rStyle w:val="token"/>
          <w:rFonts w:ascii="Fira Code" w:hAnsi="Fira Code" w:cs="Fira Code"/>
          <w:color w:val="B76B01"/>
        </w:rPr>
        <w:t>File</w:t>
      </w:r>
      <w:r>
        <w:rPr>
          <w:rStyle w:val="token"/>
          <w:rFonts w:ascii="Fira Code" w:hAnsi="Fira Code" w:cs="Fira Code"/>
          <w:color w:val="383A42"/>
        </w:rPr>
        <w:t>(</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04C4AF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8841D6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saving image: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F694C5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15A18CFB"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visualizeLookupPerformance</w:t>
      </w:r>
      <w:proofErr w:type="spellEnd"/>
      <w:r>
        <w:rPr>
          <w:rStyle w:val="Strong"/>
          <w:rFonts w:eastAsiaTheme="majorEastAsia"/>
        </w:rPr>
        <w:t>:</w:t>
      </w:r>
      <w:r>
        <w:t xml:space="preserve"> This section completes axis labeling and saves the visualization. It follows the same pattern as other visualizations, properly positioning all text elements, cleaning up graphics resources, and writing the completed visualization to a PNG file with error handling.</w:t>
      </w:r>
    </w:p>
    <w:p w14:paraId="71AA2C95" w14:textId="77777777" w:rsidR="00652807" w:rsidRDefault="00652807" w:rsidP="00652807">
      <w:pPr>
        <w:pStyle w:val="HTMLPreformatted"/>
      </w:pPr>
      <w:r>
        <w:t>java</w:t>
      </w:r>
    </w:p>
    <w:p w14:paraId="287D413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683AF8BF"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3965B292" w14:textId="77777777" w:rsidR="00652807" w:rsidRDefault="00652807" w:rsidP="00652807">
      <w:pPr>
        <w:pStyle w:val="HTMLPreformatted"/>
        <w:spacing w:before="120" w:after="120"/>
        <w:rPr>
          <w:rStyle w:val="token"/>
          <w:rFonts w:ascii="Fira Code" w:hAnsi="Fira Code" w:cs="Fira Code"/>
          <w:i/>
          <w:iCs/>
          <w:color w:val="A0A1A7"/>
        </w:rPr>
      </w:pPr>
    </w:p>
    <w:p w14:paraId="0D805632"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0F7776C3"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lastRenderedPageBreak/>
        <w:t xml:space="preserve">     * Create a visualization of bucket distribution and save to a file</w:t>
      </w:r>
    </w:p>
    <w:p w14:paraId="7513CBF6"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13849441" w14:textId="77777777" w:rsidR="00652807" w:rsidRDefault="00652807" w:rsidP="00652807">
      <w:pPr>
        <w:pStyle w:val="whitespace-pre-wrap"/>
      </w:pPr>
      <w:r>
        <w:rPr>
          <w:rStyle w:val="Strong"/>
          <w:rFonts w:eastAsiaTheme="majorEastAsia"/>
        </w:rPr>
        <w:t xml:space="preserve">Part 9 of </w:t>
      </w:r>
      <w:proofErr w:type="spellStart"/>
      <w:r>
        <w:rPr>
          <w:rStyle w:val="Strong"/>
          <w:rFonts w:eastAsiaTheme="majorEastAsia"/>
        </w:rPr>
        <w:t>visualizeLookupPerformance</w:t>
      </w:r>
      <w:proofErr w:type="spellEnd"/>
      <w:r>
        <w:rPr>
          <w:rStyle w:val="Strong"/>
          <w:rFonts w:eastAsiaTheme="majorEastAsia"/>
        </w:rPr>
        <w:t>:</w:t>
      </w:r>
      <w:r>
        <w:t xml:space="preserve"> This section finalizes the lookup performance visualization method. It completes the file saving process and provides a transition to the next visualization method, maintaining the structured approach to implementing the visualization system.</w:t>
      </w:r>
    </w:p>
    <w:p w14:paraId="60384D10" w14:textId="77777777" w:rsidR="00652807" w:rsidRDefault="00652807" w:rsidP="00652807">
      <w:pPr>
        <w:pStyle w:val="Heading3"/>
      </w:pPr>
      <w:proofErr w:type="spellStart"/>
      <w:r>
        <w:t>visualizeBucketDistribution</w:t>
      </w:r>
      <w:proofErr w:type="spellEnd"/>
    </w:p>
    <w:p w14:paraId="6AF15BA4" w14:textId="77777777" w:rsidR="00652807" w:rsidRDefault="00652807" w:rsidP="00652807">
      <w:pPr>
        <w:pStyle w:val="HTMLPreformatted"/>
      </w:pPr>
      <w:r>
        <w:t>java</w:t>
      </w:r>
    </w:p>
    <w:p w14:paraId="485593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visualizeBucketDistribution</w:t>
      </w:r>
      <w:proofErr w:type="spellEnd"/>
      <w:r>
        <w:rPr>
          <w:rStyle w:val="token"/>
          <w:rFonts w:ascii="Fira Code" w:hAnsi="Fira Code" w:cs="Fira Code"/>
          <w:color w:val="383A42"/>
        </w:rPr>
        <w:t>(</w:t>
      </w:r>
      <w:proofErr w:type="gramEnd"/>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6197E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data from CSV file</w:t>
      </w:r>
    </w:p>
    <w:p w14:paraId="6B03FD6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131E0B4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BufferedReader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BufferedReader</w:t>
      </w:r>
      <w:proofErr w:type="spellEnd"/>
      <w:r>
        <w:rPr>
          <w:rStyle w:val="token"/>
          <w:rFonts w:ascii="Fira Code" w:hAnsi="Fira Code" w:cs="Fira Code"/>
          <w:color w:val="383A42"/>
        </w:rPr>
        <w:t>(</w:t>
      </w:r>
      <w:proofErr w:type="gramEnd"/>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FileReader</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2A269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BAA7F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while</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6FA7BF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values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line</w:t>
      </w:r>
      <w:r>
        <w:rPr>
          <w:rStyle w:val="token"/>
          <w:rFonts w:ascii="Fira Code" w:hAnsi="Fira Code" w:cs="Fira Code"/>
          <w:color w:val="383A42"/>
        </w:rPr>
        <w:t>.</w:t>
      </w:r>
      <w:r>
        <w:rPr>
          <w:rStyle w:val="token"/>
          <w:rFonts w:ascii="Fira Code" w:hAnsi="Fira Code" w:cs="Fira Code"/>
          <w:color w:val="4078F2"/>
        </w:rPr>
        <w:t>split</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1273A86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count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1</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A1024D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r>
        <w:rPr>
          <w:rStyle w:val="HTMLCode"/>
          <w:rFonts w:ascii="Fira Code" w:eastAsiaTheme="majorEastAsia" w:hAnsi="Fira Code" w:cs="Fira Code"/>
          <w:color w:val="383A42"/>
        </w:rPr>
        <w:t>count</w:t>
      </w:r>
      <w:proofErr w:type="gramStart"/>
      <w:r>
        <w:rPr>
          <w:rStyle w:val="token"/>
          <w:rFonts w:ascii="Fira Code" w:hAnsi="Fira Code" w:cs="Fira Code"/>
          <w:color w:val="383A42"/>
        </w:rPr>
        <w:t>);</w:t>
      </w:r>
      <w:proofErr w:type="gramEnd"/>
    </w:p>
    <w:p w14:paraId="58618F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1C4CA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59D798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reading CSV file: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54BBB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256AFBC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44A5378"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visualizeBucketDistribution</w:t>
      </w:r>
      <w:proofErr w:type="spellEnd"/>
      <w:r>
        <w:rPr>
          <w:rStyle w:val="Strong"/>
          <w:rFonts w:eastAsiaTheme="majorEastAsia"/>
        </w:rPr>
        <w:t>:</w:t>
      </w:r>
      <w:r>
        <w:t xml:space="preserve"> This section initializes the bucket distribution visualization. Unlike the previous line charts, this visualization will show how items are distributed across hash buckets, providing insight into hash function quality by loading a list of item counts per bucket from the experiment results.</w:t>
      </w:r>
    </w:p>
    <w:p w14:paraId="0270E955" w14:textId="77777777" w:rsidR="00652807" w:rsidRDefault="00652807" w:rsidP="00652807">
      <w:pPr>
        <w:pStyle w:val="HTMLPreformatted"/>
      </w:pPr>
      <w:r>
        <w:t>java</w:t>
      </w:r>
    </w:p>
    <w:p w14:paraId="40B400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Create </w:t>
      </w:r>
      <w:proofErr w:type="spellStart"/>
      <w:r>
        <w:rPr>
          <w:rStyle w:val="token"/>
          <w:rFonts w:ascii="Fira Code" w:hAnsi="Fira Code" w:cs="Fira Code"/>
          <w:i/>
          <w:iCs/>
          <w:color w:val="A0A1A7"/>
        </w:rPr>
        <w:t>BufferedImage</w:t>
      </w:r>
      <w:proofErr w:type="spellEnd"/>
    </w:p>
    <w:p w14:paraId="549638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800</w:t>
      </w:r>
      <w:r>
        <w:rPr>
          <w:rStyle w:val="token"/>
          <w:rFonts w:ascii="Fira Code" w:hAnsi="Fira Code" w:cs="Fira Code"/>
          <w:color w:val="383A42"/>
        </w:rPr>
        <w:t>;</w:t>
      </w:r>
      <w:proofErr w:type="gramEnd"/>
    </w:p>
    <w:p w14:paraId="221215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600</w:t>
      </w:r>
      <w:r>
        <w:rPr>
          <w:rStyle w:val="token"/>
          <w:rFonts w:ascii="Fira Code" w:hAnsi="Fira Code" w:cs="Fira Code"/>
          <w:color w:val="383A42"/>
        </w:rPr>
        <w:t>;</w:t>
      </w:r>
      <w:proofErr w:type="gramEnd"/>
    </w:p>
    <w:p w14:paraId="2ABEFF8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BufferedImage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r>
        <w:rPr>
          <w:rStyle w:val="token"/>
          <w:rFonts w:ascii="Fira Code" w:hAnsi="Fira Code" w:cs="Fira Code"/>
          <w:color w:val="383A42"/>
        </w:rPr>
        <w:t>.</w:t>
      </w:r>
      <w:r>
        <w:rPr>
          <w:rStyle w:val="HTMLCode"/>
          <w:rFonts w:ascii="Fira Code" w:eastAsiaTheme="majorEastAsia" w:hAnsi="Fira Code" w:cs="Fira Code"/>
          <w:color w:val="383A42"/>
        </w:rPr>
        <w:t>TYPE_INT_ARGB</w:t>
      </w:r>
      <w:proofErr w:type="spellEnd"/>
      <w:proofErr w:type="gramStart"/>
      <w:r>
        <w:rPr>
          <w:rStyle w:val="token"/>
          <w:rFonts w:ascii="Fira Code" w:hAnsi="Fira Code" w:cs="Fira Code"/>
          <w:color w:val="383A42"/>
        </w:rPr>
        <w:t>);</w:t>
      </w:r>
      <w:proofErr w:type="gramEnd"/>
    </w:p>
    <w:p w14:paraId="7C5D830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B76B01"/>
        </w:rPr>
        <w:t>Graphics2D</w:t>
      </w:r>
      <w:r>
        <w:rPr>
          <w:rStyle w:val="HTMLCode"/>
          <w:rFonts w:ascii="Fira Code" w:eastAsiaTheme="majorEastAsia" w:hAnsi="Fira Code" w:cs="Fira Code"/>
          <w:color w:val="383A42"/>
        </w:rPr>
        <w:t xml:space="preserve"> g2d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hAnsi="Fira Code" w:cs="Fira Code"/>
          <w:color w:val="383A42"/>
        </w:rPr>
        <w:t>.</w:t>
      </w:r>
      <w:r>
        <w:rPr>
          <w:rStyle w:val="token"/>
          <w:rFonts w:ascii="Fira Code" w:hAnsi="Fira Code" w:cs="Fira Code"/>
          <w:color w:val="4078F2"/>
        </w:rPr>
        <w:t>createGraphics</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2A79A5F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setRenderingHint</w:t>
      </w:r>
      <w:r>
        <w:rPr>
          <w:rStyle w:val="token"/>
          <w:rFonts w:ascii="Fira Code" w:hAnsi="Fira Code" w:cs="Fira Code"/>
          <w:color w:val="383A42"/>
        </w:rPr>
        <w:t>(</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KEY_ANTIALIASING</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VALUE_ANTIALIAS_ON</w:t>
      </w:r>
      <w:proofErr w:type="spellEnd"/>
      <w:proofErr w:type="gramStart"/>
      <w:r>
        <w:rPr>
          <w:rStyle w:val="token"/>
          <w:rFonts w:ascii="Fira Code" w:hAnsi="Fira Code" w:cs="Fira Code"/>
          <w:color w:val="383A42"/>
        </w:rPr>
        <w:t>);</w:t>
      </w:r>
      <w:proofErr w:type="gramEnd"/>
    </w:p>
    <w:p w14:paraId="17E02A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WHITE</w:t>
      </w:r>
      <w:proofErr w:type="spellEnd"/>
      <w:proofErr w:type="gramStart"/>
      <w:r>
        <w:rPr>
          <w:rStyle w:val="token"/>
          <w:rFonts w:ascii="Fira Code" w:hAnsi="Fira Code" w:cs="Fira Code"/>
          <w:color w:val="383A42"/>
        </w:rPr>
        <w:t>);</w:t>
      </w:r>
      <w:proofErr w:type="gramEnd"/>
    </w:p>
    <w:p w14:paraId="0DCA63F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proofErr w:type="gramStart"/>
      <w:r>
        <w:rPr>
          <w:rStyle w:val="token"/>
          <w:rFonts w:ascii="Fira Code" w:hAnsi="Fira Code" w:cs="Fira Code"/>
          <w:color w:val="383A42"/>
        </w:rPr>
        <w:t>);</w:t>
      </w:r>
      <w:proofErr w:type="gramEnd"/>
    </w:p>
    <w:p w14:paraId="2868AAF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27338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294747C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E9A0D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axes</w:t>
      </w:r>
    </w:p>
    <w:p w14:paraId="66F4023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3A06DFC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34C40500"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5F00A8D0"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visualizeBucketDistribution</w:t>
      </w:r>
      <w:proofErr w:type="spellEnd"/>
      <w:r>
        <w:rPr>
          <w:rStyle w:val="Strong"/>
          <w:rFonts w:eastAsiaTheme="majorEastAsia"/>
        </w:rPr>
        <w:t>:</w:t>
      </w:r>
      <w:r>
        <w:t xml:space="preserve"> This section creates the visualization canvas and basic chart structure. Following the established pattern, it sets up a properly sized canvas with anti-aliasing, draws the coordinate axes, and prepares to add the bars that will represent bucket occupancy counts.</w:t>
      </w:r>
    </w:p>
    <w:p w14:paraId="37592F45" w14:textId="77777777" w:rsidR="00652807" w:rsidRDefault="00652807" w:rsidP="00652807">
      <w:pPr>
        <w:pStyle w:val="HTMLPreformatted"/>
      </w:pPr>
      <w:r>
        <w:t>java</w:t>
      </w:r>
    </w:p>
    <w:p w14:paraId="73773FA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bucket count for scaling</w:t>
      </w:r>
    </w:p>
    <w:p w14:paraId="40D114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maxCount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proofErr w:type="gramEnd"/>
      <w:r>
        <w:rPr>
          <w:rStyle w:val="token"/>
          <w:rFonts w:ascii="Fira Code" w:hAnsi="Fira Code" w:cs="Fira Code"/>
          <w:color w:val="B76B01"/>
        </w:rPr>
        <w:t>Collections</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bucketCounts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proofErr w:type="gramStart"/>
      <w:r>
        <w:rPr>
          <w:rStyle w:val="token"/>
          <w:rFonts w:ascii="Fira Code" w:hAnsi="Fira Code" w:cs="Fira Code"/>
          <w:color w:val="383A42"/>
        </w:rPr>
        <w:t>);</w:t>
      </w:r>
      <w:proofErr w:type="gramEnd"/>
    </w:p>
    <w:p w14:paraId="3005925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0CBD3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Calculate bar width</w:t>
      </w:r>
    </w:p>
    <w:p w14:paraId="067B8C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barWidth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CDB9D52"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02F387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bars</w:t>
      </w:r>
    </w:p>
    <w:p w14:paraId="4E9619B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BLUE</w:t>
      </w:r>
      <w:proofErr w:type="spellEnd"/>
      <w:proofErr w:type="gramStart"/>
      <w:r>
        <w:rPr>
          <w:rStyle w:val="token"/>
          <w:rFonts w:ascii="Fira Code" w:hAnsi="Fira Code" w:cs="Fira Code"/>
          <w:color w:val="383A42"/>
        </w:rPr>
        <w:t>);</w:t>
      </w:r>
      <w:proofErr w:type="gramEnd"/>
    </w:p>
    <w:p w14:paraId="6F65CF0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FC362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count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75B171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barHeight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double</w:t>
      </w:r>
      <w:r>
        <w:rPr>
          <w:rStyle w:val="token"/>
          <w:rFonts w:ascii="Fira Code" w:hAnsi="Fira Code" w:cs="Fira Code"/>
          <w:color w:val="383A42"/>
        </w:rPr>
        <w:t>)</w:t>
      </w:r>
      <w:r>
        <w:rPr>
          <w:rStyle w:val="HTMLCode"/>
          <w:rFonts w:ascii="Fira Code" w:eastAsiaTheme="majorEastAsia" w:hAnsi="Fira Code" w:cs="Fira Code"/>
          <w:color w:val="383A42"/>
        </w:rPr>
        <w:t xml:space="preserve"> count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maxCount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359CD4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barWidth</w:t>
      </w:r>
      <w:proofErr w:type="spellEnd"/>
      <w:r>
        <w:rPr>
          <w:rStyle w:val="token"/>
          <w:rFonts w:ascii="Fira Code" w:hAnsi="Fira Code" w:cs="Fira Code"/>
          <w:color w:val="383A42"/>
        </w:rPr>
        <w:t>;</w:t>
      </w:r>
      <w:proofErr w:type="gramEnd"/>
    </w:p>
    <w:p w14:paraId="1724CC6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HTMLCode"/>
          <w:rFonts w:ascii="Fira Code" w:eastAsiaTheme="majorEastAsia" w:hAnsi="Fira Code" w:cs="Fira Code"/>
          <w:color w:val="383A42"/>
        </w:rPr>
        <w:t>x</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barHeight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barWidth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barHeight</w:t>
      </w:r>
      <w:proofErr w:type="spellEnd"/>
      <w:proofErr w:type="gramStart"/>
      <w:r>
        <w:rPr>
          <w:rStyle w:val="token"/>
          <w:rFonts w:ascii="Fira Code" w:hAnsi="Fira Code" w:cs="Fira Code"/>
          <w:color w:val="383A42"/>
        </w:rPr>
        <w:t>);</w:t>
      </w:r>
      <w:proofErr w:type="gramEnd"/>
    </w:p>
    <w:p w14:paraId="79C13F7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5AC81BD" w14:textId="77777777" w:rsidR="00652807" w:rsidRDefault="00652807" w:rsidP="00652807">
      <w:pPr>
        <w:pStyle w:val="whitespace-pre-wrap"/>
      </w:pPr>
      <w:r>
        <w:rPr>
          <w:rStyle w:val="Strong"/>
          <w:rFonts w:eastAsiaTheme="majorEastAsia"/>
        </w:rPr>
        <w:lastRenderedPageBreak/>
        <w:t xml:space="preserve">Part 3 of </w:t>
      </w:r>
      <w:proofErr w:type="spellStart"/>
      <w:r>
        <w:rPr>
          <w:rStyle w:val="Strong"/>
          <w:rFonts w:eastAsiaTheme="majorEastAsia"/>
        </w:rPr>
        <w:t>visualizeBucketDistribution</w:t>
      </w:r>
      <w:proofErr w:type="spellEnd"/>
      <w:r>
        <w:rPr>
          <w:rStyle w:val="Strong"/>
          <w:rFonts w:eastAsiaTheme="majorEastAsia"/>
        </w:rPr>
        <w:t>:</w:t>
      </w:r>
      <w:r>
        <w:t xml:space="preserve"> This section draws the bar chart representing bucket distribution. Unlike the line charts, it uses bars to show the number of items in each bucket, with the bucket index on the X-axis and item count on the Y-axis, creating a visual representation of hash distribution quality.</w:t>
      </w:r>
    </w:p>
    <w:p w14:paraId="45F9EA7B" w14:textId="77777777" w:rsidR="00652807" w:rsidRDefault="00652807" w:rsidP="00652807">
      <w:pPr>
        <w:pStyle w:val="HTMLPreformatted"/>
      </w:pPr>
      <w:r>
        <w:t>java</w:t>
      </w:r>
    </w:p>
    <w:p w14:paraId="1FA53AB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axes labels</w:t>
      </w:r>
    </w:p>
    <w:p w14:paraId="20CA43A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bucketCounts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A91B72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barWidth</w:t>
      </w:r>
      <w:proofErr w:type="spellEnd"/>
      <w:r>
        <w:rPr>
          <w:rStyle w:val="token"/>
          <w:rFonts w:ascii="Fira Code" w:hAnsi="Fira Code" w:cs="Fira Code"/>
          <w:color w:val="383A42"/>
        </w:rPr>
        <w:t>;</w:t>
      </w:r>
      <w:proofErr w:type="gramEnd"/>
    </w:p>
    <w:p w14:paraId="132C45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valueOf</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x</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24708D3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CE735CE"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D07CEB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Y-axis scale</w:t>
      </w:r>
    </w:p>
    <w:p w14:paraId="4F931D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9E44B5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w:t>
      </w:r>
      <w:r>
        <w:rPr>
          <w:rStyle w:val="token"/>
          <w:rFonts w:ascii="Fira Code" w:hAnsi="Fira Code" w:cs="Fira Code"/>
          <w:color w:val="383A42"/>
        </w:rPr>
        <w:t>;</w:t>
      </w:r>
      <w:proofErr w:type="gramEnd"/>
    </w:p>
    <w:p w14:paraId="262BBF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value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maxCount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10</w:t>
      </w:r>
      <w:r>
        <w:rPr>
          <w:rStyle w:val="token"/>
          <w:rFonts w:ascii="Fira Code" w:hAnsi="Fira Code" w:cs="Fira Code"/>
          <w:color w:val="383A42"/>
        </w:rPr>
        <w:t>;</w:t>
      </w:r>
      <w:proofErr w:type="gramEnd"/>
    </w:p>
    <w:p w14:paraId="7769B18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valueOf</w:t>
      </w:r>
      <w:proofErr w:type="spellEnd"/>
      <w:r>
        <w:rPr>
          <w:rStyle w:val="token"/>
          <w:rFonts w:ascii="Fira Code" w:hAnsi="Fira Code" w:cs="Fira Code"/>
          <w:color w:val="383A42"/>
        </w:rPr>
        <w:t>(</w:t>
      </w:r>
      <w:r>
        <w:rPr>
          <w:rStyle w:val="HTMLCode"/>
          <w:rFonts w:ascii="Fira Code" w:eastAsiaTheme="majorEastAsia" w:hAnsi="Fira Code" w:cs="Fira Code"/>
          <w:color w:val="383A42"/>
        </w:rPr>
        <w:t>value</w:t>
      </w:r>
      <w:r>
        <w:rPr>
          <w:rStyle w:val="token"/>
          <w:rFonts w:ascii="Fira Code" w:hAnsi="Fira Code" w:cs="Fira Code"/>
          <w:color w:val="383A4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30</w:t>
      </w:r>
      <w:r>
        <w:rPr>
          <w:rStyle w:val="token"/>
          <w:rFonts w:ascii="Fira Code" w:hAnsi="Fira Code" w:cs="Fira Code"/>
          <w:color w:val="383A42"/>
        </w:rPr>
        <w:t>,</w:t>
      </w:r>
      <w:r>
        <w:rPr>
          <w:rStyle w:val="HTMLCode"/>
          <w:rFonts w:ascii="Fira Code" w:eastAsiaTheme="majorEastAsia" w:hAnsi="Fira Code" w:cs="Fira Code"/>
          <w:color w:val="383A42"/>
        </w:rPr>
        <w:t xml:space="preserve"> y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proofErr w:type="gramStart"/>
      <w:r>
        <w:rPr>
          <w:rStyle w:val="token"/>
          <w:rFonts w:ascii="Fira Code" w:hAnsi="Fira Code" w:cs="Fira Code"/>
          <w:color w:val="383A42"/>
        </w:rPr>
        <w:t>);</w:t>
      </w:r>
      <w:proofErr w:type="gramEnd"/>
    </w:p>
    <w:p w14:paraId="2CCB64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 xml:space="preserve">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r>
        <w:rPr>
          <w:rStyle w:val="HTMLCode"/>
          <w:rFonts w:ascii="Fira Code" w:eastAsiaTheme="majorEastAsia" w:hAnsi="Fira Code" w:cs="Fira Code"/>
          <w:color w:val="383A42"/>
        </w:rPr>
        <w:t xml:space="preserve"> y</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y</w:t>
      </w:r>
      <w:proofErr w:type="gramStart"/>
      <w:r>
        <w:rPr>
          <w:rStyle w:val="token"/>
          <w:rFonts w:ascii="Fira Code" w:hAnsi="Fira Code" w:cs="Fira Code"/>
          <w:color w:val="383A42"/>
        </w:rPr>
        <w:t>);</w:t>
      </w:r>
      <w:proofErr w:type="gramEnd"/>
    </w:p>
    <w:p w14:paraId="11E5E1B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B10DE88"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visualizeBucketDistribution</w:t>
      </w:r>
      <w:proofErr w:type="spellEnd"/>
      <w:r>
        <w:rPr>
          <w:rStyle w:val="Strong"/>
          <w:rFonts w:eastAsiaTheme="majorEastAsia"/>
        </w:rPr>
        <w:t>:</w:t>
      </w:r>
      <w:r>
        <w:t xml:space="preserve"> This section adds axis labels and scales. It places bucket indices along the X-axis at regular intervals and adds Y-axis scale markers with corresponding values, enhancing the chart's readability by providing clear reference points for interpretation.</w:t>
      </w:r>
    </w:p>
    <w:p w14:paraId="1135D1F7" w14:textId="77777777" w:rsidR="00652807" w:rsidRDefault="00652807" w:rsidP="00652807">
      <w:pPr>
        <w:pStyle w:val="HTMLPreformatted"/>
      </w:pPr>
      <w:r>
        <w:t>java</w:t>
      </w:r>
    </w:p>
    <w:p w14:paraId="58C499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titles</w:t>
      </w:r>
    </w:p>
    <w:p w14:paraId="095288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setFont</w:t>
      </w:r>
      <w:r>
        <w:rPr>
          <w:rStyle w:val="token"/>
          <w:rFonts w:ascii="Fira Code" w:hAnsi="Fira Code" w:cs="Fira Code"/>
          <w:color w:val="383A42"/>
        </w:rPr>
        <w:t>(</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Font</w:t>
      </w:r>
      <w:r>
        <w:rPr>
          <w:rStyle w:val="token"/>
          <w:rFonts w:ascii="Fira Code" w:hAnsi="Fira Code" w:cs="Fira Code"/>
          <w:color w:val="383A42"/>
        </w:rPr>
        <w:t>(</w:t>
      </w:r>
      <w:proofErr w:type="gramEnd"/>
      <w:r>
        <w:rPr>
          <w:rStyle w:val="token"/>
          <w:rFonts w:ascii="Fira Code" w:hAnsi="Fira Code" w:cs="Fira Code"/>
          <w:color w:val="50A14F"/>
        </w:rPr>
        <w:t>"Arial"</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w:t>
      </w:r>
      <w:r>
        <w:rPr>
          <w:rStyle w:val="token"/>
          <w:rFonts w:ascii="Fira Code" w:hAnsi="Fira Code" w:cs="Fira Code"/>
          <w:color w:val="383A42"/>
        </w:rPr>
        <w:t>.</w:t>
      </w:r>
      <w:r>
        <w:rPr>
          <w:rStyle w:val="HTMLCode"/>
          <w:rFonts w:ascii="Fira Code" w:eastAsiaTheme="majorEastAsia" w:hAnsi="Fira Code" w:cs="Fira Code"/>
          <w:color w:val="383A42"/>
        </w:rPr>
        <w:t>BOLD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16</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E50F07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xAxisTitle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"Bucket Index</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4225ECD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yAxisTitle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"Number of Items</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43FC6F6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64B17E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xAxisTitle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49E04C4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3CDA764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r>
        <w:rPr>
          <w:rStyle w:val="token"/>
          <w:rFonts w:ascii="Fira Code" w:hAnsi="Fira Code" w:cs="Fira Code"/>
          <w:color w:val="4078F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23F8C7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proofErr w:type="gramStart"/>
      <w:r>
        <w:rPr>
          <w:rStyle w:val="token"/>
          <w:rFonts w:ascii="Fira Code" w:hAnsi="Fira Code" w:cs="Fira Code"/>
          <w:color w:val="383A42"/>
        </w:rPr>
        <w:t>);</w:t>
      </w:r>
      <w:proofErr w:type="gramEnd"/>
    </w:p>
    <w:p w14:paraId="1A088D6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eastAsiaTheme="majorEastAsia" w:hAnsi="Fira Code" w:cs="Fira Code"/>
          <w:color w:val="383A42"/>
        </w:rPr>
        <w:t>PI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552651B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4078F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yAxisTitle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A1A698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224FE7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dispose</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E81D859"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0655B955"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Save image</w:t>
      </w:r>
    </w:p>
    <w:p w14:paraId="21B3B40B"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visualizeBucketDistribution</w:t>
      </w:r>
      <w:proofErr w:type="spellEnd"/>
      <w:r>
        <w:rPr>
          <w:rStyle w:val="Strong"/>
          <w:rFonts w:eastAsiaTheme="majorEastAsia"/>
        </w:rPr>
        <w:t>:</w:t>
      </w:r>
      <w:r>
        <w:t xml:space="preserve"> This section adds axis titles and finalizes the visualization. It adds descriptive labels for the X and Y axes, properly positioning and rotating text elements, and prepares to save the completed visualization after cleaning up graphics resources.</w:t>
      </w:r>
    </w:p>
    <w:p w14:paraId="060ECC63" w14:textId="77777777" w:rsidR="00652807" w:rsidRDefault="00652807" w:rsidP="00652807">
      <w:pPr>
        <w:pStyle w:val="HTMLPreformatted"/>
      </w:pPr>
      <w:r>
        <w:t>java</w:t>
      </w:r>
    </w:p>
    <w:p w14:paraId="00C3A2E6"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A626A4"/>
        </w:rPr>
        <w:t>try</w:t>
      </w:r>
      <w:r>
        <w:rPr>
          <w:rStyle w:val="token"/>
          <w:rFonts w:ascii="Fira Code" w:hAnsi="Fira Code" w:cs="Fira Code"/>
          <w:i/>
          <w:iCs/>
          <w:color w:val="A0A1A7"/>
        </w:rPr>
        <w:t xml:space="preserve"> </w:t>
      </w:r>
      <w:r>
        <w:rPr>
          <w:rStyle w:val="token"/>
          <w:rFonts w:ascii="Fira Code" w:hAnsi="Fira Code" w:cs="Fira Code"/>
          <w:i/>
          <w:iCs/>
          <w:color w:val="383A42"/>
        </w:rPr>
        <w:t>{</w:t>
      </w:r>
    </w:p>
    <w:p w14:paraId="6C4CF61E"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ImageIO</w:t>
      </w:r>
      <w:r>
        <w:rPr>
          <w:rStyle w:val="token"/>
          <w:rFonts w:ascii="Fira Code" w:hAnsi="Fira Code" w:cs="Fira Code"/>
          <w:i/>
          <w:iCs/>
          <w:color w:val="383A42"/>
        </w:rPr>
        <w:t>.</w:t>
      </w:r>
      <w:r>
        <w:rPr>
          <w:rStyle w:val="token"/>
          <w:rFonts w:ascii="Fira Code" w:hAnsi="Fira Code" w:cs="Fira Code"/>
          <w:i/>
          <w:iCs/>
          <w:color w:val="4078F2"/>
        </w:rPr>
        <w:t>write</w:t>
      </w:r>
      <w:proofErr w:type="spellEnd"/>
      <w:r>
        <w:rPr>
          <w:rStyle w:val="token"/>
          <w:rFonts w:ascii="Fira Code" w:hAnsi="Fira Code" w:cs="Fira Code"/>
          <w:i/>
          <w:iCs/>
          <w:color w:val="383A42"/>
        </w:rPr>
        <w:t>(</w:t>
      </w:r>
      <w:r>
        <w:rPr>
          <w:rStyle w:val="token"/>
          <w:rFonts w:ascii="Fira Code" w:hAnsi="Fira Code" w:cs="Fira Code"/>
          <w:i/>
          <w:iCs/>
          <w:color w:val="A0A1A7"/>
        </w:rPr>
        <w:t>image</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50A14F"/>
        </w:rPr>
        <w:t>"</w:t>
      </w:r>
      <w:proofErr w:type="spellStart"/>
      <w:r>
        <w:rPr>
          <w:rStyle w:val="token"/>
          <w:rFonts w:ascii="Fira Code" w:hAnsi="Fira Code" w:cs="Fira Code"/>
          <w:i/>
          <w:iCs/>
          <w:color w:val="50A14F"/>
        </w:rPr>
        <w:t>png</w:t>
      </w:r>
      <w:proofErr w:type="spellEnd"/>
      <w:r>
        <w:rPr>
          <w:rStyle w:val="token"/>
          <w:rFonts w:ascii="Fira Code" w:hAnsi="Fira Code" w:cs="Fira Code"/>
          <w:i/>
          <w:iCs/>
          <w:color w:val="50A14F"/>
        </w:rPr>
        <w:t>"</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A626A4"/>
        </w:rPr>
        <w:t>new</w:t>
      </w:r>
      <w:r>
        <w:rPr>
          <w:rStyle w:val="token"/>
          <w:rFonts w:ascii="Fira Code" w:hAnsi="Fira Code" w:cs="Fira Code"/>
          <w:i/>
          <w:iCs/>
          <w:color w:val="A0A1A7"/>
        </w:rPr>
        <w:t xml:space="preserve"> </w:t>
      </w:r>
      <w:r>
        <w:rPr>
          <w:rStyle w:val="token"/>
          <w:rFonts w:ascii="Fira Code" w:hAnsi="Fira Code" w:cs="Fira Code"/>
          <w:i/>
          <w:iCs/>
          <w:color w:val="B76B01"/>
        </w:rPr>
        <w:t>File</w:t>
      </w:r>
      <w:r>
        <w:rPr>
          <w:rStyle w:val="token"/>
          <w:rFonts w:ascii="Fira Code" w:hAnsi="Fira Code" w:cs="Fira Code"/>
          <w:i/>
          <w:iCs/>
          <w:color w:val="383A42"/>
        </w:rPr>
        <w:t>(</w:t>
      </w:r>
      <w:proofErr w:type="spellStart"/>
      <w:r>
        <w:rPr>
          <w:rStyle w:val="token"/>
          <w:rFonts w:ascii="Fira Code" w:hAnsi="Fira Code" w:cs="Fira Code"/>
          <w:i/>
          <w:iCs/>
          <w:color w:val="A0A1A7"/>
        </w:rPr>
        <w:t>outputFile</w:t>
      </w:r>
      <w:proofErr w:type="spell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5F8ACF5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A626A4"/>
        </w:rPr>
        <w:t>catch</w:t>
      </w:r>
      <w:r>
        <w:rPr>
          <w:rStyle w:val="token"/>
          <w:rFonts w:ascii="Fira Code" w:hAnsi="Fira Code" w:cs="Fira Code"/>
          <w:i/>
          <w:iCs/>
          <w:color w:val="A0A1A7"/>
        </w:rPr>
        <w:t xml:space="preserve"> </w:t>
      </w:r>
      <w:r>
        <w:rPr>
          <w:rStyle w:val="token"/>
          <w:rFonts w:ascii="Fira Code" w:hAnsi="Fira Code" w:cs="Fira Code"/>
          <w:i/>
          <w:iCs/>
          <w:color w:val="383A42"/>
        </w:rPr>
        <w:t>(</w:t>
      </w:r>
      <w:proofErr w:type="spellStart"/>
      <w:r>
        <w:rPr>
          <w:rStyle w:val="token"/>
          <w:rFonts w:ascii="Fira Code" w:hAnsi="Fira Code" w:cs="Fira Code"/>
          <w:i/>
          <w:iCs/>
          <w:color w:val="B76B01"/>
        </w:rPr>
        <w:t>IOException</w:t>
      </w:r>
      <w:proofErr w:type="spellEnd"/>
      <w:r>
        <w:rPr>
          <w:rStyle w:val="token"/>
          <w:rFonts w:ascii="Fira Code" w:hAnsi="Fira Code" w:cs="Fira Code"/>
          <w:i/>
          <w:iCs/>
          <w:color w:val="A0A1A7"/>
        </w:rPr>
        <w:t xml:space="preserve"> e</w:t>
      </w:r>
      <w:r>
        <w:rPr>
          <w:rStyle w:val="token"/>
          <w:rFonts w:ascii="Fira Code" w:hAnsi="Fira Code" w:cs="Fira Code"/>
          <w:i/>
          <w:iCs/>
          <w:color w:val="383A42"/>
        </w:rPr>
        <w:t>)</w:t>
      </w:r>
      <w:r>
        <w:rPr>
          <w:rStyle w:val="token"/>
          <w:rFonts w:ascii="Fira Code" w:hAnsi="Fira Code" w:cs="Fira Code"/>
          <w:i/>
          <w:iCs/>
          <w:color w:val="A0A1A7"/>
        </w:rPr>
        <w:t xml:space="preserve"> </w:t>
      </w:r>
      <w:r>
        <w:rPr>
          <w:rStyle w:val="token"/>
          <w:rFonts w:ascii="Fira Code" w:hAnsi="Fira Code" w:cs="Fira Code"/>
          <w:i/>
          <w:iCs/>
          <w:color w:val="383A42"/>
        </w:rPr>
        <w:t>{</w:t>
      </w:r>
    </w:p>
    <w:p w14:paraId="6B402360"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A0A1A7"/>
        </w:rPr>
        <w:t>err</w:t>
      </w:r>
      <w:r>
        <w:rPr>
          <w:rStyle w:val="token"/>
          <w:rFonts w:ascii="Fira Code" w:hAnsi="Fira Code" w:cs="Fira Code"/>
          <w:i/>
          <w:iCs/>
          <w:color w:val="383A42"/>
        </w:rPr>
        <w:t>.</w:t>
      </w:r>
      <w:r>
        <w:rPr>
          <w:rStyle w:val="token"/>
          <w:rFonts w:ascii="Fira Code" w:hAnsi="Fira Code" w:cs="Fira Code"/>
          <w:i/>
          <w:iCs/>
          <w:color w:val="4078F2"/>
        </w:rPr>
        <w:t>println</w:t>
      </w:r>
      <w:proofErr w:type="spellEnd"/>
      <w:r>
        <w:rPr>
          <w:rStyle w:val="token"/>
          <w:rFonts w:ascii="Fira Code" w:hAnsi="Fira Code" w:cs="Fira Code"/>
          <w:i/>
          <w:iCs/>
          <w:color w:val="383A42"/>
        </w:rPr>
        <w:t>(</w:t>
      </w:r>
      <w:r>
        <w:rPr>
          <w:rStyle w:val="token"/>
          <w:rFonts w:ascii="Fira Code" w:hAnsi="Fira Code" w:cs="Fira Code"/>
          <w:i/>
          <w:iCs/>
          <w:color w:val="50A14F"/>
        </w:rPr>
        <w:t>"Error saving image: "</w:t>
      </w:r>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proofErr w:type="spellStart"/>
      <w:proofErr w:type="gramStart"/>
      <w:r>
        <w:rPr>
          <w:rStyle w:val="token"/>
          <w:rFonts w:ascii="Fira Code" w:hAnsi="Fira Code" w:cs="Fira Code"/>
          <w:i/>
          <w:iCs/>
          <w:color w:val="A0A1A7"/>
        </w:rPr>
        <w:t>e</w:t>
      </w:r>
      <w:r>
        <w:rPr>
          <w:rStyle w:val="token"/>
          <w:rFonts w:ascii="Fira Code" w:hAnsi="Fira Code" w:cs="Fira Code"/>
          <w:i/>
          <w:iCs/>
          <w:color w:val="383A42"/>
        </w:rPr>
        <w:t>.</w:t>
      </w:r>
      <w:r>
        <w:rPr>
          <w:rStyle w:val="token"/>
          <w:rFonts w:ascii="Fira Code" w:hAnsi="Fira Code" w:cs="Fira Code"/>
          <w:i/>
          <w:iCs/>
          <w:color w:val="4078F2"/>
        </w:rPr>
        <w:t>getMessage</w:t>
      </w:r>
      <w:proofErr w:type="spellEnd"/>
      <w:proofErr w:type="gramEnd"/>
      <w:r>
        <w:rPr>
          <w:rStyle w:val="token"/>
          <w:rFonts w:ascii="Fira Code" w:hAnsi="Fira Code" w:cs="Fira Code"/>
          <w:i/>
          <w:iCs/>
          <w:color w:val="383A42"/>
        </w:rPr>
        <w:t>()</w:t>
      </w:r>
      <w:proofErr w:type="gramStart"/>
      <w:r>
        <w:rPr>
          <w:rStyle w:val="token"/>
          <w:rFonts w:ascii="Fira Code" w:hAnsi="Fira Code" w:cs="Fira Code"/>
          <w:i/>
          <w:iCs/>
          <w:color w:val="383A42"/>
        </w:rPr>
        <w:t>);</w:t>
      </w:r>
      <w:proofErr w:type="gramEnd"/>
    </w:p>
    <w:p w14:paraId="169A089F"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B76B01"/>
        </w:rPr>
        <w:t>System</w:t>
      </w:r>
      <w:r>
        <w:rPr>
          <w:rStyle w:val="token"/>
          <w:rFonts w:ascii="Fira Code" w:hAnsi="Fira Code" w:cs="Fira Code"/>
          <w:i/>
          <w:iCs/>
          <w:color w:val="383A42"/>
        </w:rPr>
        <w:t>.</w:t>
      </w:r>
      <w:r>
        <w:rPr>
          <w:rStyle w:val="token"/>
          <w:rFonts w:ascii="Fira Code" w:hAnsi="Fira Code" w:cs="Fira Code"/>
          <w:i/>
          <w:iCs/>
          <w:color w:val="4078F2"/>
        </w:rPr>
        <w:t>exit</w:t>
      </w:r>
      <w:proofErr w:type="spellEnd"/>
      <w:r>
        <w:rPr>
          <w:rStyle w:val="token"/>
          <w:rFonts w:ascii="Fira Code" w:hAnsi="Fira Code" w:cs="Fira Code"/>
          <w:i/>
          <w:iCs/>
          <w:color w:val="383A42"/>
        </w:rPr>
        <w:t>(</w:t>
      </w:r>
      <w:r>
        <w:rPr>
          <w:rStyle w:val="token"/>
          <w:rFonts w:ascii="Fira Code" w:hAnsi="Fira Code" w:cs="Fira Code"/>
          <w:i/>
          <w:iCs/>
          <w:color w:val="B76B01"/>
        </w:rPr>
        <w:t>1</w:t>
      </w:r>
      <w:proofErr w:type="gramStart"/>
      <w:r>
        <w:rPr>
          <w:rStyle w:val="token"/>
          <w:rFonts w:ascii="Fira Code" w:hAnsi="Fira Code" w:cs="Fira Code"/>
          <w:i/>
          <w:iCs/>
          <w:color w:val="383A42"/>
        </w:rPr>
        <w:t>);</w:t>
      </w:r>
      <w:proofErr w:type="gramEnd"/>
    </w:p>
    <w:p w14:paraId="2E498112"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54E96A0D"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19965EC0" w14:textId="77777777" w:rsidR="00652807" w:rsidRDefault="00652807" w:rsidP="00652807">
      <w:pPr>
        <w:pStyle w:val="HTMLPreformatted"/>
        <w:spacing w:before="120" w:after="120"/>
        <w:rPr>
          <w:rStyle w:val="token"/>
          <w:rFonts w:ascii="Fira Code" w:hAnsi="Fira Code" w:cs="Fira Code"/>
          <w:i/>
          <w:iCs/>
          <w:color w:val="A0A1A7"/>
        </w:rPr>
      </w:pPr>
    </w:p>
    <w:p w14:paraId="38BDA00D"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5DB1E451" w14:textId="77777777" w:rsidR="00652807" w:rsidRDefault="00652807" w:rsidP="00652807">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Create a visualization comparing our HashMap with Java's HashMap and save to a file</w:t>
      </w:r>
    </w:p>
    <w:p w14:paraId="0C90F037"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2F5C19F7"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visualizeBucketDistribution</w:t>
      </w:r>
      <w:proofErr w:type="spellEnd"/>
      <w:r>
        <w:rPr>
          <w:rStyle w:val="Strong"/>
          <w:rFonts w:eastAsiaTheme="majorEastAsia"/>
        </w:rPr>
        <w:t>:</w:t>
      </w:r>
      <w:r>
        <w:t xml:space="preserve"> This section completes the bucket distribution visualization. It saves the visualization to a PNG file, handles any IO errors that might occur, and provides a transition to the next visualization method, maintaining the structured approach to the visualization system.</w:t>
      </w:r>
    </w:p>
    <w:p w14:paraId="7B5CE41B" w14:textId="77777777" w:rsidR="00652807" w:rsidRDefault="00652807" w:rsidP="00652807">
      <w:pPr>
        <w:pStyle w:val="Heading3"/>
      </w:pPr>
      <w:proofErr w:type="spellStart"/>
      <w:r>
        <w:t>visualizeHashMapComparison</w:t>
      </w:r>
      <w:proofErr w:type="spellEnd"/>
    </w:p>
    <w:p w14:paraId="35A7D5AC" w14:textId="77777777" w:rsidR="00652807" w:rsidRDefault="00652807" w:rsidP="00652807">
      <w:pPr>
        <w:pStyle w:val="HTMLPreformatted"/>
      </w:pPr>
      <w:r>
        <w:t>java</w:t>
      </w:r>
    </w:p>
    <w:p w14:paraId="02BCF6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public</w:t>
      </w:r>
      <w:r>
        <w:rPr>
          <w:rStyle w:val="HTMLCode"/>
          <w:rFonts w:ascii="Fira Code" w:eastAsiaTheme="majorEastAsia" w:hAnsi="Fira Code" w:cs="Fira Code"/>
          <w:color w:val="383A42"/>
        </w:rPr>
        <w:t xml:space="preserve"> </w:t>
      </w:r>
      <w:r>
        <w:rPr>
          <w:rStyle w:val="token"/>
          <w:rFonts w:ascii="Fira Code" w:hAnsi="Fira Code" w:cs="Fira Code"/>
          <w:color w:val="A626A4"/>
        </w:rPr>
        <w:t>static</w:t>
      </w:r>
      <w:r>
        <w:rPr>
          <w:rStyle w:val="HTMLCode"/>
          <w:rFonts w:ascii="Fira Code" w:eastAsiaTheme="majorEastAsia" w:hAnsi="Fira Code" w:cs="Fira Code"/>
          <w:color w:val="383A42"/>
        </w:rPr>
        <w:t xml:space="preserve"> </w:t>
      </w:r>
      <w:r>
        <w:rPr>
          <w:rStyle w:val="token"/>
          <w:rFonts w:ascii="Fira Code"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visualizeHashMapComparison</w:t>
      </w:r>
      <w:proofErr w:type="spellEnd"/>
      <w:r>
        <w:rPr>
          <w:rStyle w:val="token"/>
          <w:rFonts w:ascii="Fira Code" w:hAnsi="Fira Code" w:cs="Fira Code"/>
          <w:color w:val="383A42"/>
        </w:rPr>
        <w:t>(</w:t>
      </w:r>
      <w:proofErr w:type="gramEnd"/>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65071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data from CSV file</w:t>
      </w:r>
    </w:p>
    <w:p w14:paraId="7713219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33FBB4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Double</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simpleHashMapTimes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5A45CA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Double</w:t>
      </w:r>
      <w:r>
        <w:rPr>
          <w:rStyle w:val="token"/>
          <w:rFonts w:ascii="Fira Code"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javaHashMapTimes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4273E26F"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2C29B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BufferedReader</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BufferedReader</w:t>
      </w:r>
      <w:proofErr w:type="spellEnd"/>
      <w:r>
        <w:rPr>
          <w:rStyle w:val="token"/>
          <w:rFonts w:ascii="Fira Code" w:hAnsi="Fira Code" w:cs="Fira Code"/>
          <w:color w:val="383A42"/>
        </w:rPr>
        <w:t>(</w:t>
      </w:r>
      <w:proofErr w:type="gramEnd"/>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FileReader</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csvFile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ED691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89D3DF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while</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line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35F890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values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line</w:t>
      </w:r>
      <w:r>
        <w:rPr>
          <w:rStyle w:val="token"/>
          <w:rFonts w:ascii="Fira Code" w:hAnsi="Fira Code" w:cs="Fira Code"/>
          <w:color w:val="383A42"/>
        </w:rPr>
        <w:t>.</w:t>
      </w:r>
      <w:r>
        <w:rPr>
          <w:rStyle w:val="token"/>
          <w:rFonts w:ascii="Fira Code" w:hAnsi="Fira Code" w:cs="Fira Code"/>
          <w:color w:val="4078F2"/>
        </w:rPr>
        <w:t>split</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43185F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0</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916A3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Double</w:t>
      </w:r>
      <w:r>
        <w:rPr>
          <w:rStyle w:val="token"/>
          <w:rFonts w:ascii="Fira Code" w:hAnsi="Fira Code" w:cs="Fira Code"/>
          <w:color w:val="383A42"/>
        </w:rPr>
        <w:t>.</w:t>
      </w:r>
      <w:r>
        <w:rPr>
          <w:rStyle w:val="token"/>
          <w:rFonts w:ascii="Fira Code" w:hAnsi="Fira Code" w:cs="Fira Code"/>
          <w:color w:val="4078F2"/>
        </w:rPr>
        <w:t>parseDouble</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1</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47DDD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Double</w:t>
      </w:r>
      <w:r>
        <w:rPr>
          <w:rStyle w:val="token"/>
          <w:rFonts w:ascii="Fira Code" w:hAnsi="Fira Code" w:cs="Fira Code"/>
          <w:color w:val="383A42"/>
        </w:rPr>
        <w:t>.</w:t>
      </w:r>
      <w:r>
        <w:rPr>
          <w:rStyle w:val="token"/>
          <w:rFonts w:ascii="Fira Code" w:hAnsi="Fira Code" w:cs="Fira Code"/>
          <w:color w:val="4078F2"/>
        </w:rPr>
        <w:t>parseDouble</w:t>
      </w:r>
      <w:proofErr w:type="spellEnd"/>
      <w:r>
        <w:rPr>
          <w:rStyle w:val="token"/>
          <w:rFonts w:ascii="Fira Code" w:hAnsi="Fira Code" w:cs="Fira Code"/>
          <w:color w:val="383A42"/>
        </w:rPr>
        <w:t>(</w:t>
      </w:r>
      <w:proofErr w:type="gramStart"/>
      <w:r>
        <w:rPr>
          <w:rStyle w:val="HTMLCode"/>
          <w:rFonts w:ascii="Fira Code" w:eastAsiaTheme="majorEastAsia"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BA61751"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DD9464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proofErr w:type="gramEnd"/>
    </w:p>
    <w:p w14:paraId="436A196A"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visualizeHashMapComparison</w:t>
      </w:r>
      <w:proofErr w:type="spellEnd"/>
      <w:r>
        <w:rPr>
          <w:rStyle w:val="Strong"/>
          <w:rFonts w:eastAsiaTheme="majorEastAsia"/>
        </w:rPr>
        <w:t>:</w:t>
      </w:r>
      <w:r>
        <w:t xml:space="preserve"> This section initializes the HashMap comparison visualization. It reads performance data comparing the custom </w:t>
      </w:r>
      <w:proofErr w:type="spellStart"/>
      <w:r>
        <w:t>SimpleHashMap</w:t>
      </w:r>
      <w:proofErr w:type="spellEnd"/>
      <w:r>
        <w:t xml:space="preserve"> with Java's built-in HashMap, extracting data sizes and timing measurements for both implementations to create a direct performance comparison.</w:t>
      </w:r>
    </w:p>
    <w:p w14:paraId="585DC881" w14:textId="77777777" w:rsidR="00652807" w:rsidRDefault="00652807" w:rsidP="00652807">
      <w:pPr>
        <w:pStyle w:val="HTMLPreformatted"/>
      </w:pPr>
      <w:r>
        <w:t>java</w:t>
      </w:r>
    </w:p>
    <w:p w14:paraId="20E1E4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simpleHashMapTimes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simpleTime</w:t>
      </w:r>
      <w:proofErr w:type="spellEnd"/>
      <w:proofErr w:type="gramStart"/>
      <w:r>
        <w:rPr>
          <w:rStyle w:val="token"/>
          <w:rFonts w:ascii="Fira Code" w:hAnsi="Fira Code" w:cs="Fira Code"/>
          <w:color w:val="383A42"/>
        </w:rPr>
        <w:t>);</w:t>
      </w:r>
      <w:proofErr w:type="gramEnd"/>
    </w:p>
    <w:p w14:paraId="14FED1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javaHashMapTimes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javaTime</w:t>
      </w:r>
      <w:proofErr w:type="spellEnd"/>
      <w:proofErr w:type="gramStart"/>
      <w:r>
        <w:rPr>
          <w:rStyle w:val="token"/>
          <w:rFonts w:ascii="Fira Code" w:hAnsi="Fira Code" w:cs="Fira Code"/>
          <w:color w:val="383A42"/>
        </w:rPr>
        <w:t>);</w:t>
      </w:r>
      <w:proofErr w:type="gramEnd"/>
    </w:p>
    <w:p w14:paraId="0EBDE26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5A3C1D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catch</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eastAsiaTheme="majorEastAsia" w:hAnsi="Fira Code" w:cs="Fira Code"/>
          <w:color w:val="383A42"/>
        </w:rPr>
        <w:t xml:space="preserve"> 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64F49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eastAsiaTheme="majorEastAsia"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reading CSV file: "</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AC137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61831B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DCD9940"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37D25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Create </w:t>
      </w:r>
      <w:proofErr w:type="spellStart"/>
      <w:r>
        <w:rPr>
          <w:rStyle w:val="token"/>
          <w:rFonts w:ascii="Fira Code" w:hAnsi="Fira Code" w:cs="Fira Code"/>
          <w:i/>
          <w:iCs/>
          <w:color w:val="A0A1A7"/>
        </w:rPr>
        <w:t>BufferedImage</w:t>
      </w:r>
      <w:proofErr w:type="spellEnd"/>
    </w:p>
    <w:p w14:paraId="03029C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800</w:t>
      </w:r>
      <w:r>
        <w:rPr>
          <w:rStyle w:val="token"/>
          <w:rFonts w:ascii="Fira Code" w:hAnsi="Fira Code" w:cs="Fira Code"/>
          <w:color w:val="383A42"/>
        </w:rPr>
        <w:t>;</w:t>
      </w:r>
      <w:proofErr w:type="gramEnd"/>
    </w:p>
    <w:p w14:paraId="163F24C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600</w:t>
      </w:r>
      <w:r>
        <w:rPr>
          <w:rStyle w:val="token"/>
          <w:rFonts w:ascii="Fira Code" w:hAnsi="Fira Code" w:cs="Fira Code"/>
          <w:color w:val="383A42"/>
        </w:rPr>
        <w:t>;</w:t>
      </w:r>
      <w:proofErr w:type="gramEnd"/>
    </w:p>
    <w:p w14:paraId="0F72B5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BufferedImage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BufferedImage</w:t>
      </w:r>
      <w:r>
        <w:rPr>
          <w:rStyle w:val="token"/>
          <w:rFonts w:ascii="Fira Code" w:hAnsi="Fira Code" w:cs="Fira Code"/>
          <w:color w:val="383A42"/>
        </w:rPr>
        <w:t>.</w:t>
      </w:r>
      <w:r>
        <w:rPr>
          <w:rStyle w:val="HTMLCode"/>
          <w:rFonts w:ascii="Fira Code" w:eastAsiaTheme="majorEastAsia" w:hAnsi="Fira Code" w:cs="Fira Code"/>
          <w:color w:val="383A42"/>
        </w:rPr>
        <w:t>TYPE_INT_ARGB</w:t>
      </w:r>
      <w:proofErr w:type="spellEnd"/>
      <w:proofErr w:type="gramStart"/>
      <w:r>
        <w:rPr>
          <w:rStyle w:val="token"/>
          <w:rFonts w:ascii="Fira Code" w:hAnsi="Fira Code" w:cs="Fira Code"/>
          <w:color w:val="383A42"/>
        </w:rPr>
        <w:t>);</w:t>
      </w:r>
      <w:proofErr w:type="gramEnd"/>
    </w:p>
    <w:p w14:paraId="3EB512E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Graphics2D</w:t>
      </w:r>
      <w:r>
        <w:rPr>
          <w:rStyle w:val="HTMLCode"/>
          <w:rFonts w:ascii="Fira Code" w:eastAsiaTheme="majorEastAsia" w:hAnsi="Fira Code" w:cs="Fira Code"/>
          <w:color w:val="383A42"/>
        </w:rPr>
        <w:t xml:space="preserve"> g2d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hAnsi="Fira Code" w:cs="Fira Code"/>
          <w:color w:val="383A42"/>
        </w:rPr>
        <w:t>.</w:t>
      </w:r>
      <w:r>
        <w:rPr>
          <w:rStyle w:val="token"/>
          <w:rFonts w:ascii="Fira Code" w:hAnsi="Fira Code" w:cs="Fira Code"/>
          <w:color w:val="4078F2"/>
        </w:rPr>
        <w:t>createGraphics</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3A1E4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setRenderingHint</w:t>
      </w:r>
      <w:r>
        <w:rPr>
          <w:rStyle w:val="token"/>
          <w:rFonts w:ascii="Fira Code" w:hAnsi="Fira Code" w:cs="Fira Code"/>
          <w:color w:val="383A42"/>
        </w:rPr>
        <w:t>(</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KEY_ANTIALIASING</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RenderingHints</w:t>
      </w:r>
      <w:r>
        <w:rPr>
          <w:rStyle w:val="token"/>
          <w:rFonts w:ascii="Fira Code" w:hAnsi="Fira Code" w:cs="Fira Code"/>
          <w:color w:val="383A42"/>
        </w:rPr>
        <w:t>.</w:t>
      </w:r>
      <w:r>
        <w:rPr>
          <w:rStyle w:val="HTMLCode"/>
          <w:rFonts w:ascii="Fira Code" w:eastAsiaTheme="majorEastAsia" w:hAnsi="Fira Code" w:cs="Fira Code"/>
          <w:color w:val="383A42"/>
        </w:rPr>
        <w:t>VALUE_ANTIALIAS_ON</w:t>
      </w:r>
      <w:proofErr w:type="spellEnd"/>
      <w:proofErr w:type="gramStart"/>
      <w:r>
        <w:rPr>
          <w:rStyle w:val="token"/>
          <w:rFonts w:ascii="Fira Code" w:hAnsi="Fira Code" w:cs="Fira Code"/>
          <w:color w:val="383A42"/>
        </w:rPr>
        <w:t>);</w:t>
      </w:r>
      <w:proofErr w:type="gramEnd"/>
    </w:p>
    <w:p w14:paraId="34D94CB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WHITE</w:t>
      </w:r>
      <w:proofErr w:type="spellEnd"/>
      <w:proofErr w:type="gramStart"/>
      <w:r>
        <w:rPr>
          <w:rStyle w:val="token"/>
          <w:rFonts w:ascii="Fira Code" w:hAnsi="Fira Code" w:cs="Fira Code"/>
          <w:color w:val="383A42"/>
        </w:rPr>
        <w:t>);</w:t>
      </w:r>
      <w:proofErr w:type="gramEnd"/>
    </w:p>
    <w:p w14:paraId="0F60EDC9"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visualizeHashMapComparison</w:t>
      </w:r>
      <w:proofErr w:type="spellEnd"/>
      <w:r>
        <w:rPr>
          <w:rStyle w:val="Strong"/>
          <w:rFonts w:eastAsiaTheme="majorEastAsia"/>
        </w:rPr>
        <w:t>:</w:t>
      </w:r>
      <w:r>
        <w:t xml:space="preserve"> This section completes data loading and begins visualization setup. It finishes parsing the experimental data, handles file reading errors gracefully, and sets up the visualization canvas with appropriate size and rendering hints for high-quality output.</w:t>
      </w:r>
    </w:p>
    <w:p w14:paraId="148F01AD" w14:textId="77777777" w:rsidR="00652807" w:rsidRDefault="00652807" w:rsidP="00652807">
      <w:pPr>
        <w:pStyle w:val="HTMLPreformatted"/>
      </w:pPr>
      <w:r>
        <w:t>java</w:t>
      </w:r>
    </w:p>
    <w:p w14:paraId="4D40128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proofErr w:type="gramStart"/>
      <w:r>
        <w:rPr>
          <w:rStyle w:val="token"/>
          <w:rFonts w:ascii="Fira Code" w:hAnsi="Fira Code" w:cs="Fira Code"/>
          <w:color w:val="383A42"/>
        </w:rPr>
        <w:t>);</w:t>
      </w:r>
      <w:proofErr w:type="gramEnd"/>
    </w:p>
    <w:p w14:paraId="2E13A63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2DCC9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50</w:t>
      </w:r>
      <w:r>
        <w:rPr>
          <w:rStyle w:val="token"/>
          <w:rFonts w:ascii="Fira Code" w:hAnsi="Fira Code" w:cs="Fira Code"/>
          <w:color w:val="383A42"/>
        </w:rPr>
        <w:t>;</w:t>
      </w:r>
      <w:proofErr w:type="gramEnd"/>
    </w:p>
    <w:p w14:paraId="2B1BAF9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02C99E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axes</w:t>
      </w:r>
    </w:p>
    <w:p w14:paraId="2A18655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04F5A1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5E30BB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r>
        <w:rPr>
          <w:rStyle w:val="HTMLCode"/>
          <w:rFonts w:ascii="Fira Code" w:eastAsiaTheme="majorEastAsia" w:hAnsi="Fira Code" w:cs="Fira Code"/>
          <w:color w:val="383A42"/>
        </w:rPr>
        <w:t>padding</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0E94266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49258B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Find max lookup time value for scaling</w:t>
      </w:r>
    </w:p>
    <w:p w14:paraId="5D635F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maxTime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B76B01"/>
        </w:rPr>
        <w:t>Math</w:t>
      </w:r>
      <w:r>
        <w:rPr>
          <w:rStyle w:val="token"/>
          <w:rFonts w:ascii="Fira Code" w:hAnsi="Fira Code" w:cs="Fira Code"/>
          <w:color w:val="383A42"/>
        </w:rPr>
        <w:t>.</w:t>
      </w:r>
      <w:r>
        <w:rPr>
          <w:rStyle w:val="token"/>
          <w:rFonts w:ascii="Fira Code" w:hAnsi="Fira Code" w:cs="Fira Code"/>
          <w:color w:val="4078F2"/>
        </w:rPr>
        <w:t>max</w:t>
      </w:r>
      <w:proofErr w:type="spellEnd"/>
      <w:r>
        <w:rPr>
          <w:rStyle w:val="token"/>
          <w:rFonts w:ascii="Fira Code" w:hAnsi="Fira Code" w:cs="Fira Code"/>
          <w:color w:val="383A42"/>
        </w:rPr>
        <w:t>(</w:t>
      </w:r>
      <w:proofErr w:type="gramEnd"/>
    </w:p>
    <w:p w14:paraId="48580E2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simpleHashMapTimes</w:t>
      </w:r>
      <w:r>
        <w:rPr>
          <w:rStyle w:val="token"/>
          <w:rFonts w:ascii="Fira Code" w:hAnsi="Fira Code" w:cs="Fira Code"/>
          <w:color w:val="383A42"/>
        </w:rPr>
        <w:t>.</w:t>
      </w:r>
      <w:r>
        <w:rPr>
          <w:rStyle w:val="token"/>
          <w:rFonts w:ascii="Fira Code" w:hAnsi="Fira Code" w:cs="Fira Code"/>
          <w:color w:val="4078F2"/>
        </w:rPr>
        <w:t>stream</w:t>
      </w:r>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mapToDouble</w:t>
      </w:r>
      <w:proofErr w:type="gramEnd"/>
      <w:r>
        <w:rPr>
          <w:rStyle w:val="token"/>
          <w:rFonts w:ascii="Fira Code" w:hAnsi="Fira Code" w:cs="Fira Code"/>
          <w:color w:val="383A42"/>
        </w:rPr>
        <w:t>(</w:t>
      </w:r>
      <w:proofErr w:type="gramStart"/>
      <w:r>
        <w:rPr>
          <w:rStyle w:val="token"/>
          <w:rFonts w:ascii="Fira Code" w:hAnsi="Fira Code" w:cs="Fira Code"/>
          <w:color w:val="B76B01"/>
        </w:rPr>
        <w:t>Double</w:t>
      </w:r>
      <w:r>
        <w:rPr>
          <w:rStyle w:val="token"/>
          <w:rFonts w:ascii="Fira Code" w:hAnsi="Fira Code" w:cs="Fira Code"/>
          <w:color w:val="4078F2"/>
        </w:rPr>
        <w:t>::</w:t>
      </w:r>
      <w:proofErr w:type="gramEnd"/>
      <w:r>
        <w:rPr>
          <w:rStyle w:val="token"/>
          <w:rFonts w:ascii="Fira Code" w:hAnsi="Fira Code" w:cs="Fira Code"/>
          <w:color w:val="4078F2"/>
        </w:rPr>
        <w:t>doubleValue</w:t>
      </w:r>
      <w:r>
        <w:rPr>
          <w:rStyle w:val="token"/>
          <w:rFonts w:ascii="Fira Code" w:hAnsi="Fira Code" w:cs="Fira Code"/>
          <w:color w:val="383A42"/>
        </w:rPr>
        <w:t>).</w:t>
      </w:r>
      <w:r>
        <w:rPr>
          <w:rStyle w:val="token"/>
          <w:rFonts w:ascii="Fira Code" w:hAnsi="Fira Code" w:cs="Fira Code"/>
          <w:color w:val="4078F2"/>
        </w:rPr>
        <w:t>max</w:t>
      </w:r>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orElse</w:t>
      </w:r>
      <w:proofErr w:type="gramEnd"/>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p>
    <w:p w14:paraId="7523111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javaHashMapTimes</w:t>
      </w:r>
      <w:r>
        <w:rPr>
          <w:rStyle w:val="token"/>
          <w:rFonts w:ascii="Fira Code" w:hAnsi="Fira Code" w:cs="Fira Code"/>
          <w:color w:val="383A42"/>
        </w:rPr>
        <w:t>.</w:t>
      </w:r>
      <w:r>
        <w:rPr>
          <w:rStyle w:val="token"/>
          <w:rFonts w:ascii="Fira Code" w:hAnsi="Fira Code" w:cs="Fira Code"/>
          <w:color w:val="4078F2"/>
        </w:rPr>
        <w:t>stream</w:t>
      </w:r>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mapToDouble</w:t>
      </w:r>
      <w:proofErr w:type="gramEnd"/>
      <w:r>
        <w:rPr>
          <w:rStyle w:val="token"/>
          <w:rFonts w:ascii="Fira Code" w:hAnsi="Fira Code" w:cs="Fira Code"/>
          <w:color w:val="383A42"/>
        </w:rPr>
        <w:t>(</w:t>
      </w:r>
      <w:proofErr w:type="gramStart"/>
      <w:r>
        <w:rPr>
          <w:rStyle w:val="token"/>
          <w:rFonts w:ascii="Fira Code" w:hAnsi="Fira Code" w:cs="Fira Code"/>
          <w:color w:val="B76B01"/>
        </w:rPr>
        <w:t>Double</w:t>
      </w:r>
      <w:r>
        <w:rPr>
          <w:rStyle w:val="token"/>
          <w:rFonts w:ascii="Fira Code" w:hAnsi="Fira Code" w:cs="Fira Code"/>
          <w:color w:val="4078F2"/>
        </w:rPr>
        <w:t>::</w:t>
      </w:r>
      <w:proofErr w:type="gramEnd"/>
      <w:r>
        <w:rPr>
          <w:rStyle w:val="token"/>
          <w:rFonts w:ascii="Fira Code" w:hAnsi="Fira Code" w:cs="Fira Code"/>
          <w:color w:val="4078F2"/>
        </w:rPr>
        <w:t>doubleValue</w:t>
      </w:r>
      <w:r>
        <w:rPr>
          <w:rStyle w:val="token"/>
          <w:rFonts w:ascii="Fira Code" w:hAnsi="Fira Code" w:cs="Fira Code"/>
          <w:color w:val="383A42"/>
        </w:rPr>
        <w:t>).</w:t>
      </w:r>
      <w:r>
        <w:rPr>
          <w:rStyle w:val="token"/>
          <w:rFonts w:ascii="Fira Code" w:hAnsi="Fira Code" w:cs="Fira Code"/>
          <w:color w:val="4078F2"/>
        </w:rPr>
        <w:t>max</w:t>
      </w:r>
      <w:r>
        <w:rPr>
          <w:rStyle w:val="token"/>
          <w:rFonts w:ascii="Fira Code" w:hAnsi="Fira Code" w:cs="Fira Code"/>
          <w:color w:val="383A42"/>
        </w:rPr>
        <w:t>(</w:t>
      </w:r>
      <w:proofErr w:type="gramStart"/>
      <w:r>
        <w:rPr>
          <w:rStyle w:val="token"/>
          <w:rFonts w:ascii="Fira Code" w:hAnsi="Fira Code" w:cs="Fira Code"/>
          <w:color w:val="383A42"/>
        </w:rPr>
        <w:t>).</w:t>
      </w:r>
      <w:r>
        <w:rPr>
          <w:rStyle w:val="token"/>
          <w:rFonts w:ascii="Fira Code" w:hAnsi="Fira Code" w:cs="Fira Code"/>
          <w:color w:val="4078F2"/>
        </w:rPr>
        <w:t>orElse</w:t>
      </w:r>
      <w:proofErr w:type="gramEnd"/>
      <w:r>
        <w:rPr>
          <w:rStyle w:val="token"/>
          <w:rFonts w:ascii="Fira Code" w:hAnsi="Fira Code" w:cs="Fira Code"/>
          <w:color w:val="383A42"/>
        </w:rPr>
        <w:t>(</w:t>
      </w:r>
      <w:r>
        <w:rPr>
          <w:rStyle w:val="token"/>
          <w:rFonts w:ascii="Fira Code" w:hAnsi="Fira Code" w:cs="Fira Code"/>
          <w:color w:val="B76B01"/>
        </w:rPr>
        <w:t>0</w:t>
      </w:r>
      <w:r>
        <w:rPr>
          <w:rStyle w:val="token"/>
          <w:rFonts w:ascii="Fira Code" w:hAnsi="Fira Code" w:cs="Fira Code"/>
          <w:color w:val="383A42"/>
        </w:rPr>
        <w:t>)</w:t>
      </w:r>
    </w:p>
    <w:p w14:paraId="5D542215"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FAC6168"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visualizeHashMapComparison</w:t>
      </w:r>
      <w:proofErr w:type="spellEnd"/>
      <w:r>
        <w:rPr>
          <w:rStyle w:val="Strong"/>
          <w:rFonts w:eastAsiaTheme="majorEastAsia"/>
        </w:rPr>
        <w:t>:</w:t>
      </w:r>
      <w:r>
        <w:t xml:space="preserve"> This section creates the base chart structure and calculates scaling factors. It draws the coordinate axes and determines the maximum lookup time across both implementations, establishing a consistent scale that will reveal performance differences between the implementations.</w:t>
      </w:r>
    </w:p>
    <w:p w14:paraId="1321D48F" w14:textId="77777777" w:rsidR="00652807" w:rsidRDefault="00652807" w:rsidP="00652807">
      <w:pPr>
        <w:pStyle w:val="HTMLPreformatted"/>
      </w:pPr>
      <w:r>
        <w:t>java</w:t>
      </w:r>
    </w:p>
    <w:p w14:paraId="13E43C8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data points and lines</w:t>
      </w:r>
    </w:p>
    <w:p w14:paraId="35F1F0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RED</w:t>
      </w:r>
      <w:proofErr w:type="spellEnd"/>
      <w:proofErr w:type="gramStart"/>
      <w:r>
        <w:rPr>
          <w:rStyle w:val="token"/>
          <w:rFonts w:ascii="Fira Code" w:hAnsi="Fira Code" w:cs="Fira Code"/>
          <w:color w:val="383A42"/>
        </w:rPr>
        <w:t>);</w:t>
      </w:r>
      <w:proofErr w:type="gramEnd"/>
    </w:p>
    <w:p w14:paraId="1DA1CE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drawLine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g2d</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simpleHashMapTimes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63869D2E"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E48D5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BLUE</w:t>
      </w:r>
      <w:proofErr w:type="spellEnd"/>
      <w:proofErr w:type="gramStart"/>
      <w:r>
        <w:rPr>
          <w:rStyle w:val="token"/>
          <w:rFonts w:ascii="Fira Code" w:hAnsi="Fira Code" w:cs="Fira Code"/>
          <w:color w:val="383A42"/>
        </w:rPr>
        <w:t>);</w:t>
      </w:r>
      <w:proofErr w:type="gramEnd"/>
    </w:p>
    <w:p w14:paraId="0B2D26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hAnsi="Fira Code" w:cs="Fira Code"/>
          <w:color w:val="4078F2"/>
        </w:rPr>
        <w:t>drawLine</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g2d</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javaHashMapTimes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maxTime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width</w:t>
      </w:r>
      <w:r>
        <w:rPr>
          <w:rStyle w:val="token"/>
          <w:rFonts w:ascii="Fira Code" w:hAnsi="Fira Code" w:cs="Fira Code"/>
          <w:color w:val="383A42"/>
        </w:rPr>
        <w:t>,</w:t>
      </w:r>
      <w:r>
        <w:rPr>
          <w:rStyle w:val="HTMLCode"/>
          <w:rFonts w:ascii="Fira Code" w:eastAsiaTheme="majorEastAsia" w:hAnsi="Fira Code" w:cs="Fira Code"/>
          <w:color w:val="383A42"/>
        </w:rPr>
        <w:t xml:space="preserve"> height</w:t>
      </w:r>
      <w:r>
        <w:rPr>
          <w:rStyle w:val="token"/>
          <w:rFonts w:ascii="Fira Code" w:hAnsi="Fira Code" w:cs="Fira Code"/>
          <w:color w:val="383A42"/>
        </w:rPr>
        <w:t>,</w:t>
      </w:r>
      <w:r>
        <w:rPr>
          <w:rStyle w:val="HTMLCode"/>
          <w:rFonts w:ascii="Fira Code" w:eastAsiaTheme="majorEastAsia" w:hAnsi="Fira Code" w:cs="Fira Code"/>
          <w:color w:val="383A42"/>
        </w:rPr>
        <w:t xml:space="preserve"> padding</w:t>
      </w:r>
      <w:proofErr w:type="gramStart"/>
      <w:r>
        <w:rPr>
          <w:rStyle w:val="token"/>
          <w:rFonts w:ascii="Fira Code" w:hAnsi="Fira Code" w:cs="Fira Code"/>
          <w:color w:val="383A42"/>
        </w:rPr>
        <w:t>);</w:t>
      </w:r>
      <w:proofErr w:type="gramEnd"/>
    </w:p>
    <w:p w14:paraId="5E1B6F7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D8FEE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x-axis labels</w:t>
      </w:r>
    </w:p>
    <w:p w14:paraId="75C3BF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19E555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hAnsi="Fira Code" w:cs="Fira Code"/>
          <w:color w:val="383A42"/>
        </w:rPr>
        <w:t>);</w:t>
      </w:r>
      <w:proofErr w:type="gramEnd"/>
    </w:p>
    <w:p w14:paraId="623C316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B76B01"/>
        </w:rPr>
        <w:t>String</w:t>
      </w:r>
      <w:r>
        <w:rPr>
          <w:rStyle w:val="HTMLCode"/>
          <w:rFonts w:ascii="Fira Code" w:eastAsiaTheme="majorEastAsia" w:hAnsi="Fira Code" w:cs="Fira Code"/>
          <w:color w:val="383A42"/>
        </w:rPr>
        <w:t xml:space="preserve"> label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String</w:t>
      </w:r>
      <w:r>
        <w:rPr>
          <w:rStyle w:val="token"/>
          <w:rFonts w:ascii="Fira Code" w:hAnsi="Fira Code" w:cs="Fira Code"/>
          <w:color w:val="383A42"/>
        </w:rPr>
        <w:t>.</w:t>
      </w:r>
      <w:r>
        <w:rPr>
          <w:rStyle w:val="token"/>
          <w:rFonts w:ascii="Fira Code" w:hAnsi="Fira Code" w:cs="Fira Code"/>
          <w:color w:val="4078F2"/>
        </w:rPr>
        <w:t>valueOf</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w:t>
      </w:r>
      <w:proofErr w:type="spellEnd"/>
      <w:proofErr w:type="gramStart"/>
      <w:r>
        <w:rPr>
          <w:rStyle w:val="token"/>
          <w:rFonts w:ascii="Fira Code" w:hAnsi="Fira Code" w:cs="Fira Code"/>
          <w:color w:val="383A42"/>
        </w:rPr>
        <w:t>);</w:t>
      </w:r>
      <w:proofErr w:type="gramEnd"/>
    </w:p>
    <w:p w14:paraId="3A4158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label</w:t>
      </w:r>
      <w:proofErr w:type="gramStart"/>
      <w:r>
        <w:rPr>
          <w:rStyle w:val="token"/>
          <w:rFonts w:ascii="Fira Code" w:hAnsi="Fira Code" w:cs="Fira Code"/>
          <w:color w:val="383A42"/>
        </w:rPr>
        <w:t>);</w:t>
      </w:r>
      <w:proofErr w:type="gramEnd"/>
    </w:p>
    <w:p w14:paraId="77FC46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float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padding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dataSizes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2433DD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74D4441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HTMLCode"/>
          <w:rFonts w:ascii="Fira Code" w:eastAsiaTheme="majorEastAsia" w:hAnsi="Fira Code" w:cs="Fira Code"/>
          <w:color w:val="383A42"/>
        </w:rPr>
        <w:t>label</w:t>
      </w:r>
      <w:r>
        <w:rPr>
          <w:rStyle w:val="token"/>
          <w:rFonts w:ascii="Fira Code" w:hAnsi="Fira Code" w:cs="Fira Code"/>
          <w:color w:val="383A42"/>
        </w:rPr>
        <w:t>,</w:t>
      </w:r>
      <w:r>
        <w:rPr>
          <w:rStyle w:val="HTMLCode"/>
          <w:rFonts w:ascii="Fira Code" w:eastAsiaTheme="majorEastAsia" w:hAnsi="Fira Code" w:cs="Fira Code"/>
          <w:color w:val="383A42"/>
        </w:rPr>
        <w:t xml:space="preserve"> x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labelWidth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eastAsiaTheme="majorEastAsia" w:hAnsi="Fira Code" w:cs="Fira Code"/>
          <w:color w:val="383A42"/>
        </w:rPr>
        <w:t xml:space="preserve"> height </w:t>
      </w:r>
      <w:r>
        <w:rPr>
          <w:rStyle w:val="token"/>
          <w:rFonts w:ascii="Fira Code" w:hAnsi="Fira Code" w:cs="Fira Code"/>
          <w:color w:val="4078F2"/>
        </w:rPr>
        <w:t>-</w:t>
      </w:r>
      <w:r>
        <w:rPr>
          <w:rStyle w:val="HTMLCode"/>
          <w:rFonts w:ascii="Fira Code" w:eastAsiaTheme="majorEastAsia" w:hAnsi="Fira Code" w:cs="Fira Code"/>
          <w:color w:val="383A42"/>
        </w:rPr>
        <w:t xml:space="preserve"> padding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proofErr w:type="gramStart"/>
      <w:r>
        <w:rPr>
          <w:rStyle w:val="token"/>
          <w:rFonts w:ascii="Fira Code" w:hAnsi="Fira Code" w:cs="Fira Code"/>
          <w:color w:val="383A42"/>
        </w:rPr>
        <w:t>);</w:t>
      </w:r>
      <w:proofErr w:type="gramEnd"/>
    </w:p>
    <w:p w14:paraId="0E447B5A"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visualizeHashMapComparison</w:t>
      </w:r>
      <w:proofErr w:type="spellEnd"/>
      <w:r>
        <w:rPr>
          <w:rStyle w:val="Strong"/>
          <w:rFonts w:eastAsiaTheme="majorEastAsia"/>
        </w:rPr>
        <w:t>:</w:t>
      </w:r>
      <w:r>
        <w:t xml:space="preserve"> This section draws data lines for both implementations and adds X-axis labels. It uses the helper method </w:t>
      </w:r>
      <w:proofErr w:type="spellStart"/>
      <w:r>
        <w:t>drawLine</w:t>
      </w:r>
      <w:proofErr w:type="spellEnd"/>
      <w:r>
        <w:t xml:space="preserve"> to plot both performance series with different colors, then adds data size labels along the X-axis, creating a clear visual comparison of implementation performance.</w:t>
      </w:r>
    </w:p>
    <w:p w14:paraId="743CD521" w14:textId="77777777" w:rsidR="00652807" w:rsidRDefault="00652807" w:rsidP="00652807">
      <w:pPr>
        <w:pStyle w:val="HTMLPreformatted"/>
      </w:pPr>
      <w:r>
        <w:t>java</w:t>
      </w:r>
    </w:p>
    <w:p w14:paraId="5CC93DF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F5BD51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109FC4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legend</w:t>
      </w:r>
    </w:p>
    <w:p w14:paraId="27207A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RED</w:t>
      </w:r>
      <w:proofErr w:type="spellEnd"/>
      <w:proofErr w:type="gramStart"/>
      <w:r>
        <w:rPr>
          <w:rStyle w:val="token"/>
          <w:rFonts w:ascii="Fira Code" w:hAnsi="Fira Code" w:cs="Fira Code"/>
          <w:color w:val="383A42"/>
        </w:rPr>
        <w:t>);</w:t>
      </w:r>
      <w:proofErr w:type="gramEnd"/>
    </w:p>
    <w:p w14:paraId="23FBDB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101ADEB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71DEF6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token"/>
          <w:rFonts w:ascii="Fira Code" w:hAnsi="Fira Code" w:cs="Fira Code"/>
          <w:color w:val="50A14F"/>
        </w:rPr>
        <w:t>"</w:t>
      </w:r>
      <w:proofErr w:type="spellStart"/>
      <w:r>
        <w:rPr>
          <w:rStyle w:val="token"/>
          <w:rFonts w:ascii="Fira Code" w:hAnsi="Fira Code" w:cs="Fira Code"/>
          <w:color w:val="50A14F"/>
        </w:rPr>
        <w:t>SimpleHashMap</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180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60</w:t>
      </w:r>
      <w:proofErr w:type="gramStart"/>
      <w:r>
        <w:rPr>
          <w:rStyle w:val="token"/>
          <w:rFonts w:ascii="Fira Code" w:hAnsi="Fira Code" w:cs="Fira Code"/>
          <w:color w:val="383A42"/>
        </w:rPr>
        <w:t>);</w:t>
      </w:r>
      <w:proofErr w:type="gramEnd"/>
    </w:p>
    <w:p w14:paraId="1198466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19D13CD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BLUE</w:t>
      </w:r>
      <w:proofErr w:type="spellEnd"/>
      <w:proofErr w:type="gramStart"/>
      <w:r>
        <w:rPr>
          <w:rStyle w:val="token"/>
          <w:rFonts w:ascii="Fira Code" w:hAnsi="Fira Code" w:cs="Fira Code"/>
          <w:color w:val="383A42"/>
        </w:rPr>
        <w:t>);</w:t>
      </w:r>
      <w:proofErr w:type="gramEnd"/>
    </w:p>
    <w:p w14:paraId="0B1743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fillRect</w:t>
      </w:r>
      <w:r>
        <w:rPr>
          <w:rStyle w:val="token"/>
          <w:rFonts w:ascii="Fira Code" w:hAnsi="Fira Code" w:cs="Fira Code"/>
          <w:color w:val="383A42"/>
        </w:rPr>
        <w:t>(</w:t>
      </w:r>
      <w:r>
        <w:rPr>
          <w:rStyle w:val="HTMLCode"/>
          <w:rFonts w:ascii="Fira Code" w:eastAsiaTheme="majorEastAsia" w:hAnsi="Fira Code" w:cs="Fira Code"/>
          <w:color w:val="383A42"/>
        </w:rPr>
        <w:t xml:space="preserve">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70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169748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setColor</w:t>
      </w:r>
      <w:r>
        <w:rPr>
          <w:rStyle w:val="token"/>
          <w:rFonts w:ascii="Fira Code" w:hAnsi="Fira Code" w:cs="Fira Code"/>
          <w:color w:val="383A42"/>
        </w:rPr>
        <w:t>(</w:t>
      </w:r>
      <w:proofErr w:type="spellStart"/>
      <w:r>
        <w:rPr>
          <w:rStyle w:val="token"/>
          <w:rFonts w:ascii="Fira Code" w:hAnsi="Fira Code" w:cs="Fira Code"/>
          <w:color w:val="B76B01"/>
        </w:rPr>
        <w:t>Color</w:t>
      </w:r>
      <w:r>
        <w:rPr>
          <w:rStyle w:val="token"/>
          <w:rFonts w:ascii="Fira Code"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hAnsi="Fira Code" w:cs="Fira Code"/>
          <w:color w:val="383A42"/>
        </w:rPr>
        <w:t>);</w:t>
      </w:r>
      <w:proofErr w:type="gramEnd"/>
    </w:p>
    <w:p w14:paraId="44BF74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r>
        <w:rPr>
          <w:rStyle w:val="token"/>
          <w:rFonts w:ascii="Fira Code" w:hAnsi="Fira Code" w:cs="Fira Code"/>
          <w:color w:val="50A14F"/>
        </w:rPr>
        <w:t>"Java HashMap"</w:t>
      </w:r>
      <w:r>
        <w:rPr>
          <w:rStyle w:val="token"/>
          <w:rFonts w:ascii="Fira Code" w:hAnsi="Fira Code" w:cs="Fira Code"/>
          <w:color w:val="383A42"/>
        </w:rPr>
        <w:t>,</w:t>
      </w:r>
      <w:r>
        <w:rPr>
          <w:rStyle w:val="HTMLCode"/>
          <w:rFonts w:ascii="Fira Code" w:eastAsiaTheme="majorEastAsia" w:hAnsi="Fira Code" w:cs="Fira Code"/>
          <w:color w:val="383A42"/>
        </w:rPr>
        <w:t xml:space="preserve"> width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180</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80</w:t>
      </w:r>
      <w:proofErr w:type="gramStart"/>
      <w:r>
        <w:rPr>
          <w:rStyle w:val="token"/>
          <w:rFonts w:ascii="Fira Code" w:hAnsi="Fira Code" w:cs="Fira Code"/>
          <w:color w:val="383A42"/>
        </w:rPr>
        <w:t>);</w:t>
      </w:r>
      <w:proofErr w:type="gramEnd"/>
    </w:p>
    <w:p w14:paraId="7FE7D0A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B3C07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Draw titles</w:t>
      </w:r>
    </w:p>
    <w:p w14:paraId="490B114F"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setFont</w:t>
      </w:r>
      <w:r>
        <w:rPr>
          <w:rStyle w:val="token"/>
          <w:rFonts w:ascii="Fira Code" w:hAnsi="Fira Code" w:cs="Fira Code"/>
          <w:color w:val="383A42"/>
        </w:rPr>
        <w:t>(</w:t>
      </w:r>
      <w:r>
        <w:rPr>
          <w:rStyle w:val="token"/>
          <w:rFonts w:ascii="Fira Code"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B76B01"/>
        </w:rPr>
        <w:t>Font</w:t>
      </w:r>
      <w:r>
        <w:rPr>
          <w:rStyle w:val="token"/>
          <w:rFonts w:ascii="Fira Code" w:hAnsi="Fira Code" w:cs="Fira Code"/>
          <w:color w:val="383A42"/>
        </w:rPr>
        <w:t>(</w:t>
      </w:r>
      <w:proofErr w:type="gramEnd"/>
      <w:r>
        <w:rPr>
          <w:rStyle w:val="token"/>
          <w:rFonts w:ascii="Fira Code" w:hAnsi="Fira Code" w:cs="Fira Code"/>
          <w:color w:val="50A14F"/>
        </w:rPr>
        <w:t>"Arial"</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B76B01"/>
        </w:rPr>
        <w:t>Font</w:t>
      </w:r>
      <w:r>
        <w:rPr>
          <w:rStyle w:val="token"/>
          <w:rFonts w:ascii="Fira Code" w:hAnsi="Fira Code" w:cs="Fira Code"/>
          <w:color w:val="383A42"/>
        </w:rPr>
        <w:t>.</w:t>
      </w:r>
      <w:r>
        <w:rPr>
          <w:rStyle w:val="HTMLCode"/>
          <w:rFonts w:ascii="Fira Code" w:eastAsiaTheme="majorEastAsia" w:hAnsi="Fira Code" w:cs="Fira Code"/>
          <w:color w:val="383A42"/>
        </w:rPr>
        <w:t>BOLD</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16</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8A3D78B" w14:textId="77777777" w:rsidR="00652807" w:rsidRDefault="00652807" w:rsidP="00652807">
      <w:pPr>
        <w:pStyle w:val="whitespace-pre-wrap"/>
      </w:pPr>
      <w:r>
        <w:rPr>
          <w:rStyle w:val="Strong"/>
          <w:rFonts w:eastAsiaTheme="majorEastAsia"/>
        </w:rPr>
        <w:lastRenderedPageBreak/>
        <w:t xml:space="preserve">Part 5 of </w:t>
      </w:r>
      <w:proofErr w:type="spellStart"/>
      <w:r>
        <w:rPr>
          <w:rStyle w:val="Strong"/>
          <w:rFonts w:eastAsiaTheme="majorEastAsia"/>
        </w:rPr>
        <w:t>visualizeHashMapComparison</w:t>
      </w:r>
      <w:proofErr w:type="spellEnd"/>
      <w:r>
        <w:rPr>
          <w:rStyle w:val="Strong"/>
          <w:rFonts w:eastAsiaTheme="majorEastAsia"/>
        </w:rPr>
        <w:t>:</w:t>
      </w:r>
      <w:r>
        <w:t xml:space="preserve"> This section adds a legend and prepares for "--text-file": </w:t>
      </w:r>
      <w:proofErr w:type="spellStart"/>
      <w:r>
        <w:t>textFile</w:t>
      </w:r>
      <w:proofErr w:type="spellEnd"/>
      <w:r>
        <w:t xml:space="preserve"> = </w:t>
      </w:r>
      <w:proofErr w:type="spellStart"/>
      <w:r>
        <w:t>args</w:t>
      </w:r>
      <w:proofErr w:type="spellEnd"/>
      <w:r>
        <w:t>[++</w:t>
      </w:r>
      <w:proofErr w:type="spellStart"/>
      <w:r>
        <w:t>i</w:t>
      </w:r>
      <w:proofErr w:type="spellEnd"/>
      <w:r>
        <w:t xml:space="preserve">]; break; case "--size": size = </w:t>
      </w:r>
      <w:proofErr w:type="spellStart"/>
      <w:r>
        <w:t>Integer.parseInt</w:t>
      </w:r>
      <w:proofErr w:type="spellEnd"/>
      <w:r>
        <w:t>(</w:t>
      </w:r>
      <w:proofErr w:type="spellStart"/>
      <w:r>
        <w:t>args</w:t>
      </w:r>
      <w:proofErr w:type="spellEnd"/>
      <w:r>
        <w:t>[++</w:t>
      </w:r>
      <w:proofErr w:type="spellStart"/>
      <w:r>
        <w:t>i</w:t>
      </w:r>
      <w:proofErr w:type="spellEnd"/>
      <w:r>
        <w:t xml:space="preserve">]); break; case "--hash-function": </w:t>
      </w:r>
      <w:proofErr w:type="spellStart"/>
      <w:r>
        <w:t>hashFunction</w:t>
      </w:r>
      <w:proofErr w:type="spellEnd"/>
      <w:r>
        <w:t xml:space="preserve"> = </w:t>
      </w:r>
      <w:proofErr w:type="spellStart"/>
      <w:r>
        <w:t>args</w:t>
      </w:r>
      <w:proofErr w:type="spellEnd"/>
      <w:r>
        <w:t>[++</w:t>
      </w:r>
      <w:proofErr w:type="spellStart"/>
      <w:r>
        <w:t>i</w:t>
      </w:r>
      <w:proofErr w:type="spellEnd"/>
      <w:r>
        <w:t xml:space="preserve">]; break; case "--salt-level": </w:t>
      </w:r>
      <w:proofErr w:type="spellStart"/>
      <w:r>
        <w:t>saltLevel</w:t>
      </w:r>
      <w:proofErr w:type="spellEnd"/>
      <w:r>
        <w:t xml:space="preserve"> = </w:t>
      </w:r>
      <w:proofErr w:type="spellStart"/>
      <w:r>
        <w:t>Double.parseDouble</w:t>
      </w:r>
      <w:proofErr w:type="spellEnd"/>
      <w:r>
        <w:t>(</w:t>
      </w:r>
      <w:proofErr w:type="spellStart"/>
      <w:r>
        <w:t>args</w:t>
      </w:r>
      <w:proofErr w:type="spellEnd"/>
      <w:r>
        <w:t>[++</w:t>
      </w:r>
      <w:proofErr w:type="spellStart"/>
      <w:r>
        <w:t>i</w:t>
      </w:r>
      <w:proofErr w:type="spellEnd"/>
      <w:r>
        <w:t>]); break;</w:t>
      </w:r>
    </w:p>
    <w:p w14:paraId="5090D326"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F0148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**Part 2 of </w:t>
      </w:r>
      <w:proofErr w:type="gramStart"/>
      <w:r>
        <w:rPr>
          <w:rStyle w:val="HTMLCode"/>
          <w:rFonts w:ascii="Fira Code" w:eastAsiaTheme="majorEastAsia" w:hAnsi="Fira Code" w:cs="Fira Code"/>
          <w:color w:val="383A42"/>
        </w:rPr>
        <w:t>main:*</w:t>
      </w:r>
      <w:proofErr w:type="gramEnd"/>
      <w:r>
        <w:rPr>
          <w:rStyle w:val="HTMLCode"/>
          <w:rFonts w:ascii="Fira Code" w:eastAsiaTheme="majorEastAsia" w:hAnsi="Fira Code" w:cs="Fira Code"/>
          <w:color w:val="383A42"/>
        </w:rPr>
        <w:t>*</w:t>
      </w:r>
    </w:p>
    <w:p w14:paraId="4F594F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This section begins parsing command-line arguments. It handles the first set of parameters related to text fingerprint generation, including input file location, visualization size, hash function selection, and visual enhancement parameters, creating a comprehensive configuration system.</w:t>
      </w:r>
    </w:p>
    <w:p w14:paraId="303B64D8"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1987D3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```java</w:t>
      </w:r>
    </w:p>
    <w:p w14:paraId="0209BE5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case "--smooth-radius":</w:t>
      </w:r>
    </w:p>
    <w:p w14:paraId="4AD8E5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HTMLCode"/>
          <w:rFonts w:ascii="Fira Code" w:eastAsiaTheme="majorEastAsia" w:hAnsi="Fira Code" w:cs="Fira Code"/>
          <w:color w:val="383A42"/>
        </w:rPr>
        <w:t xml:space="preserve"> = </w:t>
      </w:r>
      <w:proofErr w:type="spellStart"/>
      <w:r>
        <w:rPr>
          <w:rStyle w:val="HTMLCode"/>
          <w:rFonts w:ascii="Fira Code" w:eastAsiaTheme="majorEastAsia" w:hAnsi="Fira Code" w:cs="Fira Code"/>
          <w:color w:val="383A42"/>
        </w:rPr>
        <w:t>Integer.parseInt</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args</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w:t>
      </w:r>
      <w:proofErr w:type="gramStart"/>
      <w:r>
        <w:rPr>
          <w:rStyle w:val="HTMLCode"/>
          <w:rFonts w:ascii="Fira Code" w:eastAsiaTheme="majorEastAsia" w:hAnsi="Fira Code" w:cs="Fira Code"/>
          <w:color w:val="383A42"/>
        </w:rPr>
        <w:t>);</w:t>
      </w:r>
      <w:proofErr w:type="gramEnd"/>
    </w:p>
    <w:p w14:paraId="7DFA98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break;</w:t>
      </w:r>
      <w:proofErr w:type="gramEnd"/>
    </w:p>
    <w:p w14:paraId="11B00B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case "--raw-output":</w:t>
      </w:r>
    </w:p>
    <w:p w14:paraId="29C61E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rawOutput</w:t>
      </w:r>
      <w:proofErr w:type="spellEnd"/>
      <w:r>
        <w:rPr>
          <w:rStyle w:val="HTMLCode"/>
          <w:rFonts w:ascii="Fira Code" w:eastAsiaTheme="majorEastAsia" w:hAnsi="Fira Code" w:cs="Fira Code"/>
          <w:color w:val="383A42"/>
        </w:rPr>
        <w:t xml:space="preserve"> = </w:t>
      </w:r>
      <w:proofErr w:type="spellStart"/>
      <w:r>
        <w:rPr>
          <w:rStyle w:val="HTMLCode"/>
          <w:rFonts w:ascii="Fira Code" w:eastAsiaTheme="majorEastAsia" w:hAnsi="Fira Code" w:cs="Fira Code"/>
          <w:color w:val="383A42"/>
        </w:rPr>
        <w:t>args</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HTMLCode"/>
          <w:rFonts w:ascii="Fira Code" w:eastAsiaTheme="majorEastAsia" w:hAnsi="Fira Code" w:cs="Fira Code"/>
          <w:color w:val="383A42"/>
        </w:rPr>
        <w:t>];</w:t>
      </w:r>
      <w:proofErr w:type="gramEnd"/>
    </w:p>
    <w:p w14:paraId="308AE0B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break;</w:t>
      </w:r>
      <w:proofErr w:type="gramEnd"/>
    </w:p>
    <w:p w14:paraId="5ADBBC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case "--enhanced-output":</w:t>
      </w:r>
    </w:p>
    <w:p w14:paraId="3ADB432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enhancedOutput</w:t>
      </w:r>
      <w:proofErr w:type="spellEnd"/>
      <w:r>
        <w:rPr>
          <w:rStyle w:val="HTMLCode"/>
          <w:rFonts w:ascii="Fira Code" w:eastAsiaTheme="majorEastAsia" w:hAnsi="Fira Code" w:cs="Fira Code"/>
          <w:color w:val="383A42"/>
        </w:rPr>
        <w:t xml:space="preserve"> = </w:t>
      </w:r>
      <w:proofErr w:type="spellStart"/>
      <w:r>
        <w:rPr>
          <w:rStyle w:val="HTMLCode"/>
          <w:rFonts w:ascii="Fira Code" w:eastAsiaTheme="majorEastAsia" w:hAnsi="Fira Code" w:cs="Fira Code"/>
          <w:color w:val="383A42"/>
        </w:rPr>
        <w:t>args</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HTMLCode"/>
          <w:rFonts w:ascii="Fira Code" w:eastAsiaTheme="majorEastAsia" w:hAnsi="Fira Code" w:cs="Fira Code"/>
          <w:color w:val="383A42"/>
        </w:rPr>
        <w:t>];</w:t>
      </w:r>
      <w:proofErr w:type="gramEnd"/>
    </w:p>
    <w:p w14:paraId="08AD1C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break;</w:t>
      </w:r>
      <w:proofErr w:type="gramEnd"/>
    </w:p>
    <w:p w14:paraId="743A47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case "--stats-output":</w:t>
      </w:r>
    </w:p>
    <w:p w14:paraId="7ACB1A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statsOutput</w:t>
      </w:r>
      <w:proofErr w:type="spellEnd"/>
      <w:r>
        <w:rPr>
          <w:rStyle w:val="HTMLCode"/>
          <w:rFonts w:ascii="Fira Code" w:eastAsiaTheme="majorEastAsia" w:hAnsi="Fira Code" w:cs="Fira Code"/>
          <w:color w:val="383A42"/>
        </w:rPr>
        <w:t xml:space="preserve"> = </w:t>
      </w:r>
      <w:proofErr w:type="spellStart"/>
      <w:r>
        <w:rPr>
          <w:rStyle w:val="HTMLCode"/>
          <w:rFonts w:ascii="Fira Code" w:eastAsiaTheme="majorEastAsia" w:hAnsi="Fira Code" w:cs="Fira Code"/>
          <w:color w:val="383A42"/>
        </w:rPr>
        <w:t>args</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HTMLCode"/>
          <w:rFonts w:ascii="Fira Code" w:eastAsiaTheme="majorEastAsia" w:hAnsi="Fira Code" w:cs="Fira Code"/>
          <w:color w:val="383A42"/>
        </w:rPr>
        <w:t>];</w:t>
      </w:r>
      <w:proofErr w:type="gramEnd"/>
    </w:p>
    <w:p w14:paraId="5CD2834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break;</w:t>
      </w:r>
      <w:proofErr w:type="gramEnd"/>
    </w:p>
    <w:p w14:paraId="1303F3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case "--type":</w:t>
      </w:r>
    </w:p>
    <w:p w14:paraId="19B15B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experimentType</w:t>
      </w:r>
      <w:proofErr w:type="spellEnd"/>
      <w:r>
        <w:rPr>
          <w:rStyle w:val="HTMLCode"/>
          <w:rFonts w:ascii="Fira Code" w:eastAsiaTheme="majorEastAsia" w:hAnsi="Fira Code" w:cs="Fira Code"/>
          <w:color w:val="383A42"/>
        </w:rPr>
        <w:t xml:space="preserve"> = </w:t>
      </w:r>
      <w:proofErr w:type="spellStart"/>
      <w:r>
        <w:rPr>
          <w:rStyle w:val="HTMLCode"/>
          <w:rFonts w:ascii="Fira Code" w:eastAsiaTheme="majorEastAsia" w:hAnsi="Fira Code" w:cs="Fira Code"/>
          <w:color w:val="383A42"/>
        </w:rPr>
        <w:t>args</w:t>
      </w:r>
      <w:proofErr w:type="spellEnd"/>
      <w:r>
        <w:rPr>
          <w:rStyle w:val="HTMLCode"/>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HTMLCode"/>
          <w:rFonts w:ascii="Fira Code" w:eastAsiaTheme="majorEastAsia" w:hAnsi="Fira Code" w:cs="Fira Code"/>
          <w:color w:val="383A42"/>
        </w:rPr>
        <w:t>];</w:t>
      </w:r>
      <w:proofErr w:type="gramEnd"/>
    </w:p>
    <w:p w14:paraId="4401FC3F"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break;</w:t>
      </w:r>
      <w:proofErr w:type="gramEnd"/>
    </w:p>
    <w:p w14:paraId="1B36CF03" w14:textId="77777777" w:rsidR="00652807" w:rsidRDefault="00652807" w:rsidP="00652807">
      <w:pPr>
        <w:pStyle w:val="whitespace-pre-wrap"/>
      </w:pPr>
      <w:r>
        <w:rPr>
          <w:rStyle w:val="Strong"/>
          <w:rFonts w:eastAsiaTheme="majorEastAsia"/>
        </w:rPr>
        <w:t>Part 3 of main:</w:t>
      </w:r>
      <w:r>
        <w:t xml:space="preserve"> This section continues parsing command-line arguments. It handles output file specifications for fingerprint generation and experiment type selection for running experiments, enabling the same program to perform multiple functions based on the provided arguments.</w:t>
      </w:r>
    </w:p>
    <w:p w14:paraId="20B05C91" w14:textId="77777777" w:rsidR="00652807" w:rsidRDefault="00652807" w:rsidP="00652807">
      <w:pPr>
        <w:pStyle w:val="HTMLPreformatted"/>
      </w:pPr>
      <w:r>
        <w:t>java</w:t>
      </w:r>
    </w:p>
    <w:p w14:paraId="28DBDC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case</w:t>
      </w:r>
      <w:r>
        <w:rPr>
          <w:rStyle w:val="token"/>
          <w:rFonts w:ascii="Fira Code" w:hAnsi="Fira Code" w:cs="Fira Code"/>
          <w:color w:val="4078F2"/>
        </w:rPr>
        <w:t>:*</w:t>
      </w:r>
      <w:proofErr w:type="gramEnd"/>
      <w:r>
        <w:rPr>
          <w:rStyle w:val="token"/>
          <w:rFonts w:ascii="Fira Code" w:hAnsi="Fira Code" w:cs="Fira Code"/>
          <w:color w:val="4078F2"/>
        </w:rPr>
        <w:t>*</w:t>
      </w:r>
    </w:p>
    <w:p w14:paraId="159A78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B76B01"/>
        </w:rPr>
        <w:lastRenderedPageBreak/>
        <w:t>This</w:t>
      </w:r>
      <w:r>
        <w:rPr>
          <w:rStyle w:val="HTMLCode"/>
          <w:rFonts w:ascii="Fira Code" w:eastAsiaTheme="majorEastAsia" w:hAnsi="Fira Code" w:cs="Fira Code"/>
          <w:color w:val="383A42"/>
        </w:rPr>
        <w:t xml:space="preserve"> section validates output files and reads their </w:t>
      </w:r>
      <w:r>
        <w:rPr>
          <w:rStyle w:val="token"/>
          <w:rFonts w:ascii="Fira Code" w:hAnsi="Fira Code" w:cs="Fira Code"/>
          <w:color w:val="B76B01"/>
        </w:rPr>
        <w:t>contents</w:t>
      </w:r>
      <w:r>
        <w:rPr>
          <w:rStyle w:val="token"/>
          <w:rFonts w:ascii="Fira Code" w:hAnsi="Fira Code" w:cs="Fira Code"/>
          <w:color w:val="383A42"/>
        </w:rPr>
        <w:t>.</w:t>
      </w:r>
      <w:r>
        <w:rPr>
          <w:rStyle w:val="token"/>
          <w:rFonts w:ascii="Fira Code" w:hAnsi="Fira Code" w:cs="Fira Code"/>
          <w:color w:val="B76B01"/>
        </w:rPr>
        <w:t xml:space="preserve"> It</w:t>
      </w:r>
      <w:r>
        <w:rPr>
          <w:rStyle w:val="HTMLCode"/>
          <w:rFonts w:ascii="Fira Code" w:eastAsiaTheme="majorEastAsia" w:hAnsi="Fira Code" w:cs="Fira Code"/>
          <w:color w:val="383A42"/>
        </w:rPr>
        <w:t xml:space="preserve"> verifies that the </w:t>
      </w:r>
      <w:r>
        <w:rPr>
          <w:rStyle w:val="token"/>
          <w:rFonts w:ascii="Fira Code" w:hAnsi="Fira Code" w:cs="Fira Code"/>
          <w:color w:val="B76B01"/>
        </w:rPr>
        <w:t>Java</w:t>
      </w:r>
      <w:r>
        <w:rPr>
          <w:rStyle w:val="HTMLCode"/>
          <w:rFonts w:ascii="Fira Code" w:eastAsiaTheme="majorEastAsia" w:hAnsi="Fira Code" w:cs="Fira Code"/>
          <w:color w:val="383A42"/>
        </w:rPr>
        <w:t xml:space="preserve"> process successfully created the expected visualizations and prepares </w:t>
      </w:r>
      <w:r>
        <w:rPr>
          <w:rStyle w:val="token"/>
          <w:rFonts w:ascii="Fira Code" w:hAnsi="Fira Code" w:cs="Fira Code"/>
          <w:color w:val="A626A4"/>
        </w:rPr>
        <w:t>to</w:t>
      </w:r>
      <w:r>
        <w:rPr>
          <w:rStyle w:val="HTMLCode"/>
          <w:rFonts w:ascii="Fira Code" w:eastAsiaTheme="majorEastAsia" w:hAnsi="Fira Code" w:cs="Fira Code"/>
          <w:color w:val="383A42"/>
        </w:rPr>
        <w:t xml:space="preserve"> </w:t>
      </w:r>
      <w:r>
        <w:rPr>
          <w:rStyle w:val="token"/>
          <w:rFonts w:ascii="Fira Code" w:hAnsi="Fira Code" w:cs="Fira Code"/>
          <w:color w:val="383A42"/>
        </w:rPr>
        <w:t>process</w:t>
      </w:r>
      <w:r>
        <w:rPr>
          <w:rStyle w:val="HTMLCode"/>
          <w:rFonts w:ascii="Fira Code" w:eastAsiaTheme="majorEastAsia" w:hAnsi="Fira Code" w:cs="Fira Code"/>
          <w:color w:val="383A42"/>
        </w:rPr>
        <w:t xml:space="preserve"> the statistics data</w:t>
      </w:r>
      <w:r>
        <w:rPr>
          <w:rStyle w:val="token"/>
          <w:rFonts w:ascii="Fira Code" w:hAnsi="Fira Code" w:cs="Fira Code"/>
          <w:color w:val="383A42"/>
        </w:rPr>
        <w:t>.</w:t>
      </w:r>
    </w:p>
    <w:p w14:paraId="6207CB8B"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0186B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```python</w:t>
      </w:r>
    </w:p>
    <w:p w14:paraId="23EDD08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w:t>
      </w:r>
      <w:r>
        <w:rPr>
          <w:rStyle w:val="token"/>
          <w:rFonts w:ascii="Fira Code" w:hAnsi="Fira Code" w:cs="Fira Code"/>
          <w:color w:val="B76B01"/>
        </w:rPr>
        <w:t>Read</w:t>
      </w:r>
      <w:r>
        <w:rPr>
          <w:rStyle w:val="HTMLCode"/>
          <w:rFonts w:ascii="Fira Code" w:eastAsiaTheme="majorEastAsia" w:hAnsi="Fira Code" w:cs="Fira Code"/>
          <w:color w:val="383A42"/>
        </w:rPr>
        <w:t xml:space="preserve"> and parse the JSON stats file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r>
        <w:rPr>
          <w:rStyle w:val="token"/>
          <w:rFonts w:ascii="Fira Code" w:hAnsi="Fira Code" w:cs="Fira Code"/>
          <w:color w:val="383A42"/>
        </w:rPr>
        <w:t>careful</w:t>
      </w:r>
      <w:r>
        <w:rPr>
          <w:rStyle w:val="HTMLCode"/>
          <w:rFonts w:ascii="Fira Code" w:eastAsiaTheme="majorEastAsia" w:hAnsi="Fira Code" w:cs="Fira Code"/>
          <w:color w:val="383A42"/>
        </w:rPr>
        <w:t xml:space="preserve"> error handling</w:t>
      </w:r>
    </w:p>
    <w:p w14:paraId="75649D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4078F2"/>
        </w:rPr>
        <w:t>:</w:t>
      </w:r>
    </w:p>
    <w:p w14:paraId="2FFE4A3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w:t>
      </w:r>
      <w:r>
        <w:rPr>
          <w:rStyle w:val="token"/>
          <w:rFonts w:ascii="Fira Code" w:hAnsi="Fira Code" w:cs="Fira Code"/>
          <w:color w:val="383A42"/>
        </w:rPr>
        <w:t>)</w:t>
      </w:r>
      <w:r>
        <w:rPr>
          <w:rStyle w:val="HTMLCode"/>
          <w:rFonts w:ascii="Fira Code" w:eastAsiaTheme="majorEastAsia" w:hAnsi="Fira Code" w:cs="Fira Code"/>
          <w:color w:val="383A42"/>
        </w:rPr>
        <w:t xml:space="preserve"> as f</w:t>
      </w:r>
      <w:r>
        <w:rPr>
          <w:rStyle w:val="token"/>
          <w:rFonts w:ascii="Fira Code" w:hAnsi="Fira Code" w:cs="Fira Code"/>
          <w:color w:val="4078F2"/>
        </w:rPr>
        <w:t>:</w:t>
      </w:r>
    </w:p>
    <w:p w14:paraId="4972588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stats_content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token"/>
          <w:rFonts w:ascii="Fira Code" w:hAnsi="Fira Code" w:cs="Fira Code"/>
          <w:color w:val="4078F2"/>
        </w:rPr>
        <w:t>read</w:t>
      </w:r>
      <w:proofErr w:type="spellEnd"/>
      <w:proofErr w:type="gramEnd"/>
      <w:r>
        <w:rPr>
          <w:rStyle w:val="token"/>
          <w:rFonts w:ascii="Fira Code" w:hAnsi="Fira Code" w:cs="Fira Code"/>
          <w:color w:val="383A42"/>
        </w:rPr>
        <w:t>()</w:t>
      </w:r>
    </w:p>
    <w:p w14:paraId="42BB1B7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token"/>
          <w:rFonts w:ascii="Fira Code" w:hAnsi="Fira Code" w:cs="Fira Code"/>
          <w:color w:val="4078F2"/>
        </w:rPr>
        <w:t>debug</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w:t>
      </w:r>
      <w:r>
        <w:rPr>
          <w:rStyle w:val="token"/>
          <w:rFonts w:ascii="Fira Code" w:hAnsi="Fira Code" w:cs="Fira Code"/>
          <w:color w:val="50A14F"/>
        </w:rPr>
        <w:t>"Stats</w:t>
      </w:r>
      <w:proofErr w:type="spellEnd"/>
      <w:r>
        <w:rPr>
          <w:rStyle w:val="token"/>
          <w:rFonts w:ascii="Fira Code" w:hAnsi="Fira Code" w:cs="Fira Code"/>
          <w:color w:val="50A14F"/>
        </w:rPr>
        <w:t xml:space="preserve"> file content: {</w:t>
      </w:r>
      <w:proofErr w:type="spellStart"/>
      <w:r>
        <w:rPr>
          <w:rStyle w:val="token"/>
          <w:rFonts w:ascii="Fira Code" w:hAnsi="Fira Code" w:cs="Fira Code"/>
          <w:color w:val="50A14F"/>
        </w:rPr>
        <w:t>stats_content</w:t>
      </w:r>
      <w:proofErr w:type="spellEnd"/>
      <w:r>
        <w:rPr>
          <w:rStyle w:val="token"/>
          <w:rFonts w:ascii="Fira Code" w:hAnsi="Fira Code" w:cs="Fira Code"/>
          <w:color w:val="50A14F"/>
        </w:rPr>
        <w:t>}"</w:t>
      </w:r>
      <w:r>
        <w:rPr>
          <w:rStyle w:val="token"/>
          <w:rFonts w:ascii="Fira Code" w:hAnsi="Fira Code" w:cs="Fira Code"/>
          <w:color w:val="383A42"/>
        </w:rPr>
        <w:t>)</w:t>
      </w:r>
    </w:p>
    <w:p w14:paraId="1F1A928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9752C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w:t>
      </w:r>
      <w:r>
        <w:rPr>
          <w:rStyle w:val="token"/>
          <w:rFonts w:ascii="Fira Code" w:hAnsi="Fira Code" w:cs="Fira Code"/>
          <w:color w:val="B76B01"/>
        </w:rPr>
        <w:t>Validate</w:t>
      </w:r>
      <w:r>
        <w:rPr>
          <w:rStyle w:val="HTMLCode"/>
          <w:rFonts w:ascii="Fira Code" w:eastAsiaTheme="majorEastAsia" w:hAnsi="Fira Code" w:cs="Fira Code"/>
          <w:color w:val="383A42"/>
        </w:rPr>
        <w:t xml:space="preserve"> JSON before parsing</w:t>
      </w:r>
    </w:p>
    <w:p w14:paraId="7F4C238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stats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w:t>
      </w:r>
      <w:r>
        <w:rPr>
          <w:rStyle w:val="token"/>
          <w:rFonts w:ascii="Fira Code" w:hAnsi="Fira Code" w:cs="Fira Code"/>
          <w:color w:val="383A42"/>
        </w:rPr>
        <w:t>.</w:t>
      </w:r>
      <w:r>
        <w:rPr>
          <w:rStyle w:val="token"/>
          <w:rFonts w:ascii="Fira Code" w:hAnsi="Fira Code" w:cs="Fira Code"/>
          <w:color w:val="4078F2"/>
        </w:rPr>
        <w:t>loads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stats_content</w:t>
      </w:r>
      <w:proofErr w:type="spellEnd"/>
      <w:r>
        <w:rPr>
          <w:rStyle w:val="token"/>
          <w:rFonts w:ascii="Fira Code" w:hAnsi="Fira Code" w:cs="Fira Code"/>
          <w:color w:val="383A42"/>
        </w:rPr>
        <w:t>)</w:t>
      </w:r>
    </w:p>
    <w:p w14:paraId="26FCCE2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token"/>
          <w:rFonts w:ascii="Fira Code" w:hAnsi="Fira Code" w:cs="Fira Code"/>
          <w:color w:val="4078F2"/>
        </w:rPr>
        <w:t>debug</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w:t>
      </w:r>
      <w:r>
        <w:rPr>
          <w:rStyle w:val="token"/>
          <w:rFonts w:ascii="Fira Code" w:hAnsi="Fira Code" w:cs="Fira Code"/>
          <w:color w:val="50A14F"/>
        </w:rPr>
        <w:t>"Parsed</w:t>
      </w:r>
      <w:proofErr w:type="spellEnd"/>
      <w:r>
        <w:rPr>
          <w:rStyle w:val="token"/>
          <w:rFonts w:ascii="Fira Code" w:hAnsi="Fira Code" w:cs="Fira Code"/>
          <w:color w:val="50A14F"/>
        </w:rPr>
        <w:t xml:space="preserve"> stats: {stats}"</w:t>
      </w:r>
      <w:r>
        <w:rPr>
          <w:rStyle w:val="token"/>
          <w:rFonts w:ascii="Fira Code" w:hAnsi="Fira Code" w:cs="Fira Code"/>
          <w:color w:val="383A42"/>
        </w:rPr>
        <w:t>)</w:t>
      </w:r>
    </w:p>
    <w:p w14:paraId="4B7DD0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except </w:t>
      </w:r>
      <w:proofErr w:type="spellStart"/>
      <w:proofErr w:type="gramStart"/>
      <w:r>
        <w:rPr>
          <w:rStyle w:val="token"/>
          <w:rFonts w:ascii="Fira Code" w:hAnsi="Fira Code" w:cs="Fira Code"/>
          <w:color w:val="B76B01"/>
        </w:rPr>
        <w:t>json</w:t>
      </w:r>
      <w:r>
        <w:rPr>
          <w:rStyle w:val="token"/>
          <w:rFonts w:ascii="Fira Code" w:hAnsi="Fira Code" w:cs="Fira Code"/>
          <w:color w:val="383A42"/>
        </w:rPr>
        <w:t>.</w:t>
      </w:r>
      <w:r>
        <w:rPr>
          <w:rStyle w:val="token"/>
          <w:rFonts w:ascii="Fira Code" w:hAnsi="Fira Code" w:cs="Fira Code"/>
          <w:color w:val="B76B01"/>
        </w:rPr>
        <w:t>JSONDecodeError</w:t>
      </w:r>
      <w:proofErr w:type="spellEnd"/>
      <w:proofErr w:type="gramEnd"/>
      <w:r>
        <w:rPr>
          <w:rStyle w:val="HTMLCode"/>
          <w:rFonts w:ascii="Fira Code" w:eastAsiaTheme="majorEastAsia" w:hAnsi="Fira Code" w:cs="Fira Code"/>
          <w:color w:val="383A42"/>
        </w:rPr>
        <w:t xml:space="preserve"> as e</w:t>
      </w:r>
      <w:r>
        <w:rPr>
          <w:rStyle w:val="token"/>
          <w:rFonts w:ascii="Fira Code" w:hAnsi="Fira Code" w:cs="Fira Code"/>
          <w:color w:val="4078F2"/>
        </w:rPr>
        <w:t>:</w:t>
      </w:r>
    </w:p>
    <w:p w14:paraId="34C748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token"/>
          <w:rFonts w:ascii="Fira Code" w:hAnsi="Fira Code" w:cs="Fira Code"/>
          <w:color w:val="4078F2"/>
        </w:rPr>
        <w:t>error</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w:t>
      </w:r>
      <w:r>
        <w:rPr>
          <w:rStyle w:val="token"/>
          <w:rFonts w:ascii="Fira Code" w:hAnsi="Fira Code" w:cs="Fira Code"/>
          <w:color w:val="50A14F"/>
        </w:rPr>
        <w:t>"JSON</w:t>
      </w:r>
      <w:proofErr w:type="spellEnd"/>
      <w:r>
        <w:rPr>
          <w:rStyle w:val="token"/>
          <w:rFonts w:ascii="Fira Code" w:hAnsi="Fira Code" w:cs="Fira Code"/>
          <w:color w:val="50A14F"/>
        </w:rPr>
        <w:t xml:space="preserve"> parsing error: {e}"</w:t>
      </w:r>
      <w:r>
        <w:rPr>
          <w:rStyle w:val="token"/>
          <w:rFonts w:ascii="Fira Code" w:hAnsi="Fira Code" w:cs="Fira Code"/>
          <w:color w:val="383A42"/>
        </w:rPr>
        <w:t>)</w:t>
      </w:r>
    </w:p>
    <w:p w14:paraId="5C32B1F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token"/>
          <w:rFonts w:ascii="Fira Code" w:hAnsi="Fira Code" w:cs="Fira Code"/>
          <w:color w:val="4078F2"/>
        </w:rPr>
        <w:t>error</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w:t>
      </w:r>
      <w:r>
        <w:rPr>
          <w:rStyle w:val="token"/>
          <w:rFonts w:ascii="Fira Code" w:hAnsi="Fira Code" w:cs="Fira Code"/>
          <w:color w:val="50A14F"/>
        </w:rPr>
        <w:t>"Content</w:t>
      </w:r>
      <w:proofErr w:type="spellEnd"/>
      <w:r>
        <w:rPr>
          <w:rStyle w:val="token"/>
          <w:rFonts w:ascii="Fira Code" w:hAnsi="Fira Code" w:cs="Fira Code"/>
          <w:color w:val="50A14F"/>
        </w:rPr>
        <w:t xml:space="preserve"> that failed to parse: {</w:t>
      </w:r>
      <w:proofErr w:type="spellStart"/>
      <w:r>
        <w:rPr>
          <w:rStyle w:val="token"/>
          <w:rFonts w:ascii="Fira Code" w:hAnsi="Fira Code" w:cs="Fira Code"/>
          <w:color w:val="50A14F"/>
        </w:rPr>
        <w:t>stats_content</w:t>
      </w:r>
      <w:proofErr w:type="spellEnd"/>
      <w:r>
        <w:rPr>
          <w:rStyle w:val="token"/>
          <w:rFonts w:ascii="Fira Code" w:hAnsi="Fira Code" w:cs="Fira Code"/>
          <w:color w:val="50A14F"/>
        </w:rPr>
        <w:t>}"</w:t>
      </w:r>
      <w:r>
        <w:rPr>
          <w:rStyle w:val="token"/>
          <w:rFonts w:ascii="Fira Code" w:hAnsi="Fira Code" w:cs="Fira Code"/>
          <w:color w:val="383A42"/>
        </w:rPr>
        <w:t>)</w:t>
      </w:r>
    </w:p>
    <w:p w14:paraId="1FE199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w:t>
      </w:r>
      <w:r>
        <w:rPr>
          <w:rStyle w:val="token"/>
          <w:rFonts w:ascii="Fira Code" w:hAnsi="Fira Code" w:cs="Fira Code"/>
          <w:color w:val="B76B01"/>
        </w:rPr>
        <w:t>Provide</w:t>
      </w:r>
      <w:r>
        <w:rPr>
          <w:rStyle w:val="HTMLCode"/>
          <w:rFonts w:ascii="Fira Code" w:eastAsiaTheme="majorEastAsia" w:hAnsi="Fira Code" w:cs="Fira Code"/>
          <w:color w:val="383A42"/>
        </w:rPr>
        <w:t xml:space="preserve"> fallback stats</w:t>
      </w:r>
    </w:p>
    <w:p w14:paraId="2CBC8FB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stats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8E2E5B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text</w:t>
      </w:r>
      <w:proofErr w:type="gramEnd"/>
      <w:r>
        <w:rPr>
          <w:rStyle w:val="token"/>
          <w:rFonts w:ascii="Fira Code" w:hAnsi="Fira Code" w:cs="Fira Code"/>
          <w:color w:val="50A14F"/>
        </w:rPr>
        <w:t>_length</w:t>
      </w:r>
      <w:proofErr w:type="spellEnd"/>
      <w:r>
        <w:rPr>
          <w:rStyle w:val="token"/>
          <w:rFonts w:ascii="Fira Code" w:hAnsi="Fira Code" w:cs="Fira Code"/>
          <w:color w:val="50A14F"/>
        </w:rPr>
        <w:t>"</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len</w:t>
      </w:r>
      <w:proofErr w:type="spellEnd"/>
      <w:r>
        <w:rPr>
          <w:rStyle w:val="token"/>
          <w:rFonts w:ascii="Fira Code" w:hAnsi="Fira Code" w:cs="Fira Code"/>
          <w:color w:val="383A42"/>
        </w:rPr>
        <w:t>(</w:t>
      </w:r>
      <w:r>
        <w:rPr>
          <w:rStyle w:val="HTMLCode"/>
          <w:rFonts w:ascii="Fira Code" w:eastAsiaTheme="majorEastAsia" w:hAnsi="Fira Code" w:cs="Fira Code"/>
          <w:color w:val="383A42"/>
        </w:rPr>
        <w:t>text</w:t>
      </w:r>
      <w:r>
        <w:rPr>
          <w:rStyle w:val="token"/>
          <w:rFonts w:ascii="Fira Code" w:hAnsi="Fira Code" w:cs="Fira Code"/>
          <w:color w:val="383A42"/>
        </w:rPr>
        <w:t>),</w:t>
      </w:r>
    </w:p>
    <w:p w14:paraId="139406E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hash</w:t>
      </w:r>
      <w:proofErr w:type="gramEnd"/>
      <w:r>
        <w:rPr>
          <w:rStyle w:val="token"/>
          <w:rFonts w:ascii="Fira Code" w:hAnsi="Fira Code" w:cs="Fira Code"/>
          <w:color w:val="50A14F"/>
        </w:rPr>
        <w:t>_function</w:t>
      </w:r>
      <w:proofErr w:type="spellEnd"/>
      <w:r>
        <w:rPr>
          <w:rStyle w:val="token"/>
          <w:rFonts w:ascii="Fira Code" w:hAnsi="Fira Code" w:cs="Fira Code"/>
          <w:color w:val="50A14F"/>
        </w:rPr>
        <w:t>"</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p>
    <w:p w14:paraId="30D8DEAC"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generate_fingerprint</w:t>
      </w:r>
      <w:proofErr w:type="spellEnd"/>
      <w:r>
        <w:rPr>
          <w:rStyle w:val="Strong"/>
          <w:rFonts w:eastAsiaTheme="majorEastAsia"/>
        </w:rPr>
        <w:t>:</w:t>
      </w:r>
      <w:r>
        <w:t xml:space="preserve"> This section handles JSON parsing of the statistics output with robust error handling. It extracts metadata about the fingerprint generation process, enabling analysis of hash distribution qualities and collision patterns.</w:t>
      </w:r>
    </w:p>
    <w:p w14:paraId="0AE34CC5" w14:textId="77777777" w:rsidR="00652807" w:rsidRDefault="00652807" w:rsidP="00652807">
      <w:pPr>
        <w:pStyle w:val="HTMLPreformatted"/>
      </w:pPr>
      <w:r>
        <w:t>python</w:t>
      </w:r>
    </w:p>
    <w:p w14:paraId="4D04E4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salt</w:t>
      </w:r>
      <w:proofErr w:type="gramEnd"/>
      <w:r>
        <w:rPr>
          <w:rStyle w:val="token"/>
          <w:rFonts w:ascii="Fira Code" w:hAnsi="Fira Code" w:cs="Fira Code"/>
          <w:color w:val="50A14F"/>
        </w:rPr>
        <w:t>_level</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p>
    <w:p w14:paraId="4FC69D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smooth</w:t>
      </w:r>
      <w:proofErr w:type="gramEnd"/>
      <w:r>
        <w:rPr>
          <w:rStyle w:val="token"/>
          <w:rFonts w:ascii="Fira Code" w:hAnsi="Fira Code" w:cs="Fira Code"/>
          <w:color w:val="50A14F"/>
        </w:rPr>
        <w:t>_radius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smooth_radius</w:t>
      </w:r>
      <w:proofErr w:type="spellEnd"/>
      <w:r>
        <w:rPr>
          <w:rStyle w:val="token"/>
          <w:rFonts w:ascii="Fira Code" w:hAnsi="Fira Code" w:cs="Fira Code"/>
          <w:color w:val="383A42"/>
        </w:rPr>
        <w:t>,</w:t>
      </w:r>
    </w:p>
    <w:p w14:paraId="119A64A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"Failed to parse stats JSON"</w:t>
      </w:r>
    </w:p>
    <w:p w14:paraId="6B1477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0B2D7D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B3FE3A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raw_bytes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enhanced_bytes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stats</w:t>
      </w:r>
    </w:p>
    <w:p w14:paraId="0D0CA6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960393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3B80A41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f"Error</w:t>
      </w:r>
      <w:proofErr w:type="spellEnd"/>
      <w:r>
        <w:rPr>
          <w:rStyle w:val="token"/>
          <w:rFonts w:ascii="Fira Code" w:hAnsi="Fira Code" w:cs="Fira Code"/>
          <w:color w:val="50A14F"/>
        </w:rPr>
        <w:t xml:space="preserve"> in </w:t>
      </w:r>
      <w:proofErr w:type="spellStart"/>
      <w:r>
        <w:rPr>
          <w:rStyle w:val="token"/>
          <w:rFonts w:ascii="Fira Code" w:hAnsi="Fira Code" w:cs="Fira Code"/>
          <w:color w:val="50A14F"/>
        </w:rPr>
        <w:t>generate_fingerprint</w:t>
      </w:r>
      <w:proofErr w:type="spellEnd"/>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5123D26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traceback</w:t>
      </w:r>
      <w:r>
        <w:rPr>
          <w:rStyle w:val="token"/>
          <w:rFonts w:ascii="Fira Code" w:hAnsi="Fira Code" w:cs="Fira Code"/>
          <w:color w:val="383A42"/>
        </w:rPr>
        <w:t>.</w:t>
      </w:r>
      <w:r>
        <w:rPr>
          <w:rStyle w:val="HTMLCode"/>
          <w:rFonts w:ascii="Fira Code" w:eastAsiaTheme="majorEastAsia" w:hAnsi="Fira Code" w:cs="Fira Code"/>
          <w:color w:val="383A42"/>
        </w:rPr>
        <w:t>format</w:t>
      </w:r>
      <w:proofErr w:type="gramEnd"/>
      <w:r>
        <w:rPr>
          <w:rStyle w:val="HTMLCode"/>
          <w:rFonts w:ascii="Fira Code" w:eastAsiaTheme="majorEastAsia" w:hAnsi="Fira Code" w:cs="Fira Code"/>
          <w:color w:val="383A42"/>
        </w:rPr>
        <w:t>_</w:t>
      </w:r>
      <w:proofErr w:type="gramStart"/>
      <w:r>
        <w:rPr>
          <w:rStyle w:val="HTMLCode"/>
          <w:rFonts w:ascii="Fira Code" w:eastAsiaTheme="majorEastAsia" w:hAnsi="Fira Code" w:cs="Fira Code"/>
          <w:color w:val="383A42"/>
        </w:rPr>
        <w:t>exc</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664BC7A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p>
    <w:p w14:paraId="04366241"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generate_fingerprint</w:t>
      </w:r>
      <w:proofErr w:type="spellEnd"/>
      <w:r>
        <w:rPr>
          <w:rStyle w:val="Strong"/>
          <w:rFonts w:eastAsiaTheme="majorEastAsia"/>
        </w:rPr>
        <w:t>:</w:t>
      </w:r>
      <w:r>
        <w:t xml:space="preserve"> This section finalizes the fallback statistics creation and prepares the return values. It creates a robust error-handling structure to ensure useful output even when problems occur with the statistics processing.</w:t>
      </w:r>
    </w:p>
    <w:p w14:paraId="35640745" w14:textId="77777777" w:rsidR="00652807" w:rsidRDefault="00652807" w:rsidP="00652807">
      <w:pPr>
        <w:pStyle w:val="HTMLPreformatted"/>
      </w:pPr>
      <w:r>
        <w:t>python</w:t>
      </w:r>
    </w:p>
    <w:p w14:paraId="5977A9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finally</w:t>
      </w:r>
      <w:r>
        <w:rPr>
          <w:rStyle w:val="token"/>
          <w:rFonts w:ascii="Fira Code" w:hAnsi="Fira Code" w:cs="Fira Code"/>
          <w:color w:val="383A42"/>
        </w:rPr>
        <w:t>:</w:t>
      </w:r>
    </w:p>
    <w:p w14:paraId="5EB3248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Clean up temporary files</w:t>
      </w:r>
    </w:p>
    <w:p w14:paraId="198C70B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in</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p>
    <w:p w14:paraId="3BCCB5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3761C91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3D6B859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remove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60F1BC3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f"Deleted</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34CE5E3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6C00AA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f"Failed</w:t>
      </w:r>
      <w:proofErr w:type="spellEnd"/>
      <w:r>
        <w:rPr>
          <w:rStyle w:val="token"/>
          <w:rFonts w:ascii="Fira Code" w:hAnsi="Fira Code" w:cs="Fira Code"/>
          <w:color w:val="50A14F"/>
        </w:rPr>
        <w:t xml:space="preserve"> to delete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709FF0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2EBBF7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Remove the temporary directory</w:t>
      </w:r>
    </w:p>
    <w:p w14:paraId="691E328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4685DC4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1861861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shutil</w:t>
      </w:r>
      <w:r>
        <w:rPr>
          <w:rStyle w:val="token"/>
          <w:rFonts w:ascii="Fira Code" w:hAnsi="Fira Code" w:cs="Fira Code"/>
          <w:color w:val="383A42"/>
        </w:rPr>
        <w:t>.</w:t>
      </w:r>
      <w:r>
        <w:rPr>
          <w:rStyle w:val="HTMLCode"/>
          <w:rFonts w:ascii="Fira Code" w:eastAsiaTheme="majorEastAsia" w:hAnsi="Fira Code" w:cs="Fira Code"/>
          <w:color w:val="383A42"/>
        </w:rPr>
        <w:t>rmtree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7060D29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f"Deleted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D7C400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32B11D8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f"Failed</w:t>
      </w:r>
      <w:proofErr w:type="spellEnd"/>
      <w:r>
        <w:rPr>
          <w:rStyle w:val="token"/>
          <w:rFonts w:ascii="Fira Code" w:hAnsi="Fira Code" w:cs="Fira Code"/>
          <w:color w:val="50A14F"/>
        </w:rPr>
        <w:t xml:space="preserve"> to delete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4FC71E89" w14:textId="77777777" w:rsidR="00652807" w:rsidRDefault="00652807" w:rsidP="00652807">
      <w:pPr>
        <w:pStyle w:val="whitespace-pre-wrap"/>
      </w:pPr>
      <w:r>
        <w:rPr>
          <w:rStyle w:val="Strong"/>
          <w:rFonts w:eastAsiaTheme="majorEastAsia"/>
        </w:rPr>
        <w:t xml:space="preserve">Part 9 of </w:t>
      </w:r>
      <w:proofErr w:type="spellStart"/>
      <w:r>
        <w:rPr>
          <w:rStyle w:val="Strong"/>
          <w:rFonts w:eastAsiaTheme="majorEastAsia"/>
        </w:rPr>
        <w:t>generate_fingerprint</w:t>
      </w:r>
      <w:proofErr w:type="spellEnd"/>
      <w:r>
        <w:rPr>
          <w:rStyle w:val="Strong"/>
          <w:rFonts w:eastAsiaTheme="majorEastAsia"/>
        </w:rPr>
        <w:t>:</w:t>
      </w:r>
      <w:r>
        <w:t xml:space="preserve"> This section handles cleanup of all temporary files and directories. It implements proper resource management to prevent accumulation of temporary files during operation, ensuring the application remains stable during extended use.</w:t>
      </w:r>
    </w:p>
    <w:p w14:paraId="24EB3AB9" w14:textId="77777777" w:rsidR="00652807" w:rsidRDefault="00652807" w:rsidP="00652807">
      <w:pPr>
        <w:pStyle w:val="Heading3"/>
      </w:pPr>
      <w:proofErr w:type="spellStart"/>
      <w:r>
        <w:t>run_experiment</w:t>
      </w:r>
      <w:proofErr w:type="spellEnd"/>
    </w:p>
    <w:p w14:paraId="6F389396" w14:textId="77777777" w:rsidR="00652807" w:rsidRDefault="00652807" w:rsidP="00652807">
      <w:pPr>
        <w:pStyle w:val="HTMLPreformatted"/>
      </w:pPr>
      <w:r>
        <w:t>python</w:t>
      </w:r>
    </w:p>
    <w:p w14:paraId="6882CD2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run_</w:t>
      </w:r>
      <w:proofErr w:type="gramStart"/>
      <w:r>
        <w:rPr>
          <w:rStyle w:val="token"/>
          <w:rFonts w:ascii="Fira Code" w:hAnsi="Fira Code" w:cs="Fira Code"/>
          <w:color w:val="4078F2"/>
        </w:rPr>
        <w:t>experiment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self</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token"/>
          <w:rFonts w:ascii="Fira Code" w:hAnsi="Fira Code" w:cs="Fira Code"/>
          <w:color w:val="383A42"/>
        </w:rPr>
        <w:t>):</w:t>
      </w:r>
    </w:p>
    <w:p w14:paraId="7D059ED8" w14:textId="77777777" w:rsidR="00652807" w:rsidRDefault="00652807" w:rsidP="00652807">
      <w:pPr>
        <w:pStyle w:val="HTMLPreformatted"/>
        <w:spacing w:before="120" w:after="120"/>
        <w:rPr>
          <w:rStyle w:val="token"/>
          <w:rFonts w:ascii="Fira Code" w:hAnsi="Fira Code" w:cs="Fira Code"/>
          <w:color w:val="50A14F"/>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
    <w:p w14:paraId="5BABB57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Run HashMap experiment and return the visualization</w:t>
      </w:r>
    </w:p>
    <w:p w14:paraId="655D466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Returns: base64 encoded image</w:t>
      </w:r>
    </w:p>
    <w:p w14:paraId="4662FC1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50A14F"/>
        </w:rPr>
        <w:t xml:space="preserve">    """</w:t>
      </w:r>
    </w:p>
    <w:p w14:paraId="5E6ED9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5DA64B3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4FA04A3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34C9D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3D4A44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temporary directory</w:t>
      </w:r>
    </w:p>
    <w:p w14:paraId="65245B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tempfile</w:t>
      </w:r>
      <w:r>
        <w:rPr>
          <w:rStyle w:val="token"/>
          <w:rFonts w:ascii="Fira Code" w:hAnsi="Fira Code" w:cs="Fira Code"/>
          <w:color w:val="383A42"/>
        </w:rPr>
        <w:t>.</w:t>
      </w:r>
      <w:r>
        <w:rPr>
          <w:rStyle w:val="HTMLCode"/>
          <w:rFonts w:ascii="Fira Code" w:eastAsiaTheme="majorEastAsia" w:hAnsi="Fira Code" w:cs="Fira Code"/>
          <w:color w:val="383A42"/>
        </w:rPr>
        <w:t>mkdtemp</w:t>
      </w:r>
      <w:proofErr w:type="spellEnd"/>
      <w:proofErr w:type="gramEnd"/>
      <w:r>
        <w:rPr>
          <w:rStyle w:val="token"/>
          <w:rFonts w:ascii="Fira Code" w:hAnsi="Fira Code" w:cs="Fira Code"/>
          <w:color w:val="383A42"/>
        </w:rPr>
        <w:t>()</w:t>
      </w:r>
    </w:p>
    <w:p w14:paraId="3EDC58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f"Created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62EA5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68208C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experiment_</w:t>
      </w:r>
      <w:proofErr w:type="gramStart"/>
      <w:r>
        <w:rPr>
          <w:rStyle w:val="token"/>
          <w:rFonts w:ascii="Fira Code" w:hAnsi="Fira Code" w:cs="Fira Code"/>
          <w:color w:val="383A42"/>
        </w:rPr>
        <w:t>type</w:t>
      </w:r>
      <w:proofErr w:type="spellEnd"/>
      <w:r>
        <w:rPr>
          <w:rStyle w:val="token"/>
          <w:rFonts w:ascii="Fira Code" w:hAnsi="Fira Code" w:cs="Fira Code"/>
          <w:color w:val="383A42"/>
        </w:rPr>
        <w:t>}</w:t>
      </w:r>
      <w:r>
        <w:rPr>
          <w:rStyle w:val="token"/>
          <w:rFonts w:ascii="Fira Code" w:hAnsi="Fira Code" w:cs="Fira Code"/>
          <w:color w:val="50A14F"/>
        </w:rPr>
        <w:t>_output.png</w:t>
      </w:r>
      <w:proofErr w:type="gramEnd"/>
      <w:r>
        <w:rPr>
          <w:rStyle w:val="token"/>
          <w:rFonts w:ascii="Fira Code" w:hAnsi="Fira Code" w:cs="Fira Code"/>
          <w:color w:val="50A14F"/>
        </w:rPr>
        <w:t>"</w:t>
      </w:r>
      <w:r>
        <w:rPr>
          <w:rStyle w:val="token"/>
          <w:rFonts w:ascii="Fira Code" w:hAnsi="Fira Code" w:cs="Fira Code"/>
          <w:color w:val="383A42"/>
        </w:rPr>
        <w:t>)</w:t>
      </w:r>
    </w:p>
    <w:p w14:paraId="25989F8E"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f"Output</w:t>
      </w:r>
      <w:proofErr w:type="spellEnd"/>
      <w:r>
        <w:rPr>
          <w:rStyle w:val="token"/>
          <w:rFonts w:ascii="Fira Code" w:hAnsi="Fira Code" w:cs="Fira Code"/>
          <w:color w:val="50A14F"/>
        </w:rPr>
        <w:t xml:space="preserve"> file will be: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B2DC075"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run_experiment</w:t>
      </w:r>
      <w:proofErr w:type="spellEnd"/>
      <w:r>
        <w:rPr>
          <w:rStyle w:val="Strong"/>
          <w:rFonts w:eastAsiaTheme="majorEastAsia"/>
        </w:rPr>
        <w:t>:</w:t>
      </w:r>
      <w:r>
        <w:t xml:space="preserve"> This section initializes the experiment execution by creating a temporary directory and defining output paths. The method runs educational experiments that demonstrate hash map behaviors like collision rates, bucket distribution, and performance characteristics.</w:t>
      </w:r>
    </w:p>
    <w:p w14:paraId="553D3958" w14:textId="77777777" w:rsidR="00652807" w:rsidRDefault="00652807" w:rsidP="00652807">
      <w:pPr>
        <w:pStyle w:val="HTMLPreformatted"/>
      </w:pPr>
      <w:r>
        <w:t>python</w:t>
      </w:r>
    </w:p>
    <w:p w14:paraId="28CDD3F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the path to the java directory</w:t>
      </w:r>
    </w:p>
    <w:p w14:paraId="7B48786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getcwd</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263FD5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f"Java</w:t>
      </w:r>
      <w:proofErr w:type="spellEnd"/>
      <w:r>
        <w:rPr>
          <w:rStyle w:val="token"/>
          <w:rFonts w:ascii="Fira Code" w:hAnsi="Fira Code" w:cs="Fira Code"/>
          <w:color w:val="50A14F"/>
        </w:rPr>
        <w:t xml:space="preserve"> directory: </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9F106E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EA27C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Convert camelCase experiment type to </w:t>
      </w:r>
      <w:proofErr w:type="spellStart"/>
      <w:r>
        <w:rPr>
          <w:rStyle w:val="token"/>
          <w:rFonts w:ascii="Fira Code" w:hAnsi="Fira Code" w:cs="Fira Code"/>
          <w:i/>
          <w:iCs/>
          <w:color w:val="A0A1A7"/>
        </w:rPr>
        <w:t>snake_case</w:t>
      </w:r>
      <w:proofErr w:type="spellEnd"/>
      <w:r>
        <w:rPr>
          <w:rStyle w:val="token"/>
          <w:rFonts w:ascii="Fira Code" w:hAnsi="Fira Code" w:cs="Fira Code"/>
          <w:i/>
          <w:iCs/>
          <w:color w:val="A0A1A7"/>
        </w:rPr>
        <w:t xml:space="preserve"> for Java</w:t>
      </w:r>
    </w:p>
    <w:p w14:paraId="2A93BC2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
    <w:p w14:paraId="00A5D63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hashFunction</w:t>
      </w:r>
      <w:proofErr w:type="spellEnd"/>
      <w:r>
        <w:rPr>
          <w:rStyle w:val="token"/>
          <w:rFonts w:ascii="Fira Code" w:hAnsi="Fira Code" w:cs="Fira Code"/>
          <w:color w:val="50A14F"/>
        </w:rPr>
        <w:t>"</w:t>
      </w:r>
      <w:r>
        <w:rPr>
          <w:rStyle w:val="token"/>
          <w:rFonts w:ascii="Fira Code" w:hAnsi="Fira Code" w:cs="Fira Code"/>
          <w:color w:val="383A42"/>
        </w:rPr>
        <w:t>:</w:t>
      </w:r>
    </w:p>
    <w:p w14:paraId="751809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hash_function</w:t>
      </w:r>
      <w:proofErr w:type="spellEnd"/>
      <w:r>
        <w:rPr>
          <w:rStyle w:val="token"/>
          <w:rFonts w:ascii="Fira Code" w:hAnsi="Fira Code" w:cs="Fira Code"/>
          <w:color w:val="50A14F"/>
        </w:rPr>
        <w:t>"</w:t>
      </w:r>
    </w:p>
    <w:p w14:paraId="3620D28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hAnsi="Fira Code" w:cs="Fira Code"/>
          <w:color w:val="A626A4"/>
        </w:rPr>
        <w:t>elif</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textFingerprint</w:t>
      </w:r>
      <w:proofErr w:type="spellEnd"/>
      <w:r>
        <w:rPr>
          <w:rStyle w:val="token"/>
          <w:rFonts w:ascii="Fira Code" w:hAnsi="Fira Code" w:cs="Fira Code"/>
          <w:color w:val="50A14F"/>
        </w:rPr>
        <w:t>"</w:t>
      </w:r>
      <w:r>
        <w:rPr>
          <w:rStyle w:val="token"/>
          <w:rFonts w:ascii="Fira Code" w:hAnsi="Fira Code" w:cs="Fira Code"/>
          <w:color w:val="383A42"/>
        </w:rPr>
        <w:t>:</w:t>
      </w:r>
    </w:p>
    <w:p w14:paraId="2438718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text_fingerprint</w:t>
      </w:r>
      <w:proofErr w:type="spellEnd"/>
      <w:r>
        <w:rPr>
          <w:rStyle w:val="token"/>
          <w:rFonts w:ascii="Fira Code" w:hAnsi="Fira Code" w:cs="Fira Code"/>
          <w:color w:val="50A14F"/>
        </w:rPr>
        <w:t>"</w:t>
      </w:r>
    </w:p>
    <w:p w14:paraId="24676F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else</w:t>
      </w:r>
      <w:r>
        <w:rPr>
          <w:rStyle w:val="token"/>
          <w:rFonts w:ascii="Fira Code" w:hAnsi="Fira Code" w:cs="Fira Code"/>
          <w:color w:val="383A42"/>
        </w:rPr>
        <w:t>:</w:t>
      </w:r>
    </w:p>
    <w:p w14:paraId="2F2C80B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Simple conversion for other types (already </w:t>
      </w:r>
      <w:proofErr w:type="spellStart"/>
      <w:r>
        <w:rPr>
          <w:rStyle w:val="token"/>
          <w:rFonts w:ascii="Fira Code" w:hAnsi="Fira Code" w:cs="Fira Code"/>
          <w:i/>
          <w:iCs/>
          <w:color w:val="A0A1A7"/>
        </w:rPr>
        <w:t>snake_case</w:t>
      </w:r>
      <w:proofErr w:type="spellEnd"/>
      <w:r>
        <w:rPr>
          <w:rStyle w:val="token"/>
          <w:rFonts w:ascii="Fira Code" w:hAnsi="Fira Code" w:cs="Fira Code"/>
          <w:i/>
          <w:iCs/>
          <w:color w:val="A0A1A7"/>
        </w:rPr>
        <w:t>)</w:t>
      </w:r>
    </w:p>
    <w:p w14:paraId="595223A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p>
    <w:p w14:paraId="3F2E823A"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run_experiment</w:t>
      </w:r>
      <w:proofErr w:type="spellEnd"/>
      <w:r>
        <w:rPr>
          <w:rStyle w:val="Strong"/>
          <w:rFonts w:eastAsiaTheme="majorEastAsia"/>
        </w:rPr>
        <w:t>:</w:t>
      </w:r>
      <w:r>
        <w:t xml:space="preserve"> This section handles naming conventions between Python (camelCase) and Java (</w:t>
      </w:r>
      <w:proofErr w:type="spellStart"/>
      <w:r>
        <w:t>snake_case</w:t>
      </w:r>
      <w:proofErr w:type="spellEnd"/>
      <w:r>
        <w:t xml:space="preserve">) styles. It ensures that experiment type names are </w:t>
      </w:r>
      <w:r>
        <w:lastRenderedPageBreak/>
        <w:t>properly formatted for the Java component, enabling seamless integration between the different languages.</w:t>
      </w:r>
    </w:p>
    <w:p w14:paraId="7646CCA0" w14:textId="77777777" w:rsidR="00652807" w:rsidRDefault="00652807" w:rsidP="00652807">
      <w:pPr>
        <w:pStyle w:val="HTMLPreformatted"/>
      </w:pPr>
      <w:r>
        <w:t>python</w:t>
      </w:r>
    </w:p>
    <w:p w14:paraId="1525030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f"Converted</w:t>
      </w:r>
      <w:proofErr w:type="spellEnd"/>
      <w:r>
        <w:rPr>
          <w:rStyle w:val="token"/>
          <w:rFonts w:ascii="Fira Code" w:hAnsi="Fira Code" w:cs="Fira Code"/>
          <w:color w:val="50A14F"/>
        </w:rPr>
        <w:t xml:space="preserve"> experiment type from '</w:t>
      </w:r>
      <w:r>
        <w:rPr>
          <w:rStyle w:val="token"/>
          <w:rFonts w:ascii="Fira Code" w:hAnsi="Fira Code" w:cs="Fira Code"/>
          <w:color w:val="383A42"/>
        </w:rPr>
        <w:t>{</w:t>
      </w:r>
      <w:proofErr w:type="spellStart"/>
      <w:r>
        <w:rPr>
          <w:rStyle w:val="token"/>
          <w:rFonts w:ascii="Fira Code" w:hAnsi="Fira Code" w:cs="Fira Code"/>
          <w:color w:val="383A42"/>
        </w:rPr>
        <w:t>experiment_type</w:t>
      </w:r>
      <w:proofErr w:type="spellEnd"/>
      <w:r>
        <w:rPr>
          <w:rStyle w:val="token"/>
          <w:rFonts w:ascii="Fira Code" w:hAnsi="Fira Code" w:cs="Fira Code"/>
          <w:color w:val="383A42"/>
        </w:rPr>
        <w:t>}</w:t>
      </w:r>
      <w:r>
        <w:rPr>
          <w:rStyle w:val="token"/>
          <w:rFonts w:ascii="Fira Code" w:hAnsi="Fira Code" w:cs="Fira Code"/>
          <w:color w:val="50A14F"/>
        </w:rPr>
        <w:t>' to '</w:t>
      </w:r>
      <w:r>
        <w:rPr>
          <w:rStyle w:val="token"/>
          <w:rFonts w:ascii="Fira Code" w:hAnsi="Fira Code" w:cs="Fira Code"/>
          <w:color w:val="383A42"/>
        </w:rPr>
        <w:t>{</w:t>
      </w:r>
      <w:proofErr w:type="spellStart"/>
      <w:r>
        <w:rPr>
          <w:rStyle w:val="token"/>
          <w:rFonts w:ascii="Fira Code" w:hAnsi="Fira Code" w:cs="Fira Code"/>
          <w:color w:val="383A42"/>
        </w:rPr>
        <w:t>java_experiment_type</w:t>
      </w:r>
      <w:proofErr w:type="spellEnd"/>
      <w:r>
        <w:rPr>
          <w:rStyle w:val="token"/>
          <w:rFonts w:ascii="Fira Code" w:hAnsi="Fira Code" w:cs="Fira Code"/>
          <w:color w:val="383A42"/>
        </w:rPr>
        <w:t>}</w:t>
      </w:r>
      <w:r>
        <w:rPr>
          <w:rStyle w:val="token"/>
          <w:rFonts w:ascii="Fira Code" w:hAnsi="Fira Code" w:cs="Fira Code"/>
          <w:color w:val="50A14F"/>
        </w:rPr>
        <w:t>' for Java"</w:t>
      </w:r>
      <w:r>
        <w:rPr>
          <w:rStyle w:val="token"/>
          <w:rFonts w:ascii="Fira Code" w:hAnsi="Fira Code" w:cs="Fira Code"/>
          <w:color w:val="383A42"/>
        </w:rPr>
        <w:t>)</w:t>
      </w:r>
    </w:p>
    <w:p w14:paraId="47F0C7A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B2740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Use </w:t>
      </w:r>
      <w:proofErr w:type="spellStart"/>
      <w:r>
        <w:rPr>
          <w:rStyle w:val="token"/>
          <w:rFonts w:ascii="Fira Code" w:hAnsi="Fira Code" w:cs="Fira Code"/>
          <w:i/>
          <w:iCs/>
          <w:color w:val="A0A1A7"/>
        </w:rPr>
        <w:t>HashMapExperimentRunner</w:t>
      </w:r>
      <w:proofErr w:type="spellEnd"/>
      <w:r>
        <w:rPr>
          <w:rStyle w:val="token"/>
          <w:rFonts w:ascii="Fira Code" w:hAnsi="Fira Code" w:cs="Fira Code"/>
          <w:i/>
          <w:iCs/>
          <w:color w:val="A0A1A7"/>
        </w:rPr>
        <w:t xml:space="preserve"> for running experiments</w:t>
      </w:r>
    </w:p>
    <w:p w14:paraId="2BF1E0D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experiment_cmd</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94A985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3DC39A2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Djava.awt.headless</w:t>
      </w:r>
      <w:proofErr w:type="spellEnd"/>
      <w:r>
        <w:rPr>
          <w:rStyle w:val="token"/>
          <w:rFonts w:ascii="Fira Code" w:hAnsi="Fira Code" w:cs="Fira Code"/>
          <w:color w:val="50A14F"/>
        </w:rPr>
        <w:t>=true"</w:t>
      </w:r>
      <w:r>
        <w:rPr>
          <w:rStyle w:val="token"/>
          <w:rFonts w:ascii="Fira Code" w:hAnsi="Fira Code" w:cs="Fira Code"/>
          <w:color w:val="383A42"/>
        </w:rPr>
        <w:t>,</w:t>
      </w:r>
    </w:p>
    <w:p w14:paraId="13FD7B6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:lib/*"</w:t>
      </w:r>
      <w:r>
        <w:rPr>
          <w:rStyle w:val="token"/>
          <w:rFonts w:ascii="Fira Code" w:hAnsi="Fira Code" w:cs="Fira Code"/>
          <w:color w:val="383A42"/>
        </w:rPr>
        <w:t>,</w:t>
      </w:r>
    </w:p>
    <w:p w14:paraId="7E73B87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HashMapExperimentRunner</w:t>
      </w:r>
      <w:proofErr w:type="spellEnd"/>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The main class with main method</w:t>
      </w:r>
    </w:p>
    <w:p w14:paraId="38799BB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java_experiment_type</w:t>
      </w:r>
      <w:proofErr w:type="spellEnd"/>
      <w:r>
        <w:rPr>
          <w:rStyle w:val="token"/>
          <w:rFonts w:ascii="Fira Code" w:hAnsi="Fira Code" w:cs="Fira Code"/>
          <w:color w:val="383A42"/>
        </w:rPr>
        <w:t>,</w:t>
      </w:r>
    </w:p>
    <w:p w14:paraId="2C5731D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"--output"</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p>
    <w:p w14:paraId="281EE8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4BF05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F4128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For Windows, use semicolons instead of colons in </w:t>
      </w:r>
      <w:proofErr w:type="spellStart"/>
      <w:r>
        <w:rPr>
          <w:rStyle w:val="token"/>
          <w:rFonts w:ascii="Fira Code" w:hAnsi="Fira Code" w:cs="Fira Code"/>
          <w:i/>
          <w:iCs/>
          <w:color w:val="A0A1A7"/>
        </w:rPr>
        <w:t>classpath</w:t>
      </w:r>
      <w:proofErr w:type="spellEnd"/>
    </w:p>
    <w:p w14:paraId="31CBFA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os</w:t>
      </w:r>
      <w:r>
        <w:rPr>
          <w:rStyle w:val="token"/>
          <w:rFonts w:ascii="Fira Code" w:hAnsi="Fira Code" w:cs="Fira Code"/>
          <w:color w:val="383A42"/>
        </w:rPr>
        <w:t>.</w:t>
      </w:r>
      <w:r>
        <w:rPr>
          <w:rStyle w:val="HTMLCode"/>
          <w:rFonts w:ascii="Fira Code" w:eastAsiaTheme="majorEastAsia" w:hAnsi="Fira Code" w:cs="Fira Code"/>
          <w:color w:val="383A42"/>
        </w:rPr>
        <w:t xml:space="preserve">name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nt</w:t>
      </w:r>
      <w:proofErr w:type="spellEnd"/>
      <w:r>
        <w:rPr>
          <w:rStyle w:val="token"/>
          <w:rFonts w:ascii="Fira Code" w:hAnsi="Fira Code" w:cs="Fira Code"/>
          <w:color w:val="50A14F"/>
        </w:rPr>
        <w:t>'</w:t>
      </w:r>
      <w:r>
        <w:rPr>
          <w:rStyle w:val="token"/>
          <w:rFonts w:ascii="Fira Code" w:hAnsi="Fira Code" w:cs="Fira Code"/>
          <w:color w:val="383A42"/>
        </w:rPr>
        <w:t>:</w:t>
      </w:r>
    </w:p>
    <w:p w14:paraId="795A563D"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w:t>
      </w:r>
      <w:proofErr w:type="gram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proofErr w:type="gramStart"/>
      <w:r>
        <w:rPr>
          <w:rStyle w:val="token"/>
          <w:rFonts w:ascii="Fira Code" w:hAnsi="Fira Code" w:cs="Fira Code"/>
          <w:color w:val="383A42"/>
        </w:rPr>
        <w:t>}</w:t>
      </w:r>
      <w:r>
        <w:rPr>
          <w:rStyle w:val="token"/>
          <w:rFonts w:ascii="Fira Code" w:hAnsi="Fira Code" w:cs="Fira Code"/>
          <w:color w:val="50A14F"/>
        </w:rPr>
        <w:t>;lib</w:t>
      </w:r>
      <w:proofErr w:type="gramEnd"/>
      <w:r>
        <w:rPr>
          <w:rStyle w:val="token"/>
          <w:rFonts w:ascii="Fira Code" w:hAnsi="Fira Code" w:cs="Fira Code"/>
          <w:color w:val="50A14F"/>
        </w:rPr>
        <w:t>/*"</w:t>
      </w:r>
    </w:p>
    <w:p w14:paraId="19AB5002"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run_experiment</w:t>
      </w:r>
      <w:proofErr w:type="spellEnd"/>
      <w:r>
        <w:rPr>
          <w:rStyle w:val="Strong"/>
          <w:rFonts w:eastAsiaTheme="majorEastAsia"/>
        </w:rPr>
        <w:t>:</w:t>
      </w:r>
      <w:r>
        <w:t xml:space="preserve"> This section constructs the Java command with experiment-specific parameters. It prepares the command to execute the appropriate experiment type while maintaining cross-platform compatibility.</w:t>
      </w:r>
    </w:p>
    <w:p w14:paraId="5C291B24" w14:textId="77777777" w:rsidR="00652807" w:rsidRDefault="00652807" w:rsidP="00652807">
      <w:pPr>
        <w:pStyle w:val="HTMLPreformatted"/>
      </w:pPr>
      <w:r>
        <w:t>python</w:t>
      </w:r>
    </w:p>
    <w:p w14:paraId="300319A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f"Running</w:t>
      </w:r>
      <w:proofErr w:type="spellEnd"/>
      <w:r>
        <w:rPr>
          <w:rStyle w:val="token"/>
          <w:rFonts w:ascii="Fira Code" w:hAnsi="Fira Code" w:cs="Fira Code"/>
          <w:color w:val="50A14F"/>
        </w:rPr>
        <w:t xml:space="preserve"> experiment: </w:t>
      </w:r>
      <w:r>
        <w:rPr>
          <w:rStyle w:val="token"/>
          <w:rFonts w:ascii="Fira Code" w:hAnsi="Fira Code" w:cs="Fira Code"/>
          <w:color w:val="383A42"/>
        </w:rPr>
        <w:t>{</w:t>
      </w:r>
      <w:r>
        <w:rPr>
          <w:rStyle w:val="token"/>
          <w:rFonts w:ascii="Fira Code" w:hAnsi="Fira Code" w:cs="Fira Code"/>
          <w:color w:val="50A14F"/>
        </w:rPr>
        <w:t xml:space="preserve">' </w:t>
      </w:r>
      <w:proofErr w:type="gramStart"/>
      <w:r>
        <w:rPr>
          <w:rStyle w:val="token"/>
          <w:rFonts w:ascii="Fira Code" w:hAnsi="Fira Code" w:cs="Fira Code"/>
          <w:color w:val="50A14F"/>
        </w:rPr>
        <w:t>'</w:t>
      </w:r>
      <w:r>
        <w:rPr>
          <w:rStyle w:val="token"/>
          <w:rFonts w:ascii="Fira Code" w:hAnsi="Fira Code" w:cs="Fira Code"/>
          <w:color w:val="383A42"/>
        </w:rPr>
        <w:t>.join</w:t>
      </w:r>
      <w:proofErr w:type="gramEnd"/>
      <w:r>
        <w:rPr>
          <w:rStyle w:val="token"/>
          <w:rFonts w:ascii="Fira Code" w:hAnsi="Fira Code" w:cs="Fira Code"/>
          <w:color w:val="383A42"/>
        </w:rPr>
        <w:t>(</w:t>
      </w:r>
      <w:proofErr w:type="spellStart"/>
      <w:r>
        <w:rPr>
          <w:rStyle w:val="token"/>
          <w:rFonts w:ascii="Fira Code" w:hAnsi="Fira Code" w:cs="Fira Code"/>
          <w:color w:val="383A42"/>
        </w:rPr>
        <w:t>experiment_cmd</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01FD0DB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exp_result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subprocess</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proofErr w:type="gramEnd"/>
    </w:p>
    <w:p w14:paraId="6404EA3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experiment_cmd</w:t>
      </w:r>
      <w:proofErr w:type="spellEnd"/>
      <w:r>
        <w:rPr>
          <w:rStyle w:val="token"/>
          <w:rFonts w:ascii="Fira Code" w:hAnsi="Fira Code" w:cs="Fira Code"/>
          <w:color w:val="383A42"/>
        </w:rPr>
        <w:t>,</w:t>
      </w:r>
    </w:p>
    <w:p w14:paraId="2B9A490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capture_output</w:t>
      </w:r>
      <w:proofErr w:type="spellEnd"/>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58F0647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194BEC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timeout</w:t>
      </w:r>
      <w:r>
        <w:rPr>
          <w:rStyle w:val="token"/>
          <w:rFonts w:ascii="Fira Code" w:hAnsi="Fira Code" w:cs="Fira Code"/>
          <w:color w:val="4078F2"/>
        </w:rPr>
        <w:t>=</w:t>
      </w:r>
      <w:r>
        <w:rPr>
          <w:rStyle w:val="token"/>
          <w:rFonts w:ascii="Fira Code" w:hAnsi="Fira Code" w:cs="Fira Code"/>
          <w:color w:val="B76B01"/>
        </w:rPr>
        <w:t>60</w:t>
      </w:r>
    </w:p>
    <w:p w14:paraId="10B028E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11D11D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634301C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f"Experiment</w:t>
      </w:r>
      <w:proofErr w:type="spellEnd"/>
      <w:r>
        <w:rPr>
          <w:rStyle w:val="token"/>
          <w:rFonts w:ascii="Fira Code" w:hAnsi="Fira Code" w:cs="Fira Code"/>
          <w:color w:val="50A14F"/>
        </w:rPr>
        <w:t xml:space="preserve"> process completed with return code: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result.returncode</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1CA74B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f"stdout</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result.stdout</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90216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f"stderr</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02A158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98867A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exp_</w:t>
      </w:r>
      <w:proofErr w:type="gramStart"/>
      <w:r>
        <w:rPr>
          <w:rStyle w:val="HTMLCode"/>
          <w:rFonts w:ascii="Fira Code" w:eastAsiaTheme="majorEastAsia" w:hAnsi="Fira Code" w:cs="Fira Code"/>
          <w:color w:val="383A42"/>
        </w:rPr>
        <w:t>result</w:t>
      </w:r>
      <w:r>
        <w:rPr>
          <w:rStyle w:val="token"/>
          <w:rFonts w:ascii="Fira Code" w:hAnsi="Fira Code" w:cs="Fira Code"/>
          <w:color w:val="383A42"/>
        </w:rPr>
        <w:t>.</w:t>
      </w:r>
      <w:r>
        <w:rPr>
          <w:rStyle w:val="HTMLCode"/>
          <w:rFonts w:ascii="Fira Code" w:eastAsiaTheme="majorEastAsia" w:hAnsi="Fira Code" w:cs="Fira Code"/>
          <w:color w:val="383A42"/>
        </w:rPr>
        <w:t>returncode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p>
    <w:p w14:paraId="70FD77C9"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Exception</w:t>
      </w:r>
      <w:r>
        <w:rPr>
          <w:rStyle w:val="token"/>
          <w:rFonts w:ascii="Fira Code" w:hAnsi="Fira Code" w:cs="Fira Code"/>
          <w:color w:val="383A42"/>
        </w:rPr>
        <w:t>(</w:t>
      </w:r>
      <w:proofErr w:type="spellStart"/>
      <w:proofErr w:type="gramEnd"/>
      <w:r>
        <w:rPr>
          <w:rStyle w:val="token"/>
          <w:rFonts w:ascii="Fira Code" w:hAnsi="Fira Code" w:cs="Fira Code"/>
          <w:color w:val="50A14F"/>
        </w:rPr>
        <w:t>f"Experiment</w:t>
      </w:r>
      <w:proofErr w:type="spellEnd"/>
      <w:r>
        <w:rPr>
          <w:rStyle w:val="token"/>
          <w:rFonts w:ascii="Fira Code" w:hAnsi="Fira Code" w:cs="Fira Code"/>
          <w:color w:val="50A14F"/>
        </w:rPr>
        <w:t xml:space="preserve"> failed: </w:t>
      </w:r>
      <w:r>
        <w:rPr>
          <w:rStyle w:val="token"/>
          <w:rFonts w:ascii="Fira Code" w:hAnsi="Fira Code" w:cs="Fira Code"/>
          <w:color w:val="383A42"/>
        </w:rPr>
        <w:t>{</w:t>
      </w:r>
      <w:proofErr w:type="spellStart"/>
      <w:r>
        <w:rPr>
          <w:rStyle w:val="token"/>
          <w:rFonts w:ascii="Fira Code" w:hAnsi="Fira Code" w:cs="Fira Code"/>
          <w:color w:val="383A42"/>
        </w:rPr>
        <w:t>exp_</w:t>
      </w:r>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6E95F77"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run_experiment</w:t>
      </w:r>
      <w:proofErr w:type="spellEnd"/>
      <w:r>
        <w:rPr>
          <w:rStyle w:val="Strong"/>
          <w:rFonts w:eastAsiaTheme="majorEastAsia"/>
        </w:rPr>
        <w:t>:</w:t>
      </w:r>
      <w:r>
        <w:t xml:space="preserve"> This section executes the Java experiment process and performs error checking. It manages the execution of potentially complex experiments while capturing output for diagnosis if problems occur.</w:t>
      </w:r>
    </w:p>
    <w:p w14:paraId="02004568" w14:textId="77777777" w:rsidR="00652807" w:rsidRDefault="00652807" w:rsidP="00652807">
      <w:pPr>
        <w:pStyle w:val="HTMLPreformatted"/>
      </w:pPr>
      <w:r>
        <w:t>python</w:t>
      </w:r>
    </w:p>
    <w:p w14:paraId="5F734CD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Handle the special case of collision experiment which creates two output files</w:t>
      </w:r>
    </w:p>
    <w:p w14:paraId="6557DEC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token"/>
          <w:rFonts w:ascii="Fira Code" w:hAnsi="Fira Code" w:cs="Fira Code"/>
          <w:color w:val="383A42"/>
        </w:rPr>
        <w:t>:</w:t>
      </w:r>
    </w:p>
    <w:p w14:paraId="770B314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For collision, we get two files: *_string.png and *_integer.png</w:t>
      </w:r>
    </w:p>
    <w:p w14:paraId="036DF2E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For now, just use the string version</w:t>
      </w:r>
    </w:p>
    <w:p w14:paraId="2C0BF1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w:t>
      </w:r>
      <w:proofErr w:type="gramStart"/>
      <w:r>
        <w:rPr>
          <w:rStyle w:val="HTMLCode"/>
          <w:rFonts w:ascii="Fira Code" w:eastAsiaTheme="majorEastAsia" w:hAnsi="Fira Code" w:cs="Fira Code"/>
          <w:color w:val="383A42"/>
        </w:rPr>
        <w:t>file</w:t>
      </w:r>
      <w:r>
        <w:rPr>
          <w:rStyle w:val="token"/>
          <w:rFonts w:ascii="Fira Code" w:hAnsi="Fira Code" w:cs="Fira Code"/>
          <w:color w:val="383A42"/>
        </w:rPr>
        <w:t>.</w:t>
      </w:r>
      <w:r>
        <w:rPr>
          <w:rStyle w:val="HTMLCode"/>
          <w:rFonts w:ascii="Fira Code" w:eastAsiaTheme="majorEastAsia" w:hAnsi="Fira Code" w:cs="Fira Code"/>
          <w:color w:val="383A42"/>
        </w:rPr>
        <w:t>replace</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"_string.png"</w:t>
      </w:r>
      <w:r>
        <w:rPr>
          <w:rStyle w:val="token"/>
          <w:rFonts w:ascii="Fira Code" w:hAnsi="Fira Code" w:cs="Fira Code"/>
          <w:color w:val="383A42"/>
        </w:rPr>
        <w:t>)</w:t>
      </w:r>
    </w:p>
    <w:p w14:paraId="614E62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string_output</w:t>
      </w:r>
      <w:proofErr w:type="spellEnd"/>
      <w:r>
        <w:rPr>
          <w:rStyle w:val="token"/>
          <w:rFonts w:ascii="Fira Code" w:hAnsi="Fira Code" w:cs="Fira Code"/>
          <w:color w:val="383A42"/>
        </w:rPr>
        <w:t>):</w:t>
      </w:r>
    </w:p>
    <w:p w14:paraId="1716635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f"Using</w:t>
      </w:r>
      <w:proofErr w:type="spellEnd"/>
      <w:r>
        <w:rPr>
          <w:rStyle w:val="token"/>
          <w:rFonts w:ascii="Fira Code" w:hAnsi="Fira Code" w:cs="Fira Code"/>
          <w:color w:val="50A14F"/>
        </w:rPr>
        <w:t xml:space="preserve"> string collision output: </w:t>
      </w:r>
      <w:r>
        <w:rPr>
          <w:rStyle w:val="token"/>
          <w:rFonts w:ascii="Fira Code" w:hAnsi="Fira Code" w:cs="Fira Code"/>
          <w:color w:val="383A42"/>
        </w:rPr>
        <w:t>{</w:t>
      </w:r>
      <w:proofErr w:type="spellStart"/>
      <w:r>
        <w:rPr>
          <w:rStyle w:val="token"/>
          <w:rFonts w:ascii="Fira Code" w:hAnsi="Fira Code" w:cs="Fira Code"/>
          <w:color w:val="383A42"/>
        </w:rPr>
        <w:t>string_output</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0ED45D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string_output</w:t>
      </w:r>
      <w:proofErr w:type="spellEnd"/>
    </w:p>
    <w:p w14:paraId="399DF98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C7AFD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Check if output file exists</w:t>
      </w:r>
    </w:p>
    <w:p w14:paraId="15504DB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44C33F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List files in directory for debugging</w:t>
      </w:r>
    </w:p>
    <w:p w14:paraId="115984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dir_path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dirname</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324DF4FB"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f"Files</w:t>
      </w:r>
      <w:proofErr w:type="spellEnd"/>
      <w:r>
        <w:rPr>
          <w:rStyle w:val="token"/>
          <w:rFonts w:ascii="Fira Code" w:hAnsi="Fira Code" w:cs="Fira Code"/>
          <w:color w:val="50A14F"/>
        </w:rPr>
        <w:t xml:space="preserve"> in output directory: </w:t>
      </w:r>
      <w:r>
        <w:rPr>
          <w:rStyle w:val="token"/>
          <w:rFonts w:ascii="Fira Code" w:hAnsi="Fira Code" w:cs="Fira Code"/>
          <w:color w:val="383A42"/>
        </w:rPr>
        <w:t>{</w:t>
      </w:r>
      <w:proofErr w:type="spellStart"/>
      <w:proofErr w:type="gramStart"/>
      <w:r>
        <w:rPr>
          <w:rStyle w:val="token"/>
          <w:rFonts w:ascii="Fira Code" w:hAnsi="Fira Code" w:cs="Fira Code"/>
          <w:color w:val="383A42"/>
        </w:rPr>
        <w:t>os.listdir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383A42"/>
        </w:rPr>
        <w:t>dir_path</w:t>
      </w:r>
      <w:proofErr w:type="spellEnd"/>
      <w:r>
        <w:rPr>
          <w:rStyle w:val="token"/>
          <w:rFonts w:ascii="Fira Code" w:hAnsi="Fira Code" w:cs="Fira Code"/>
          <w:color w:val="383A42"/>
        </w:rPr>
        <w:t xml:space="preserve">) </w:t>
      </w:r>
      <w:r>
        <w:rPr>
          <w:rStyle w:val="token"/>
          <w:rFonts w:ascii="Fira Code" w:hAnsi="Fira Code" w:cs="Fira Code"/>
          <w:color w:val="A626A4"/>
        </w:rPr>
        <w:t>if</w:t>
      </w:r>
      <w:r>
        <w:rPr>
          <w:rStyle w:val="token"/>
          <w:rFonts w:ascii="Fira Code" w:hAnsi="Fira Code" w:cs="Fira Code"/>
          <w:color w:val="383A42"/>
        </w:rPr>
        <w:t xml:space="preserve"> </w:t>
      </w:r>
      <w:proofErr w:type="spellStart"/>
      <w:proofErr w:type="gramStart"/>
      <w:r>
        <w:rPr>
          <w:rStyle w:val="token"/>
          <w:rFonts w:ascii="Fira Code" w:hAnsi="Fira Code" w:cs="Fira Code"/>
          <w:color w:val="383A42"/>
        </w:rPr>
        <w:t>os.path</w:t>
      </w:r>
      <w:proofErr w:type="gramEnd"/>
      <w:r>
        <w:rPr>
          <w:rStyle w:val="token"/>
          <w:rFonts w:ascii="Fira Code" w:hAnsi="Fira Code" w:cs="Fira Code"/>
          <w:color w:val="383A42"/>
        </w:rPr>
        <w:t>.exists</w:t>
      </w:r>
      <w:proofErr w:type="spellEnd"/>
      <w:r>
        <w:rPr>
          <w:rStyle w:val="token"/>
          <w:rFonts w:ascii="Fira Code" w:hAnsi="Fira Code" w:cs="Fira Code"/>
          <w:color w:val="383A42"/>
        </w:rPr>
        <w:t>(</w:t>
      </w:r>
      <w:proofErr w:type="spellStart"/>
      <w:r>
        <w:rPr>
          <w:rStyle w:val="token"/>
          <w:rFonts w:ascii="Fira Code" w:hAnsi="Fira Code" w:cs="Fira Code"/>
          <w:color w:val="383A42"/>
        </w:rPr>
        <w:t>dir_path</w:t>
      </w:r>
      <w:proofErr w:type="spellEnd"/>
      <w:r>
        <w:rPr>
          <w:rStyle w:val="token"/>
          <w:rFonts w:ascii="Fira Code" w:hAnsi="Fira Code" w:cs="Fira Code"/>
          <w:color w:val="383A42"/>
        </w:rPr>
        <w:t xml:space="preserve">) </w:t>
      </w:r>
      <w:r>
        <w:rPr>
          <w:rStyle w:val="token"/>
          <w:rFonts w:ascii="Fira Code" w:hAnsi="Fira Code" w:cs="Fira Code"/>
          <w:color w:val="A626A4"/>
        </w:rPr>
        <w:t>else</w:t>
      </w:r>
      <w:r>
        <w:rPr>
          <w:rStyle w:val="token"/>
          <w:rFonts w:ascii="Fira Code" w:hAnsi="Fira Code" w:cs="Fira Code"/>
          <w:color w:val="383A42"/>
        </w:rPr>
        <w:t xml:space="preserve"> </w:t>
      </w:r>
      <w:r>
        <w:rPr>
          <w:rStyle w:val="token"/>
          <w:rFonts w:ascii="Fira Code" w:hAnsi="Fira Code" w:cs="Fira Code"/>
          <w:color w:val="50A14F"/>
        </w:rPr>
        <w:t>'Directory not found'</w:t>
      </w:r>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3BC1C72"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run_experiment</w:t>
      </w:r>
      <w:proofErr w:type="spellEnd"/>
      <w:r>
        <w:rPr>
          <w:rStyle w:val="Strong"/>
          <w:rFonts w:eastAsiaTheme="majorEastAsia"/>
        </w:rPr>
        <w:t>:</w:t>
      </w:r>
      <w:r>
        <w:t xml:space="preserve"> This section handles special cases like the collision experiment that produces multiple output files. It provides additional logic to select the appropriate visualization output and implements robust error checking.</w:t>
      </w:r>
    </w:p>
    <w:p w14:paraId="129C2466" w14:textId="77777777" w:rsidR="00652807" w:rsidRDefault="00652807" w:rsidP="00652807">
      <w:pPr>
        <w:pStyle w:val="HTMLPreformatted"/>
      </w:pPr>
      <w:r>
        <w:t>python</w:t>
      </w:r>
    </w:p>
    <w:p w14:paraId="0B2D0E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FileNotFoundError</w:t>
      </w:r>
      <w:proofErr w:type="spellEnd"/>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image not found: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A95467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BBC2E8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f"Output</w:t>
      </w:r>
      <w:proofErr w:type="spellEnd"/>
      <w:r>
        <w:rPr>
          <w:rStyle w:val="token"/>
          <w:rFonts w:ascii="Fira Code" w:hAnsi="Fira Code" w:cs="Fira Code"/>
          <w:color w:val="50A14F"/>
        </w:rPr>
        <w:t xml:space="preserve"> file exists: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size: </w:t>
      </w:r>
      <w:r>
        <w:rPr>
          <w:rStyle w:val="token"/>
          <w:rFonts w:ascii="Fira Code" w:hAnsi="Fira Code" w:cs="Fira Code"/>
          <w:color w:val="383A42"/>
        </w:rPr>
        <w:t>{</w:t>
      </w:r>
      <w:proofErr w:type="spellStart"/>
      <w:proofErr w:type="gramStart"/>
      <w:r>
        <w:rPr>
          <w:rStyle w:val="token"/>
          <w:rFonts w:ascii="Fira Code" w:hAnsi="Fira Code" w:cs="Fira Code"/>
          <w:color w:val="383A42"/>
        </w:rPr>
        <w:t>os.path</w:t>
      </w:r>
      <w:proofErr w:type="gramEnd"/>
      <w:r>
        <w:rPr>
          <w:rStyle w:val="token"/>
          <w:rFonts w:ascii="Fira Code" w:hAnsi="Fira Code" w:cs="Fira Code"/>
          <w:color w:val="383A42"/>
        </w:rPr>
        <w:t>.getsize</w:t>
      </w:r>
      <w:proofErr w:type="spellEnd"/>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6D50A8F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A6FA6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the image file</w:t>
      </w:r>
    </w:p>
    <w:p w14:paraId="3845576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573781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image_bytes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076B5A7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f"Read</w:t>
      </w:r>
      <w:proofErr w:type="spellEnd"/>
      <w:r>
        <w:rPr>
          <w:rStyle w:val="token"/>
          <w:rFonts w:ascii="Fira Code" w:hAnsi="Fira Code" w:cs="Fira Code"/>
          <w:color w:val="50A14F"/>
        </w:rPr>
        <w:t xml:space="preserve"> image file: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image_bytes</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3C79E36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B163A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Convert to base64</w:t>
      </w:r>
    </w:p>
    <w:p w14:paraId="0EBF635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base64_image </w:t>
      </w:r>
      <w:r>
        <w:rPr>
          <w:rStyle w:val="token"/>
          <w:rFonts w:ascii="Fira Code" w:hAnsi="Fira Code" w:cs="Fira Code"/>
          <w:color w:val="4078F2"/>
        </w:rPr>
        <w:t>=</w:t>
      </w:r>
      <w:r>
        <w:rPr>
          <w:rStyle w:val="HTMLCode"/>
          <w:rFonts w:ascii="Fira Code" w:eastAsiaTheme="majorEastAsia" w:hAnsi="Fira Code" w:cs="Fira Code"/>
          <w:color w:val="383A42"/>
        </w:rPr>
        <w:t xml:space="preserve"> base64</w:t>
      </w:r>
      <w:r>
        <w:rPr>
          <w:rStyle w:val="token"/>
          <w:rFonts w:ascii="Fira Code" w:hAnsi="Fira Code" w:cs="Fira Code"/>
          <w:color w:val="383A42"/>
        </w:rPr>
        <w:t>.</w:t>
      </w:r>
      <w:r>
        <w:rPr>
          <w:rStyle w:val="HTMLCode"/>
          <w:rFonts w:ascii="Fira Code" w:eastAsiaTheme="majorEastAsia" w:hAnsi="Fira Code" w:cs="Fira Code"/>
          <w:color w:val="383A42"/>
        </w:rPr>
        <w:t>b64encode</w:t>
      </w:r>
      <w:r>
        <w:rPr>
          <w:rStyle w:val="token"/>
          <w:rFonts w:ascii="Fira Code" w:hAnsi="Fira Code" w:cs="Fira Code"/>
          <w:color w:val="383A42"/>
        </w:rPr>
        <w:t>(</w:t>
      </w:r>
      <w:proofErr w:type="spellStart"/>
      <w:r>
        <w:rPr>
          <w:rStyle w:val="HTMLCode"/>
          <w:rFonts w:ascii="Fira Code" w:eastAsiaTheme="majorEastAsia" w:hAnsi="Fira Code" w:cs="Fira Code"/>
          <w:color w:val="383A42"/>
        </w:rPr>
        <w:t>image_bytes</w:t>
      </w:r>
      <w:proofErr w:type="spellEnd"/>
      <w:proofErr w:type="gramStart"/>
      <w:r>
        <w:rPr>
          <w:rStyle w:val="token"/>
          <w:rFonts w:ascii="Fira Code" w:hAnsi="Fira Code" w:cs="Fira Code"/>
          <w:color w:val="383A42"/>
        </w:rPr>
        <w:t>).</w:t>
      </w:r>
      <w:r>
        <w:rPr>
          <w:rStyle w:val="HTMLCode"/>
          <w:rFonts w:ascii="Fira Code" w:eastAsiaTheme="majorEastAsia" w:hAnsi="Fira Code" w:cs="Fira Code"/>
          <w:color w:val="383A42"/>
        </w:rPr>
        <w:t>decode</w:t>
      </w:r>
      <w:proofErr w:type="gramEnd"/>
      <w:r>
        <w:rPr>
          <w:rStyle w:val="token"/>
          <w:rFonts w:ascii="Fira Code" w:hAnsi="Fira Code" w:cs="Fira Code"/>
          <w:color w:val="383A42"/>
        </w:rPr>
        <w:t>(</w:t>
      </w:r>
      <w:r>
        <w:rPr>
          <w:rStyle w:val="token"/>
          <w:rFonts w:ascii="Fira Code" w:hAnsi="Fira Code" w:cs="Fira Code"/>
          <w:color w:val="50A14F"/>
        </w:rPr>
        <w:t>'utf-8'</w:t>
      </w:r>
      <w:r>
        <w:rPr>
          <w:rStyle w:val="token"/>
          <w:rFonts w:ascii="Fira Code" w:hAnsi="Fira Code" w:cs="Fira Code"/>
          <w:color w:val="383A42"/>
        </w:rPr>
        <w:t>)</w:t>
      </w:r>
    </w:p>
    <w:p w14:paraId="5F53CC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f"Converted</w:t>
      </w:r>
      <w:proofErr w:type="spellEnd"/>
      <w:r>
        <w:rPr>
          <w:rStyle w:val="token"/>
          <w:rFonts w:ascii="Fira Code" w:hAnsi="Fira Code" w:cs="Fira Code"/>
          <w:color w:val="50A14F"/>
        </w:rPr>
        <w:t xml:space="preserve"> image to base64: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(base64_image)}</w:t>
      </w:r>
      <w:r>
        <w:rPr>
          <w:rStyle w:val="token"/>
          <w:rFonts w:ascii="Fira Code" w:hAnsi="Fira Code" w:cs="Fira Code"/>
          <w:color w:val="50A14F"/>
        </w:rPr>
        <w:t xml:space="preserve"> characters"</w:t>
      </w:r>
      <w:r>
        <w:rPr>
          <w:rStyle w:val="token"/>
          <w:rFonts w:ascii="Fira Code" w:hAnsi="Fira Code" w:cs="Fira Code"/>
          <w:color w:val="383A42"/>
        </w:rPr>
        <w:t>)</w:t>
      </w:r>
    </w:p>
    <w:p w14:paraId="2CE8F6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048C09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base64_image</w:t>
      </w:r>
    </w:p>
    <w:p w14:paraId="02105FFC" w14:textId="77777777" w:rsidR="00652807" w:rsidRDefault="00652807" w:rsidP="00652807">
      <w:pPr>
        <w:pStyle w:val="whitespace-pre-wrap"/>
      </w:pPr>
      <w:r>
        <w:rPr>
          <w:rStyle w:val="Strong"/>
          <w:rFonts w:eastAsiaTheme="majorEastAsia"/>
        </w:rPr>
        <w:t xml:space="preserve">Part 6 of </w:t>
      </w:r>
      <w:proofErr w:type="spellStart"/>
      <w:r>
        <w:rPr>
          <w:rStyle w:val="Strong"/>
          <w:rFonts w:eastAsiaTheme="majorEastAsia"/>
        </w:rPr>
        <w:t>run_experiment</w:t>
      </w:r>
      <w:proofErr w:type="spellEnd"/>
      <w:r>
        <w:rPr>
          <w:rStyle w:val="Strong"/>
          <w:rFonts w:eastAsiaTheme="majorEastAsia"/>
        </w:rPr>
        <w:t>:</w:t>
      </w:r>
      <w:r>
        <w:t xml:space="preserve"> This section reads the experiment output image and encodes it as base64 for web display. It processes the visualization output into a format that can be directly embedded in web pages without requiring additional HTTP requests.</w:t>
      </w:r>
    </w:p>
    <w:p w14:paraId="493EE9D7" w14:textId="77777777" w:rsidR="00652807" w:rsidRDefault="00652807" w:rsidP="00652807">
      <w:pPr>
        <w:pStyle w:val="HTMLPreformatted"/>
      </w:pPr>
      <w:r>
        <w:t>python</w:t>
      </w:r>
    </w:p>
    <w:p w14:paraId="0D9DB4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761565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f"Error</w:t>
      </w:r>
      <w:proofErr w:type="spellEnd"/>
      <w:r>
        <w:rPr>
          <w:rStyle w:val="token"/>
          <w:rFonts w:ascii="Fira Code" w:hAnsi="Fira Code" w:cs="Fira Code"/>
          <w:color w:val="50A14F"/>
        </w:rPr>
        <w:t xml:space="preserve"> in </w:t>
      </w:r>
      <w:proofErr w:type="spellStart"/>
      <w:r>
        <w:rPr>
          <w:rStyle w:val="token"/>
          <w:rFonts w:ascii="Fira Code" w:hAnsi="Fira Code" w:cs="Fira Code"/>
          <w:color w:val="50A14F"/>
        </w:rPr>
        <w:t>run_experiment</w:t>
      </w:r>
      <w:proofErr w:type="spellEnd"/>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2DDE337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traceback</w:t>
      </w:r>
      <w:r>
        <w:rPr>
          <w:rStyle w:val="token"/>
          <w:rFonts w:ascii="Fira Code" w:hAnsi="Fira Code" w:cs="Fira Code"/>
          <w:color w:val="383A42"/>
        </w:rPr>
        <w:t>.</w:t>
      </w:r>
      <w:r>
        <w:rPr>
          <w:rStyle w:val="HTMLCode"/>
          <w:rFonts w:ascii="Fira Code" w:eastAsiaTheme="majorEastAsia" w:hAnsi="Fira Code" w:cs="Fira Code"/>
          <w:color w:val="383A42"/>
        </w:rPr>
        <w:t>format</w:t>
      </w:r>
      <w:proofErr w:type="gramEnd"/>
      <w:r>
        <w:rPr>
          <w:rStyle w:val="HTMLCode"/>
          <w:rFonts w:ascii="Fira Code" w:eastAsiaTheme="majorEastAsia" w:hAnsi="Fira Code" w:cs="Fira Code"/>
          <w:color w:val="383A42"/>
        </w:rPr>
        <w:t>_</w:t>
      </w:r>
      <w:proofErr w:type="gramStart"/>
      <w:r>
        <w:rPr>
          <w:rStyle w:val="HTMLCode"/>
          <w:rFonts w:ascii="Fira Code" w:eastAsiaTheme="majorEastAsia" w:hAnsi="Fira Code" w:cs="Fira Code"/>
          <w:color w:val="383A42"/>
        </w:rPr>
        <w:t>exc</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406858B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p>
    <w:p w14:paraId="7E20E03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E4769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finally</w:t>
      </w:r>
      <w:r>
        <w:rPr>
          <w:rStyle w:val="token"/>
          <w:rFonts w:ascii="Fira Code" w:hAnsi="Fira Code" w:cs="Fira Code"/>
          <w:color w:val="383A42"/>
        </w:rPr>
        <w:t>:</w:t>
      </w:r>
    </w:p>
    <w:p w14:paraId="24B9E30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Clean up</w:t>
      </w:r>
    </w:p>
    <w:p w14:paraId="0A48694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16FA9BF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273CF7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remove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6900A36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f"Deleted</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88991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30ADB74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f"Failed</w:t>
      </w:r>
      <w:proofErr w:type="spellEnd"/>
      <w:r>
        <w:rPr>
          <w:rStyle w:val="token"/>
          <w:rFonts w:ascii="Fira Code" w:hAnsi="Fira Code" w:cs="Fira Code"/>
          <w:color w:val="50A14F"/>
        </w:rPr>
        <w:t xml:space="preserve"> to delete </w:t>
      </w:r>
      <w:r>
        <w:rPr>
          <w:rStyle w:val="token"/>
          <w:rFonts w:ascii="Fira Code" w:hAnsi="Fira Code" w:cs="Fira Code"/>
          <w:color w:val="383A42"/>
        </w:rPr>
        <w:t>{</w:t>
      </w:r>
      <w:proofErr w:type="spellStart"/>
      <w:r>
        <w:rPr>
          <w:rStyle w:val="token"/>
          <w:rFonts w:ascii="Fira Code" w:hAnsi="Fira Code" w:cs="Fira Code"/>
          <w:color w:val="383A42"/>
        </w:rPr>
        <w:t>output_file</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135C2F01" w14:textId="77777777" w:rsidR="00652807" w:rsidRDefault="00652807" w:rsidP="00652807">
      <w:pPr>
        <w:pStyle w:val="whitespace-pre-wrap"/>
      </w:pPr>
      <w:r>
        <w:rPr>
          <w:rStyle w:val="Strong"/>
          <w:rFonts w:eastAsiaTheme="majorEastAsia"/>
        </w:rPr>
        <w:t xml:space="preserve">Part 7 of </w:t>
      </w:r>
      <w:proofErr w:type="spellStart"/>
      <w:r>
        <w:rPr>
          <w:rStyle w:val="Strong"/>
          <w:rFonts w:eastAsiaTheme="majorEastAsia"/>
        </w:rPr>
        <w:t>run_experiment</w:t>
      </w:r>
      <w:proofErr w:type="spellEnd"/>
      <w:r>
        <w:rPr>
          <w:rStyle w:val="Strong"/>
          <w:rFonts w:eastAsiaTheme="majorEastAsia"/>
        </w:rPr>
        <w:t>:</w:t>
      </w:r>
      <w:r>
        <w:t xml:space="preserve"> This section implements exception handling and begins cleanup of temporary files. It ensures that errors are properly logged for diagnosis while still attempting to remove temporary resources.</w:t>
      </w:r>
    </w:p>
    <w:p w14:paraId="5283EC8A" w14:textId="77777777" w:rsidR="00652807" w:rsidRDefault="00652807" w:rsidP="00652807">
      <w:pPr>
        <w:pStyle w:val="HTMLPreformatted"/>
      </w:pPr>
      <w:r>
        <w:lastRenderedPageBreak/>
        <w:t>python</w:t>
      </w:r>
    </w:p>
    <w:p w14:paraId="2A16464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If it's a collision experiment, also try to clean up the integer output file</w:t>
      </w:r>
    </w:p>
    <w:p w14:paraId="3393951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output_file</w:t>
      </w:r>
      <w:proofErr w:type="spellEnd"/>
      <w:r>
        <w:rPr>
          <w:rStyle w:val="token"/>
          <w:rFonts w:ascii="Fira Code" w:hAnsi="Fira Code" w:cs="Fira Code"/>
          <w:color w:val="383A42"/>
        </w:rPr>
        <w:t>:</w:t>
      </w:r>
    </w:p>
    <w:p w14:paraId="3FCC92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integer_output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output_</w:t>
      </w:r>
      <w:proofErr w:type="gramStart"/>
      <w:r>
        <w:rPr>
          <w:rStyle w:val="HTMLCode"/>
          <w:rFonts w:ascii="Fira Code" w:eastAsiaTheme="majorEastAsia" w:hAnsi="Fira Code" w:cs="Fira Code"/>
          <w:color w:val="383A42"/>
        </w:rPr>
        <w:t>file</w:t>
      </w:r>
      <w:r>
        <w:rPr>
          <w:rStyle w:val="token"/>
          <w:rFonts w:ascii="Fira Code" w:hAnsi="Fira Code" w:cs="Fira Code"/>
          <w:color w:val="383A42"/>
        </w:rPr>
        <w:t>.</w:t>
      </w:r>
      <w:r>
        <w:rPr>
          <w:rStyle w:val="HTMLCode"/>
          <w:rFonts w:ascii="Fira Code" w:eastAsiaTheme="majorEastAsia" w:hAnsi="Fira Code" w:cs="Fira Code"/>
          <w:color w:val="383A42"/>
        </w:rPr>
        <w:t>replace</w:t>
      </w:r>
      <w:proofErr w:type="spellEnd"/>
      <w:proofErr w:type="gramEnd"/>
      <w:r>
        <w:rPr>
          <w:rStyle w:val="token"/>
          <w:rFonts w:ascii="Fira Code" w:hAnsi="Fira Code" w:cs="Fira Code"/>
          <w:color w:val="383A42"/>
        </w:rPr>
        <w:t>(</w:t>
      </w:r>
      <w:r>
        <w:rPr>
          <w:rStyle w:val="token"/>
          <w:rFonts w:ascii="Fira Code" w:hAnsi="Fira Code" w:cs="Fira Code"/>
          <w:color w:val="50A14F"/>
        </w:rPr>
        <w:t>"_string.png"</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"_integer.png"</w:t>
      </w:r>
      <w:r>
        <w:rPr>
          <w:rStyle w:val="token"/>
          <w:rFonts w:ascii="Fira Code" w:hAnsi="Fira Code" w:cs="Fira Code"/>
          <w:color w:val="383A42"/>
        </w:rPr>
        <w:t>)</w:t>
      </w:r>
    </w:p>
    <w:p w14:paraId="262FCDC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integer_output</w:t>
      </w:r>
      <w:proofErr w:type="spellEnd"/>
      <w:r>
        <w:rPr>
          <w:rStyle w:val="token"/>
          <w:rFonts w:ascii="Fira Code" w:hAnsi="Fira Code" w:cs="Fira Code"/>
          <w:color w:val="383A42"/>
        </w:rPr>
        <w:t>):</w:t>
      </w:r>
    </w:p>
    <w:p w14:paraId="12F5106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5E83D89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remove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integer_output</w:t>
      </w:r>
      <w:proofErr w:type="spellEnd"/>
      <w:r>
        <w:rPr>
          <w:rStyle w:val="token"/>
          <w:rFonts w:ascii="Fira Code" w:hAnsi="Fira Code" w:cs="Fira Code"/>
          <w:color w:val="383A42"/>
        </w:rPr>
        <w:t>)</w:t>
      </w:r>
    </w:p>
    <w:p w14:paraId="031A405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f"Deleted</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integer_output</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12388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6B366FC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f"Failed</w:t>
      </w:r>
      <w:proofErr w:type="spellEnd"/>
      <w:r>
        <w:rPr>
          <w:rStyle w:val="token"/>
          <w:rFonts w:ascii="Fira Code" w:hAnsi="Fira Code" w:cs="Fira Code"/>
          <w:color w:val="50A14F"/>
        </w:rPr>
        <w:t xml:space="preserve"> to delete </w:t>
      </w:r>
      <w:r>
        <w:rPr>
          <w:rStyle w:val="token"/>
          <w:rFonts w:ascii="Fira Code" w:hAnsi="Fira Code" w:cs="Fira Code"/>
          <w:color w:val="383A42"/>
        </w:rPr>
        <w:t>{</w:t>
      </w:r>
      <w:proofErr w:type="spellStart"/>
      <w:r>
        <w:rPr>
          <w:rStyle w:val="token"/>
          <w:rFonts w:ascii="Fira Code" w:hAnsi="Fira Code" w:cs="Fira Code"/>
          <w:color w:val="383A42"/>
        </w:rPr>
        <w:t>integer_output</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226A370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FCCC67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Remove the temporary directory</w:t>
      </w:r>
    </w:p>
    <w:p w14:paraId="4DE6269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and</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1163F9A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436E34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shutil</w:t>
      </w:r>
      <w:r>
        <w:rPr>
          <w:rStyle w:val="token"/>
          <w:rFonts w:ascii="Fira Code" w:hAnsi="Fira Code" w:cs="Fira Code"/>
          <w:color w:val="383A42"/>
        </w:rPr>
        <w:t>.</w:t>
      </w:r>
      <w:r>
        <w:rPr>
          <w:rStyle w:val="HTMLCode"/>
          <w:rFonts w:ascii="Fira Code" w:eastAsiaTheme="majorEastAsia" w:hAnsi="Fira Code" w:cs="Fira Code"/>
          <w:color w:val="383A42"/>
        </w:rPr>
        <w:t>rmtree</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p>
    <w:p w14:paraId="75EF0C6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f"Deleted</w:t>
      </w:r>
      <w:proofErr w:type="spellEnd"/>
      <w:r>
        <w:rPr>
          <w:rStyle w:val="token"/>
          <w:rFonts w:ascii="Fira Code" w:hAnsi="Fira Code" w:cs="Fira Code"/>
          <w:color w:val="50A14F"/>
        </w:rPr>
        <w:t xml:space="preserv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EBAB60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0BE56397" w14:textId="77777777" w:rsidR="00652807" w:rsidRDefault="00652807" w:rsidP="00652807">
      <w:pPr>
        <w:pStyle w:val="whitespace-pre-wrap"/>
      </w:pPr>
      <w:r>
        <w:rPr>
          <w:rStyle w:val="Strong"/>
          <w:rFonts w:eastAsiaTheme="majorEastAsia"/>
        </w:rPr>
        <w:t xml:space="preserve">Part 8 of </w:t>
      </w:r>
      <w:proofErr w:type="spellStart"/>
      <w:r>
        <w:rPr>
          <w:rStyle w:val="Strong"/>
          <w:rFonts w:eastAsiaTheme="majorEastAsia"/>
        </w:rPr>
        <w:t>run_experiment</w:t>
      </w:r>
      <w:proofErr w:type="spellEnd"/>
      <w:r>
        <w:rPr>
          <w:rStyle w:val="Strong"/>
          <w:rFonts w:eastAsiaTheme="majorEastAsia"/>
        </w:rPr>
        <w:t>:</w:t>
      </w:r>
      <w:r>
        <w:t xml:space="preserve"> This section includes specialized cleanup for multi-file experiments and begins directory cleanup. It handles the specific case of collision experiments that produce multiple output files, ensuring all temporary resources are properly managed.</w:t>
      </w:r>
    </w:p>
    <w:p w14:paraId="7A2A4AE1" w14:textId="77777777" w:rsidR="00652807" w:rsidRDefault="00652807" w:rsidP="00652807">
      <w:pPr>
        <w:pStyle w:val="HTMLPreformatted"/>
      </w:pPr>
      <w:r>
        <w:t>python</w:t>
      </w:r>
    </w:p>
    <w:p w14:paraId="43878E5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f"Failed</w:t>
      </w:r>
      <w:proofErr w:type="spellEnd"/>
      <w:r>
        <w:rPr>
          <w:rStyle w:val="token"/>
          <w:rFonts w:ascii="Fira Code" w:hAnsi="Fira Code" w:cs="Fira Code"/>
          <w:color w:val="50A14F"/>
        </w:rPr>
        <w:t xml:space="preserve"> to delete temporary directory </w:t>
      </w:r>
      <w:r>
        <w:rPr>
          <w:rStyle w:val="token"/>
          <w:rFonts w:ascii="Fira Code" w:hAnsi="Fira Code" w:cs="Fira Code"/>
          <w:color w:val="383A42"/>
        </w:rPr>
        <w:t>{</w:t>
      </w:r>
      <w:proofErr w:type="spellStart"/>
      <w:r>
        <w:rPr>
          <w:rStyle w:val="token"/>
          <w:rFonts w:ascii="Fira Code" w:hAnsi="Fira Code" w:cs="Fira Code"/>
          <w:color w:val="383A42"/>
        </w:rPr>
        <w:t>temp_dir</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426BF84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3203B0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i/>
          <w:iCs/>
          <w:color w:val="A0A1A7"/>
        </w:rPr>
        <w:t xml:space="preserve"># Initialize </w:t>
      </w:r>
      <w:proofErr w:type="spellStart"/>
      <w:r>
        <w:rPr>
          <w:rStyle w:val="token"/>
          <w:rFonts w:ascii="Fira Code" w:hAnsi="Fira Code" w:cs="Fira Code"/>
          <w:i/>
          <w:iCs/>
          <w:color w:val="A0A1A7"/>
        </w:rPr>
        <w:t>JavaBridge</w:t>
      </w:r>
      <w:proofErr w:type="spellEnd"/>
    </w:p>
    <w:p w14:paraId="4685F5E1" w14:textId="77777777" w:rsidR="00652807" w:rsidRDefault="00652807" w:rsidP="00652807">
      <w:pPr>
        <w:pStyle w:val="HTMLPreformatted"/>
        <w:spacing w:before="120" w:after="120"/>
        <w:rPr>
          <w:rStyle w:val="HTMLCode"/>
          <w:rFonts w:ascii="Fira Code" w:eastAsiaTheme="majorEastAsia" w:hAnsi="Fira Code" w:cs="Fira Code"/>
          <w:color w:val="383A42"/>
        </w:rPr>
      </w:pPr>
      <w:proofErr w:type="spellStart"/>
      <w:r>
        <w:rPr>
          <w:rStyle w:val="HTMLCode"/>
          <w:rFonts w:ascii="Fira Code" w:eastAsiaTheme="majorEastAsia" w:hAnsi="Fira Code" w:cs="Fira Code"/>
          <w:color w:val="383A42"/>
        </w:rPr>
        <w:t>java_bridge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JavaBridge</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1C368D4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3D5F29E"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1C988D6" w14:textId="77777777" w:rsidR="00652807" w:rsidRDefault="00652807" w:rsidP="00652807">
      <w:pPr>
        <w:pStyle w:val="whitespace-pre-wrap"/>
      </w:pPr>
      <w:r>
        <w:rPr>
          <w:rStyle w:val="Strong"/>
          <w:rFonts w:eastAsiaTheme="majorEastAsia"/>
        </w:rPr>
        <w:t xml:space="preserve">Part 9 of </w:t>
      </w:r>
      <w:proofErr w:type="spellStart"/>
      <w:r>
        <w:rPr>
          <w:rStyle w:val="Strong"/>
          <w:rFonts w:eastAsiaTheme="majorEastAsia"/>
        </w:rPr>
        <w:t>run_experiment</w:t>
      </w:r>
      <w:proofErr w:type="spellEnd"/>
      <w:r>
        <w:rPr>
          <w:rStyle w:val="Strong"/>
          <w:rFonts w:eastAsiaTheme="majorEastAsia"/>
        </w:rPr>
        <w:t>:</w:t>
      </w:r>
      <w:r>
        <w:t xml:space="preserve"> This section finalizes error handling during directory cleanup and initializes the </w:t>
      </w:r>
      <w:proofErr w:type="spellStart"/>
      <w:r>
        <w:t>JavaBridge</w:t>
      </w:r>
      <w:proofErr w:type="spellEnd"/>
      <w:r>
        <w:t xml:space="preserve"> component. It completes the experiment runner implementation and prepares the Flask routing configuration.</w:t>
      </w:r>
    </w:p>
    <w:p w14:paraId="5B937A18" w14:textId="77777777" w:rsidR="00652807" w:rsidRDefault="00652807" w:rsidP="00652807">
      <w:pPr>
        <w:pStyle w:val="Heading3"/>
      </w:pPr>
      <w:r>
        <w:lastRenderedPageBreak/>
        <w:t>index</w:t>
      </w:r>
    </w:p>
    <w:p w14:paraId="43BFCA67" w14:textId="77777777" w:rsidR="00652807" w:rsidRDefault="00652807" w:rsidP="00652807">
      <w:pPr>
        <w:pStyle w:val="HTMLPreformatted"/>
      </w:pPr>
      <w:r>
        <w:t>python</w:t>
      </w:r>
    </w:p>
    <w:p w14:paraId="2FC4A9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index</w:t>
      </w:r>
      <w:r>
        <w:rPr>
          <w:rStyle w:val="token"/>
          <w:rFonts w:ascii="Fira Code" w:hAnsi="Fira Code" w:cs="Fira Code"/>
          <w:color w:val="383A42"/>
        </w:rPr>
        <w:t>(</w:t>
      </w:r>
      <w:proofErr w:type="gramEnd"/>
      <w:r>
        <w:rPr>
          <w:rStyle w:val="token"/>
          <w:rFonts w:ascii="Fira Code" w:hAnsi="Fira Code" w:cs="Fira Code"/>
          <w:color w:val="383A42"/>
        </w:rPr>
        <w:t>):</w:t>
      </w:r>
    </w:p>
    <w:p w14:paraId="26A8B7A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Define template variables</w:t>
      </w:r>
    </w:p>
    <w:p w14:paraId="31993A3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template_data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E5AEF3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HashMapper</w:t>
      </w:r>
      <w:proofErr w:type="spellEnd"/>
      <w:r>
        <w:rPr>
          <w:rStyle w:val="token"/>
          <w:rFonts w:ascii="Fira Code" w:hAnsi="Fira Code" w:cs="Fira Code"/>
          <w:color w:val="50A14F"/>
        </w:rPr>
        <w:t xml:space="preserve"> - Text to Image Fingerprints'</w:t>
      </w:r>
      <w:r>
        <w:rPr>
          <w:rStyle w:val="token"/>
          <w:rFonts w:ascii="Fira Code" w:hAnsi="Fira Code" w:cs="Fira Code"/>
          <w:color w:val="383A42"/>
        </w:rPr>
        <w:t>,</w:t>
      </w:r>
    </w:p>
    <w:p w14:paraId="619854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'version'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'1.0.0'</w:t>
      </w:r>
      <w:r>
        <w:rPr>
          <w:rStyle w:val="token"/>
          <w:rFonts w:ascii="Fira Code" w:hAnsi="Fira Code" w:cs="Fira Code"/>
          <w:color w:val="383A42"/>
        </w:rPr>
        <w:t>,</w:t>
      </w:r>
    </w:p>
    <w:p w14:paraId="2BDEF6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default</w:t>
      </w:r>
      <w:proofErr w:type="gramEnd"/>
      <w:r>
        <w:rPr>
          <w:rStyle w:val="token"/>
          <w:rFonts w:ascii="Fira Code" w:hAnsi="Fira Code" w:cs="Fira Code"/>
          <w:color w:val="50A14F"/>
        </w:rPr>
        <w:t>_text</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'It was the best of times, it was the worst of times, it was the age of wisdom, it was the age of foolishness, it was the epoch of belief, it was the epoch of incredulity, it was the season of Light, it was the season of Darkness...'</w:t>
      </w:r>
      <w:r>
        <w:rPr>
          <w:rStyle w:val="token"/>
          <w:rFonts w:ascii="Fira Code" w:hAnsi="Fira Code" w:cs="Fira Code"/>
          <w:color w:val="383A42"/>
        </w:rPr>
        <w:t>,</w:t>
      </w:r>
    </w:p>
    <w:p w14:paraId="239A1E2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default</w:t>
      </w:r>
      <w:proofErr w:type="gramEnd"/>
      <w:r>
        <w:rPr>
          <w:rStyle w:val="token"/>
          <w:rFonts w:ascii="Fira Code" w:hAnsi="Fira Code" w:cs="Fira Code"/>
          <w:color w:val="50A14F"/>
        </w:rPr>
        <w:t>_map_size</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128</w:t>
      </w:r>
      <w:r>
        <w:rPr>
          <w:rStyle w:val="token"/>
          <w:rFonts w:ascii="Fira Code" w:hAnsi="Fira Code" w:cs="Fira Code"/>
          <w:color w:val="383A42"/>
        </w:rPr>
        <w:t>,</w:t>
      </w:r>
    </w:p>
    <w:p w14:paraId="6A830E9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default</w:t>
      </w:r>
      <w:proofErr w:type="gramEnd"/>
      <w:r>
        <w:rPr>
          <w:rStyle w:val="token"/>
          <w:rFonts w:ascii="Fira Code" w:hAnsi="Fira Code" w:cs="Fira Code"/>
          <w:color w:val="50A14F"/>
        </w:rPr>
        <w:t>_salt_level</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p>
    <w:p w14:paraId="40D383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default</w:t>
      </w:r>
      <w:proofErr w:type="gramEnd"/>
      <w:r>
        <w:rPr>
          <w:rStyle w:val="token"/>
          <w:rFonts w:ascii="Fira Code" w:hAnsi="Fira Code" w:cs="Fira Code"/>
          <w:color w:val="50A14F"/>
        </w:rPr>
        <w:t>_smooth_radius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
    <w:p w14:paraId="0D6BC4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hash</w:t>
      </w:r>
      <w:proofErr w:type="gramEnd"/>
      <w:r>
        <w:rPr>
          <w:rStyle w:val="token"/>
          <w:rFonts w:ascii="Fira Code" w:hAnsi="Fira Code" w:cs="Fira Code"/>
          <w:color w:val="50A14F"/>
        </w:rPr>
        <w:t>_functions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A702FC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'String Length'</w:t>
      </w:r>
      <w:r>
        <w:rPr>
          <w:rStyle w:val="token"/>
          <w:rFonts w:ascii="Fira Code" w:hAnsi="Fira Code" w:cs="Fira Code"/>
          <w:color w:val="383A42"/>
        </w:rPr>
        <w:t>,</w:t>
      </w:r>
    </w:p>
    <w:p w14:paraId="3CE54B9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'First Character'</w:t>
      </w:r>
      <w:r>
        <w:rPr>
          <w:rStyle w:val="token"/>
          <w:rFonts w:ascii="Fira Code" w:hAnsi="Fira Code" w:cs="Fira Code"/>
          <w:color w:val="383A42"/>
        </w:rPr>
        <w:t>,</w:t>
      </w:r>
    </w:p>
    <w:p w14:paraId="4391D48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'First + Last Character'</w:t>
      </w:r>
      <w:r>
        <w:rPr>
          <w:rStyle w:val="token"/>
          <w:rFonts w:ascii="Fira Code" w:hAnsi="Fira Code" w:cs="Fira Code"/>
          <w:color w:val="383A42"/>
        </w:rPr>
        <w:t>,</w:t>
      </w:r>
    </w:p>
    <w:p w14:paraId="4C92C5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'Character Sum'</w:t>
      </w:r>
      <w:r>
        <w:rPr>
          <w:rStyle w:val="token"/>
          <w:rFonts w:ascii="Fira Code" w:hAnsi="Fira Code" w:cs="Fira Code"/>
          <w:color w:val="383A42"/>
        </w:rPr>
        <w:t>,</w:t>
      </w:r>
    </w:p>
    <w:p w14:paraId="359DD87D"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'Random'</w:t>
      </w:r>
    </w:p>
    <w:p w14:paraId="038714AC" w14:textId="77777777" w:rsidR="00652807" w:rsidRDefault="00652807" w:rsidP="00652807">
      <w:pPr>
        <w:pStyle w:val="whitespace-pre-wrap"/>
      </w:pPr>
      <w:r>
        <w:rPr>
          <w:rStyle w:val="Strong"/>
          <w:rFonts w:eastAsiaTheme="majorEastAsia"/>
        </w:rPr>
        <w:t>Part 1 of index:</w:t>
      </w:r>
      <w:r>
        <w:t xml:space="preserve"> This section initializes the web interface data with default parameters and options. It defines a comprehensive set of options to demonstrate hash map behaviors, including sample text, visualization parameters, and available hash functions with distinctly different behaviors.</w:t>
      </w:r>
    </w:p>
    <w:p w14:paraId="7030B51E" w14:textId="77777777" w:rsidR="00652807" w:rsidRDefault="00652807" w:rsidP="00652807">
      <w:pPr>
        <w:pStyle w:val="HTMLPreformatted"/>
      </w:pPr>
      <w:r>
        <w:t>python</w:t>
      </w:r>
    </w:p>
    <w:p w14:paraId="17A1274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C6D81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hash</w:t>
      </w:r>
      <w:proofErr w:type="gramEnd"/>
      <w:r>
        <w:rPr>
          <w:rStyle w:val="token"/>
          <w:rFonts w:ascii="Fira Code" w:hAnsi="Fira Code" w:cs="Fira Code"/>
          <w:color w:val="50A14F"/>
        </w:rPr>
        <w:t>_function_descriptions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01E297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'name'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'String Length'</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'description'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'Uses only the length of words'</w:t>
      </w:r>
      <w:r>
        <w:rPr>
          <w:rStyle w:val="token"/>
          <w:rFonts w:ascii="Fira Code" w:hAnsi="Fira Code" w:cs="Fira Code"/>
          <w:color w:val="383A42"/>
        </w:rPr>
        <w:t>},</w:t>
      </w:r>
    </w:p>
    <w:p w14:paraId="102A18F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'name'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'First Character'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'description'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'Uses only the first character of words'</w:t>
      </w:r>
      <w:r>
        <w:rPr>
          <w:rStyle w:val="token"/>
          <w:rFonts w:ascii="Fira Code" w:hAnsi="Fira Code" w:cs="Fira Code"/>
          <w:color w:val="383A42"/>
        </w:rPr>
        <w:t>},</w:t>
      </w:r>
    </w:p>
    <w:p w14:paraId="3A0DA2C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'name'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'First + Last Character'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'description'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'Combines first and last characters'</w:t>
      </w:r>
      <w:r>
        <w:rPr>
          <w:rStyle w:val="token"/>
          <w:rFonts w:ascii="Fira Code" w:hAnsi="Fira Code" w:cs="Fira Code"/>
          <w:color w:val="383A42"/>
        </w:rPr>
        <w:t>},</w:t>
      </w:r>
    </w:p>
    <w:p w14:paraId="382AE30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'name'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'Character Sum'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'description'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'Sums all character values'</w:t>
      </w:r>
      <w:r>
        <w:rPr>
          <w:rStyle w:val="token"/>
          <w:rFonts w:ascii="Fira Code" w:hAnsi="Fira Code" w:cs="Fira Code"/>
          <w:color w:val="383A42"/>
        </w:rPr>
        <w:t>},</w:t>
      </w:r>
    </w:p>
    <w:p w14:paraId="6054F7A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'name'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'Random'</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'description'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'Creates pseudo-random but deterministic patterns'</w:t>
      </w:r>
      <w:r>
        <w:rPr>
          <w:rStyle w:val="token"/>
          <w:rFonts w:ascii="Fira Code" w:hAnsi="Fira Code" w:cs="Fira Code"/>
          <w:color w:val="383A42"/>
        </w:rPr>
        <w:t>}</w:t>
      </w:r>
    </w:p>
    <w:p w14:paraId="36ADDFF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383A42"/>
        </w:rPr>
        <w:t>],</w:t>
      </w:r>
    </w:p>
    <w:p w14:paraId="4776E5B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'experiments'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756B0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 Analysis'</w:t>
      </w:r>
      <w:r>
        <w:rPr>
          <w:rStyle w:val="token"/>
          <w:rFonts w:ascii="Fira Code" w:hAnsi="Fira Code" w:cs="Fira Code"/>
          <w:color w:val="383A42"/>
        </w:rPr>
        <w:t>},</w:t>
      </w:r>
    </w:p>
    <w:p w14:paraId="13AB2E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'lookup'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'Lookup Performance'</w:t>
      </w:r>
      <w:r>
        <w:rPr>
          <w:rStyle w:val="token"/>
          <w:rFonts w:ascii="Fira Code" w:hAnsi="Fira Code" w:cs="Fira Code"/>
          <w:color w:val="383A42"/>
        </w:rPr>
        <w:t>},</w:t>
      </w:r>
    </w:p>
    <w:p w14:paraId="2922811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'distribution'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'Bucket Distribution'</w:t>
      </w:r>
      <w:r>
        <w:rPr>
          <w:rStyle w:val="token"/>
          <w:rFonts w:ascii="Fira Code" w:hAnsi="Fira Code" w:cs="Fira Code"/>
          <w:color w:val="383A42"/>
        </w:rPr>
        <w:t>},</w:t>
      </w:r>
    </w:p>
    <w:p w14:paraId="2BBF44D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hashFunction</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 Function Comparison'</w:t>
      </w:r>
      <w:r>
        <w:rPr>
          <w:rStyle w:val="token"/>
          <w:rFonts w:ascii="Fira Code" w:hAnsi="Fira Code" w:cs="Fira Code"/>
          <w:color w:val="383A42"/>
        </w:rPr>
        <w:t>},</w:t>
      </w:r>
    </w:p>
    <w:p w14:paraId="63C0E5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'comparison'</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'HashMap Comparison'</w:t>
      </w:r>
      <w:r>
        <w:rPr>
          <w:rStyle w:val="token"/>
          <w:rFonts w:ascii="Fira Code" w:hAnsi="Fira Code" w:cs="Fira Code"/>
          <w:color w:val="383A42"/>
        </w:rPr>
        <w:t>},</w:t>
      </w:r>
    </w:p>
    <w:p w14:paraId="7A2270C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textFingerprint</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'title'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'Text Fingerprint Analysis'</w:t>
      </w:r>
      <w:r>
        <w:rPr>
          <w:rStyle w:val="token"/>
          <w:rFonts w:ascii="Fira Code" w:hAnsi="Fira Code" w:cs="Fira Code"/>
          <w:color w:val="383A42"/>
        </w:rPr>
        <w:t>}</w:t>
      </w:r>
    </w:p>
    <w:p w14:paraId="164DB466" w14:textId="77777777" w:rsidR="00652807" w:rsidRDefault="00652807" w:rsidP="00652807">
      <w:pPr>
        <w:pStyle w:val="whitespace-pre-wrap"/>
      </w:pPr>
      <w:r>
        <w:rPr>
          <w:rStyle w:val="Strong"/>
          <w:rFonts w:eastAsiaTheme="majorEastAsia"/>
        </w:rPr>
        <w:t>Part 2 of index:</w:t>
      </w:r>
      <w:r>
        <w:t xml:space="preserve"> This section continues template configuration by adding detailed hash function descriptions and available experiments. It creates a comprehensive educational tool by offering multiple experiment types that demonstrate different hash map characteristics and behaviors.</w:t>
      </w:r>
    </w:p>
    <w:p w14:paraId="3E0E7DC1" w14:textId="77777777" w:rsidR="00652807" w:rsidRDefault="00652807" w:rsidP="00652807">
      <w:pPr>
        <w:pStyle w:val="HTMLPreformatted"/>
      </w:pPr>
      <w:r>
        <w:t>python</w:t>
      </w:r>
    </w:p>
    <w:p w14:paraId="4CFB20A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920110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E398D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0EFEF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"Rendering index template"</w:t>
      </w:r>
      <w:r>
        <w:rPr>
          <w:rStyle w:val="token"/>
          <w:rFonts w:ascii="Fira Code" w:hAnsi="Fira Code" w:cs="Fira Code"/>
          <w:color w:val="383A42"/>
        </w:rPr>
        <w:t>)</w:t>
      </w:r>
    </w:p>
    <w:p w14:paraId="4FC9206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render_</w:t>
      </w:r>
      <w:proofErr w:type="gramStart"/>
      <w:r>
        <w:rPr>
          <w:rStyle w:val="HTMLCode"/>
          <w:rFonts w:ascii="Fira Code" w:eastAsiaTheme="majorEastAsia" w:hAnsi="Fira Code" w:cs="Fira Code"/>
          <w:color w:val="383A42"/>
        </w:rPr>
        <w:t>template</w:t>
      </w:r>
      <w:proofErr w:type="spellEnd"/>
      <w:r>
        <w:rPr>
          <w:rStyle w:val="token"/>
          <w:rFonts w:ascii="Fira Code" w:hAnsi="Fira Code" w:cs="Fira Code"/>
          <w:color w:val="383A42"/>
        </w:rPr>
        <w:t>(</w:t>
      </w:r>
      <w:proofErr w:type="gramEnd"/>
      <w:r>
        <w:rPr>
          <w:rStyle w:val="token"/>
          <w:rFonts w:ascii="Fira Code" w:hAnsi="Fira Code" w:cs="Fira Code"/>
          <w:color w:val="50A14F"/>
        </w:rPr>
        <w:t>'index.html'</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spellStart"/>
      <w:r>
        <w:rPr>
          <w:rStyle w:val="HTMLCode"/>
          <w:rFonts w:ascii="Fira Code" w:eastAsiaTheme="majorEastAsia" w:hAnsi="Fira Code" w:cs="Fira Code"/>
          <w:color w:val="383A42"/>
        </w:rPr>
        <w:t>template_data</w:t>
      </w:r>
      <w:proofErr w:type="spellEnd"/>
      <w:r>
        <w:rPr>
          <w:rStyle w:val="token"/>
          <w:rFonts w:ascii="Fira Code" w:hAnsi="Fira Code" w:cs="Fira Code"/>
          <w:color w:val="383A42"/>
        </w:rPr>
        <w:t>)</w:t>
      </w:r>
    </w:p>
    <w:p w14:paraId="71EDB1C3"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6C98093"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'/api/test'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'GET'</w:t>
      </w:r>
      <w:r>
        <w:rPr>
          <w:rStyle w:val="token"/>
          <w:rFonts w:ascii="Fira Code" w:hAnsi="Fira Code" w:cs="Fira Code"/>
          <w:color w:val="383A42"/>
        </w:rPr>
        <w:t>])</w:t>
      </w:r>
    </w:p>
    <w:p w14:paraId="3B564F1C" w14:textId="77777777" w:rsidR="00652807" w:rsidRDefault="00652807" w:rsidP="00652807">
      <w:pPr>
        <w:pStyle w:val="whitespace-pre-wrap"/>
      </w:pPr>
      <w:r>
        <w:rPr>
          <w:rStyle w:val="Strong"/>
          <w:rFonts w:eastAsiaTheme="majorEastAsia"/>
        </w:rPr>
        <w:t>Part 3 of index:</w:t>
      </w:r>
      <w:r>
        <w:t xml:space="preserve"> This section finalizes template configuration and renders the primary interface. It completes the web interface setup and adds a route for API testing to ensure proper communication between frontend and backend components.</w:t>
      </w:r>
    </w:p>
    <w:p w14:paraId="7925B87D" w14:textId="77777777" w:rsidR="00652807" w:rsidRDefault="00652807" w:rsidP="00652807">
      <w:pPr>
        <w:pStyle w:val="Heading3"/>
      </w:pPr>
      <w:proofErr w:type="spellStart"/>
      <w:r>
        <w:t>test_api</w:t>
      </w:r>
      <w:proofErr w:type="spellEnd"/>
    </w:p>
    <w:p w14:paraId="37239304" w14:textId="77777777" w:rsidR="00652807" w:rsidRDefault="00652807" w:rsidP="00652807">
      <w:pPr>
        <w:pStyle w:val="HTMLPreformatted"/>
      </w:pPr>
      <w:r>
        <w:t>python</w:t>
      </w:r>
    </w:p>
    <w:p w14:paraId="6ACBC0D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test_</w:t>
      </w:r>
      <w:proofErr w:type="gramStart"/>
      <w:r>
        <w:rPr>
          <w:rStyle w:val="token"/>
          <w:rFonts w:ascii="Fira Code" w:hAnsi="Fira Code" w:cs="Fira Code"/>
          <w:color w:val="4078F2"/>
        </w:rPr>
        <w:t>api</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25B0ECE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"""Simple API endpoint for testing JSON responses"""</w:t>
      </w:r>
    </w:p>
    <w:p w14:paraId="0F7CADF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"Test API endpoint called"</w:t>
      </w:r>
      <w:r>
        <w:rPr>
          <w:rStyle w:val="token"/>
          <w:rFonts w:ascii="Fira Code" w:hAnsi="Fira Code" w:cs="Fira Code"/>
          <w:color w:val="383A42"/>
        </w:rPr>
        <w:t>)</w:t>
      </w:r>
    </w:p>
    <w:p w14:paraId="3D2992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token"/>
          <w:rFonts w:ascii="Fira Code" w:hAnsi="Fira Code" w:cs="Fira Code"/>
          <w:color w:val="50A14F"/>
        </w:rPr>
        <w:t>'status'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'ok'</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'message'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'API is working'</w:t>
      </w:r>
      <w:r>
        <w:rPr>
          <w:rStyle w:val="token"/>
          <w:rFonts w:ascii="Fira Code" w:hAnsi="Fira Code" w:cs="Fira Code"/>
          <w:color w:val="383A42"/>
        </w:rPr>
        <w:t>})</w:t>
      </w:r>
    </w:p>
    <w:p w14:paraId="7ED7A97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28D4440"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'/api/generate-fingerprint'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'POST'</w:t>
      </w:r>
      <w:r>
        <w:rPr>
          <w:rStyle w:val="token"/>
          <w:rFonts w:ascii="Fira Code" w:hAnsi="Fira Code" w:cs="Fira Code"/>
          <w:color w:val="383A42"/>
        </w:rPr>
        <w:t>])</w:t>
      </w:r>
    </w:p>
    <w:p w14:paraId="7080150D" w14:textId="77777777" w:rsidR="00652807" w:rsidRDefault="00652807" w:rsidP="00652807">
      <w:pPr>
        <w:pStyle w:val="whitespace-pre-wrap"/>
      </w:pPr>
      <w:r>
        <w:rPr>
          <w:rStyle w:val="Strong"/>
          <w:rFonts w:eastAsiaTheme="majorEastAsia"/>
        </w:rPr>
        <w:lastRenderedPageBreak/>
        <w:t>Detailed Description:</w:t>
      </w:r>
      <w:r>
        <w:t xml:space="preserve"> The </w:t>
      </w:r>
      <w:proofErr w:type="spellStart"/>
      <w:r>
        <w:t>test_api</w:t>
      </w:r>
      <w:proofErr w:type="spellEnd"/>
      <w:r>
        <w:t xml:space="preserve"> method provides a simple health check endpoint for verifying API functionality. It returns a basic JSON response to confirm that the server is </w:t>
      </w:r>
      <w:proofErr w:type="gramStart"/>
      <w:r>
        <w:t>running</w:t>
      </w:r>
      <w:proofErr w:type="gramEnd"/>
      <w:r>
        <w:t xml:space="preserve"> and the API layer is functioning correctly, which is essential for diagnosing connectivity issues between the frontend and backend components.</w:t>
      </w:r>
    </w:p>
    <w:p w14:paraId="7CB490B3" w14:textId="77777777" w:rsidR="00652807" w:rsidRDefault="00652807" w:rsidP="00652807">
      <w:pPr>
        <w:pStyle w:val="Heading3"/>
      </w:pPr>
      <w:proofErr w:type="spellStart"/>
      <w:r>
        <w:t>generate_fingerprint</w:t>
      </w:r>
      <w:proofErr w:type="spellEnd"/>
      <w:r>
        <w:t xml:space="preserve"> (API endpoint)</w:t>
      </w:r>
    </w:p>
    <w:p w14:paraId="36202255" w14:textId="77777777" w:rsidR="00652807" w:rsidRDefault="00652807" w:rsidP="00652807">
      <w:pPr>
        <w:pStyle w:val="HTMLPreformatted"/>
      </w:pPr>
      <w:r>
        <w:t>python</w:t>
      </w:r>
    </w:p>
    <w:p w14:paraId="09D1E1B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generate_</w:t>
      </w:r>
      <w:proofErr w:type="gramStart"/>
      <w:r>
        <w:rPr>
          <w:rStyle w:val="token"/>
          <w:rFonts w:ascii="Fira Code" w:hAnsi="Fira Code" w:cs="Fira Code"/>
          <w:color w:val="4078F2"/>
        </w:rPr>
        <w:t>fingerprint</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53CDAE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"""API endpoint to generate text fingerprints"""</w:t>
      </w:r>
    </w:p>
    <w:p w14:paraId="14A7AB3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"Generate fingerprint API endpoint called"</w:t>
      </w:r>
      <w:r>
        <w:rPr>
          <w:rStyle w:val="token"/>
          <w:rFonts w:ascii="Fira Code" w:hAnsi="Fira Code" w:cs="Fira Code"/>
          <w:color w:val="383A42"/>
        </w:rPr>
        <w:t>)</w:t>
      </w:r>
    </w:p>
    <w:p w14:paraId="7F6006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1EB9B1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66AAAA2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form data</w:t>
      </w:r>
    </w:p>
    <w:p w14:paraId="3C4DCB3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'text'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r>
        <w:rPr>
          <w:rStyle w:val="token"/>
          <w:rFonts w:ascii="Fira Code" w:hAnsi="Fira Code" w:cs="Fira Code"/>
          <w:color w:val="383A42"/>
        </w:rPr>
        <w:t>)</w:t>
      </w:r>
    </w:p>
    <w:p w14:paraId="0F7905C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size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int</w:t>
      </w:r>
      <w:r>
        <w:rPr>
          <w:rStyle w:val="token"/>
          <w:rFonts w:ascii="Fira Code" w:hAnsi="Fira Code" w:cs="Fira Code"/>
          <w:color w:val="383A42"/>
        </w:rPr>
        <w:t>(</w:t>
      </w:r>
      <w:proofErr w:type="spell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128</w:t>
      </w:r>
      <w:r>
        <w:rPr>
          <w:rStyle w:val="token"/>
          <w:rFonts w:ascii="Fira Code" w:hAnsi="Fira Code" w:cs="Fira Code"/>
          <w:color w:val="383A42"/>
        </w:rPr>
        <w:t>))</w:t>
      </w:r>
    </w:p>
    <w:p w14:paraId="30DF30C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w:t>
      </w:r>
      <w:proofErr w:type="spellStart"/>
      <w:r>
        <w:rPr>
          <w:rStyle w:val="token"/>
          <w:rFonts w:ascii="Fira Code" w:hAnsi="Fira Code" w:cs="Fira Code"/>
          <w:color w:val="50A14F"/>
        </w:rPr>
        <w:t>hashFunction</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'String Length'</w:t>
      </w:r>
      <w:r>
        <w:rPr>
          <w:rStyle w:val="token"/>
          <w:rFonts w:ascii="Fira Code" w:hAnsi="Fira Code" w:cs="Fira Code"/>
          <w:color w:val="383A42"/>
        </w:rPr>
        <w:t>)</w:t>
      </w:r>
    </w:p>
    <w:p w14:paraId="7D5F36C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salt_level</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float</w:t>
      </w:r>
      <w:r>
        <w:rPr>
          <w:rStyle w:val="token"/>
          <w:rFonts w:ascii="Fira Code" w:hAnsi="Fira Code" w:cs="Fira Code"/>
          <w:color w:val="383A42"/>
        </w:rPr>
        <w:t>(</w:t>
      </w:r>
      <w:proofErr w:type="spell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w:t>
      </w:r>
      <w:proofErr w:type="spellStart"/>
      <w:r>
        <w:rPr>
          <w:rStyle w:val="token"/>
          <w:rFonts w:ascii="Fira Code" w:hAnsi="Fira Code" w:cs="Fira Code"/>
          <w:color w:val="50A14F"/>
        </w:rPr>
        <w:t>saltLevel</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0.05</w:t>
      </w:r>
      <w:r>
        <w:rPr>
          <w:rStyle w:val="token"/>
          <w:rFonts w:ascii="Fira Code" w:hAnsi="Fira Code" w:cs="Fira Code"/>
          <w:color w:val="383A42"/>
        </w:rPr>
        <w:t>))</w:t>
      </w:r>
    </w:p>
    <w:p w14:paraId="48C667F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smooth_radius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int</w:t>
      </w:r>
      <w:r>
        <w:rPr>
          <w:rStyle w:val="token"/>
          <w:rFonts w:ascii="Fira Code" w:hAnsi="Fira Code" w:cs="Fira Code"/>
          <w:color w:val="383A42"/>
        </w:rPr>
        <w:t>(</w:t>
      </w:r>
      <w:proofErr w:type="spell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w:t>
      </w:r>
      <w:proofErr w:type="spellStart"/>
      <w:r>
        <w:rPr>
          <w:rStyle w:val="token"/>
          <w:rFonts w:ascii="Fira Code" w:hAnsi="Fira Code" w:cs="Fira Code"/>
          <w:color w:val="50A14F"/>
        </w:rPr>
        <w:t>smoothRadius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
    <w:p w14:paraId="7E8FFEA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528E07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f"Request</w:t>
      </w:r>
      <w:proofErr w:type="spellEnd"/>
      <w:r>
        <w:rPr>
          <w:rStyle w:val="token"/>
          <w:rFonts w:ascii="Fira Code" w:hAnsi="Fira Code" w:cs="Fira Code"/>
          <w:color w:val="50A14F"/>
        </w:rPr>
        <w:t xml:space="preserve"> parameters: </w:t>
      </w:r>
      <w:proofErr w:type="spellStart"/>
      <w:r>
        <w:rPr>
          <w:rStyle w:val="token"/>
          <w:rFonts w:ascii="Fira Code" w:hAnsi="Fira Code" w:cs="Fira Code"/>
          <w:color w:val="50A14F"/>
        </w:rPr>
        <w:t>text_length</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(text)}</w:t>
      </w:r>
      <w:r>
        <w:rPr>
          <w:rStyle w:val="token"/>
          <w:rFonts w:ascii="Fira Code" w:hAnsi="Fira Code" w:cs="Fira Code"/>
          <w:color w:val="50A14F"/>
        </w:rPr>
        <w:t>, size=</w:t>
      </w:r>
      <w:r>
        <w:rPr>
          <w:rStyle w:val="token"/>
          <w:rFonts w:ascii="Fira Code" w:hAnsi="Fira Code" w:cs="Fira Code"/>
          <w:color w:val="383A42"/>
        </w:rPr>
        <w:t>{size}</w:t>
      </w:r>
      <w:r>
        <w:rPr>
          <w:rStyle w:val="token"/>
          <w:rFonts w:ascii="Fira Code" w:hAnsi="Fira Code" w:cs="Fira Code"/>
          <w:color w:val="50A14F"/>
        </w:rPr>
        <w:t xml:space="preserve">, </w:t>
      </w:r>
      <w:proofErr w:type="spellStart"/>
      <w:r>
        <w:rPr>
          <w:rStyle w:val="token"/>
          <w:rFonts w:ascii="Fira Code" w:hAnsi="Fira Code" w:cs="Fira Code"/>
          <w:color w:val="50A14F"/>
        </w:rPr>
        <w:t>hash_function</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383A42"/>
        </w:rPr>
        <w:t>hash_function</w:t>
      </w:r>
      <w:proofErr w:type="spellEnd"/>
      <w:r>
        <w:rPr>
          <w:rStyle w:val="token"/>
          <w:rFonts w:ascii="Fira Code" w:hAnsi="Fira Code" w:cs="Fira Code"/>
          <w:color w:val="383A42"/>
        </w:rPr>
        <w:t>}</w:t>
      </w:r>
      <w:r>
        <w:rPr>
          <w:rStyle w:val="token"/>
          <w:rFonts w:ascii="Fira Code" w:hAnsi="Fira Code" w:cs="Fira Code"/>
          <w:color w:val="50A14F"/>
        </w:rPr>
        <w:t xml:space="preserve">, </w:t>
      </w:r>
      <w:proofErr w:type="spellStart"/>
      <w:r>
        <w:rPr>
          <w:rStyle w:val="token"/>
          <w:rFonts w:ascii="Fira Code" w:hAnsi="Fira Code" w:cs="Fira Code"/>
          <w:color w:val="50A14F"/>
        </w:rPr>
        <w:t>salt_level</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383A42"/>
        </w:rPr>
        <w:t>salt_level</w:t>
      </w:r>
      <w:proofErr w:type="spellEnd"/>
      <w:r>
        <w:rPr>
          <w:rStyle w:val="token"/>
          <w:rFonts w:ascii="Fira Code" w:hAnsi="Fira Code" w:cs="Fira Code"/>
          <w:color w:val="383A42"/>
        </w:rPr>
        <w:t>}</w:t>
      </w:r>
      <w:r>
        <w:rPr>
          <w:rStyle w:val="token"/>
          <w:rFonts w:ascii="Fira Code" w:hAnsi="Fira Code" w:cs="Fira Code"/>
          <w:color w:val="50A14F"/>
        </w:rPr>
        <w:t xml:space="preserve">, </w:t>
      </w:r>
      <w:proofErr w:type="spellStart"/>
      <w:r>
        <w:rPr>
          <w:rStyle w:val="token"/>
          <w:rFonts w:ascii="Fira Code" w:hAnsi="Fira Code" w:cs="Fira Code"/>
          <w:color w:val="50A14F"/>
        </w:rPr>
        <w:t>smooth_radius</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383A42"/>
        </w:rPr>
        <w:t>smooth_radius</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3C3773D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6630340"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text</w:t>
      </w:r>
      <w:r>
        <w:rPr>
          <w:rStyle w:val="token"/>
          <w:rFonts w:ascii="Fira Code" w:hAnsi="Fira Code" w:cs="Fira Code"/>
          <w:color w:val="383A42"/>
        </w:rPr>
        <w:t>:</w:t>
      </w:r>
    </w:p>
    <w:p w14:paraId="0F807E6D"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generate_fingerprint</w:t>
      </w:r>
      <w:proofErr w:type="spellEnd"/>
      <w:r>
        <w:rPr>
          <w:rStyle w:val="Strong"/>
          <w:rFonts w:eastAsiaTheme="majorEastAsia"/>
        </w:rPr>
        <w:t xml:space="preserve"> (API):</w:t>
      </w:r>
      <w:r>
        <w:t xml:space="preserve"> This section handles API request parsing and validation for fingerprint generation. It extracts user parameters from HTTP form data, converts them to appropriate data types, and implements basic validation to ensure required data is present.</w:t>
      </w:r>
    </w:p>
    <w:p w14:paraId="4F7EDCB6" w14:textId="77777777" w:rsidR="00652807" w:rsidRDefault="00652807" w:rsidP="00652807">
      <w:pPr>
        <w:pStyle w:val="HTMLPreformatted"/>
      </w:pPr>
      <w:r>
        <w:t>python</w:t>
      </w:r>
    </w:p>
    <w:p w14:paraId="50E606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warning</w:t>
      </w:r>
      <w:proofErr w:type="spellEnd"/>
      <w:proofErr w:type="gramEnd"/>
      <w:r>
        <w:rPr>
          <w:rStyle w:val="token"/>
          <w:rFonts w:ascii="Fira Code" w:hAnsi="Fira Code" w:cs="Fira Code"/>
          <w:color w:val="383A42"/>
        </w:rPr>
        <w:t>(</w:t>
      </w:r>
      <w:r>
        <w:rPr>
          <w:rStyle w:val="token"/>
          <w:rFonts w:ascii="Fira Code" w:hAnsi="Fira Code" w:cs="Fira Code"/>
          <w:color w:val="50A14F"/>
        </w:rPr>
        <w:t>"No text provided in request"</w:t>
      </w:r>
      <w:r>
        <w:rPr>
          <w:rStyle w:val="token"/>
          <w:rFonts w:ascii="Fira Code" w:hAnsi="Fira Code" w:cs="Fira Code"/>
          <w:color w:val="383A42"/>
        </w:rPr>
        <w:t>)</w:t>
      </w:r>
    </w:p>
    <w:p w14:paraId="238271E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'No text provided'</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400</w:t>
      </w:r>
    </w:p>
    <w:p w14:paraId="5E5823E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6651F5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Generate fingerprint using Java bridge</w:t>
      </w:r>
    </w:p>
    <w:p w14:paraId="20712E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 xml:space="preserve">"Calling </w:t>
      </w:r>
      <w:proofErr w:type="spellStart"/>
      <w:r>
        <w:rPr>
          <w:rStyle w:val="token"/>
          <w:rFonts w:ascii="Fira Code" w:hAnsi="Fira Code" w:cs="Fira Code"/>
          <w:color w:val="50A14F"/>
        </w:rPr>
        <w:t>java_</w:t>
      </w:r>
      <w:proofErr w:type="gramStart"/>
      <w:r>
        <w:rPr>
          <w:rStyle w:val="token"/>
          <w:rFonts w:ascii="Fira Code" w:hAnsi="Fira Code" w:cs="Fira Code"/>
          <w:color w:val="50A14F"/>
        </w:rPr>
        <w:t>bridge.generate</w:t>
      </w:r>
      <w:proofErr w:type="gramEnd"/>
      <w:r>
        <w:rPr>
          <w:rStyle w:val="token"/>
          <w:rFonts w:ascii="Fira Code" w:hAnsi="Fira Code" w:cs="Fira Code"/>
          <w:color w:val="50A14F"/>
        </w:rPr>
        <w:t>_</w:t>
      </w:r>
      <w:proofErr w:type="gramStart"/>
      <w:r>
        <w:rPr>
          <w:rStyle w:val="token"/>
          <w:rFonts w:ascii="Fira Code" w:hAnsi="Fira Code" w:cs="Fira Code"/>
          <w:color w:val="50A14F"/>
        </w:rPr>
        <w:t>fingerprint</w:t>
      </w:r>
      <w:proofErr w:type="spellEnd"/>
      <w:r>
        <w:rPr>
          <w:rStyle w:val="token"/>
          <w:rFonts w:ascii="Fira Code" w:hAnsi="Fira Code" w:cs="Fira Code"/>
          <w:color w:val="50A14F"/>
        </w:rPr>
        <w:t>(</w:t>
      </w:r>
      <w:proofErr w:type="gramEnd"/>
      <w:r>
        <w:rPr>
          <w:rStyle w:val="token"/>
          <w:rFonts w:ascii="Fira Code" w:hAnsi="Fira Code" w:cs="Fira Code"/>
          <w:color w:val="50A14F"/>
        </w:rPr>
        <w:t>)"</w:t>
      </w:r>
      <w:r>
        <w:rPr>
          <w:rStyle w:val="token"/>
          <w:rFonts w:ascii="Fira Code" w:hAnsi="Fira Code" w:cs="Fira Code"/>
          <w:color w:val="383A42"/>
        </w:rPr>
        <w:t>)</w:t>
      </w:r>
    </w:p>
    <w:p w14:paraId="31144D3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raw_image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enhanced_image</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stats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w:t>
      </w:r>
      <w:proofErr w:type="gramStart"/>
      <w:r>
        <w:rPr>
          <w:rStyle w:val="HTMLCode"/>
          <w:rFonts w:ascii="Fira Code" w:eastAsiaTheme="majorEastAsia" w:hAnsi="Fira Code" w:cs="Fira Code"/>
          <w:color w:val="383A42"/>
        </w:rPr>
        <w:t>bridge</w:t>
      </w:r>
      <w:r>
        <w:rPr>
          <w:rStyle w:val="token"/>
          <w:rFonts w:ascii="Fira Code" w:hAnsi="Fira Code" w:cs="Fira Code"/>
          <w:color w:val="383A42"/>
        </w:rPr>
        <w:t>.</w:t>
      </w:r>
      <w:r>
        <w:rPr>
          <w:rStyle w:val="HTMLCode"/>
          <w:rFonts w:ascii="Fira Code" w:eastAsiaTheme="majorEastAsia" w:hAnsi="Fira Code" w:cs="Fira Code"/>
          <w:color w:val="383A42"/>
        </w:rPr>
        <w:t>generate</w:t>
      </w:r>
      <w:proofErr w:type="gramEnd"/>
      <w:r>
        <w:rPr>
          <w:rStyle w:val="HTMLCode"/>
          <w:rFonts w:ascii="Fira Code" w:eastAsiaTheme="majorEastAsia" w:hAnsi="Fira Code" w:cs="Fira Code"/>
          <w:color w:val="383A42"/>
        </w:rPr>
        <w:t>_</w:t>
      </w:r>
      <w:proofErr w:type="gramStart"/>
      <w:r>
        <w:rPr>
          <w:rStyle w:val="HTMLCode"/>
          <w:rFonts w:ascii="Fira Code" w:eastAsiaTheme="majorEastAsia" w:hAnsi="Fira Code" w:cs="Fira Code"/>
          <w:color w:val="383A42"/>
        </w:rPr>
        <w:t>fingerprint</w:t>
      </w:r>
      <w:proofErr w:type="spellEnd"/>
      <w:r>
        <w:rPr>
          <w:rStyle w:val="token"/>
          <w:rFonts w:ascii="Fira Code" w:hAnsi="Fira Code" w:cs="Fira Code"/>
          <w:color w:val="383A42"/>
        </w:rPr>
        <w:t>(</w:t>
      </w:r>
      <w:proofErr w:type="gramEnd"/>
    </w:p>
    <w:p w14:paraId="72E2F6F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text</w:t>
      </w:r>
      <w:r>
        <w:rPr>
          <w:rStyle w:val="token"/>
          <w:rFonts w:ascii="Fira Code" w:hAnsi="Fira Code" w:cs="Fira Code"/>
          <w:color w:val="383A42"/>
        </w:rPr>
        <w:t>,</w:t>
      </w:r>
      <w:r>
        <w:rPr>
          <w:rStyle w:val="HTMLCode"/>
          <w:rFonts w:ascii="Fira Code" w:eastAsiaTheme="majorEastAsia" w:hAnsi="Fira Code" w:cs="Fira Code"/>
          <w:color w:val="383A42"/>
        </w:rPr>
        <w:t xml:space="preserve"> 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smooth_radius</w:t>
      </w:r>
      <w:proofErr w:type="spellEnd"/>
    </w:p>
    <w:p w14:paraId="0829669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751178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D0169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f"Generate</w:t>
      </w:r>
      <w:proofErr w:type="spellEnd"/>
      <w:r>
        <w:rPr>
          <w:rStyle w:val="token"/>
          <w:rFonts w:ascii="Fira Code" w:hAnsi="Fira Code" w:cs="Fira Code"/>
          <w:color w:val="50A14F"/>
        </w:rPr>
        <w:t xml:space="preserve"> fingerprint returned: </w:t>
      </w:r>
      <w:proofErr w:type="spellStart"/>
      <w:r>
        <w:rPr>
          <w:rStyle w:val="token"/>
          <w:rFonts w:ascii="Fira Code" w:hAnsi="Fira Code" w:cs="Fira Code"/>
          <w:color w:val="50A14F"/>
        </w:rPr>
        <w:t>raw_image</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raw_image</w:t>
      </w:r>
      <w:proofErr w:type="spellEnd"/>
      <w:r>
        <w:rPr>
          <w:rStyle w:val="token"/>
          <w:rFonts w:ascii="Fira Code" w:hAnsi="Fira Code" w:cs="Fira Code"/>
          <w:color w:val="383A42"/>
        </w:rPr>
        <w:t xml:space="preserve">) </w:t>
      </w:r>
      <w:r>
        <w:rPr>
          <w:rStyle w:val="token"/>
          <w:rFonts w:ascii="Fira Code" w:hAnsi="Fira Code" w:cs="Fira Code"/>
          <w:color w:val="A626A4"/>
        </w:rPr>
        <w:t>if</w:t>
      </w:r>
      <w:r>
        <w:rPr>
          <w:rStyle w:val="token"/>
          <w:rFonts w:ascii="Fira Code" w:hAnsi="Fira Code" w:cs="Fira Code"/>
          <w:color w:val="383A42"/>
        </w:rPr>
        <w:t xml:space="preserve"> </w:t>
      </w:r>
      <w:proofErr w:type="spellStart"/>
      <w:r>
        <w:rPr>
          <w:rStyle w:val="token"/>
          <w:rFonts w:ascii="Fira Code" w:hAnsi="Fira Code" w:cs="Fira Code"/>
          <w:color w:val="383A42"/>
        </w:rPr>
        <w:t>raw_image</w:t>
      </w:r>
      <w:proofErr w:type="spellEnd"/>
      <w:r>
        <w:rPr>
          <w:rStyle w:val="token"/>
          <w:rFonts w:ascii="Fira Code" w:hAnsi="Fira Code" w:cs="Fira Code"/>
          <w:color w:val="383A42"/>
        </w:rPr>
        <w:t xml:space="preserve"> </w:t>
      </w:r>
      <w:r>
        <w:rPr>
          <w:rStyle w:val="token"/>
          <w:rFonts w:ascii="Fira Code" w:hAnsi="Fira Code" w:cs="Fira Code"/>
          <w:color w:val="A626A4"/>
        </w:rPr>
        <w:t>else</w:t>
      </w:r>
      <w:r>
        <w:rPr>
          <w:rStyle w:val="token"/>
          <w:rFonts w:ascii="Fira Code" w:hAnsi="Fira Code" w:cs="Fira Code"/>
          <w:color w:val="383A42"/>
        </w:rPr>
        <w:t xml:space="preserve"> </w:t>
      </w:r>
      <w:r>
        <w:rPr>
          <w:rStyle w:val="token"/>
          <w:rFonts w:ascii="Fira Code" w:hAnsi="Fira Code" w:cs="Fira Code"/>
          <w:color w:val="50A14F"/>
        </w:rPr>
        <w:t>'None'</w:t>
      </w:r>
      <w:r>
        <w:rPr>
          <w:rStyle w:val="token"/>
          <w:rFonts w:ascii="Fira Code" w:hAnsi="Fira Code" w:cs="Fira Code"/>
          <w:color w:val="383A42"/>
        </w:rPr>
        <w:t>}</w:t>
      </w:r>
      <w:r>
        <w:rPr>
          <w:rStyle w:val="token"/>
          <w:rFonts w:ascii="Fira Code" w:hAnsi="Fira Code" w:cs="Fira Code"/>
          <w:color w:val="50A14F"/>
        </w:rPr>
        <w:t xml:space="preserve"> bytes, </w:t>
      </w:r>
      <w:proofErr w:type="spellStart"/>
      <w:r>
        <w:rPr>
          <w:rStyle w:val="token"/>
          <w:rFonts w:ascii="Fira Code" w:hAnsi="Fira Code" w:cs="Fira Code"/>
          <w:color w:val="50A14F"/>
        </w:rPr>
        <w:t>enhanced_image</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enhanced_image</w:t>
      </w:r>
      <w:proofErr w:type="spellEnd"/>
      <w:r>
        <w:rPr>
          <w:rStyle w:val="token"/>
          <w:rFonts w:ascii="Fira Code" w:hAnsi="Fira Code" w:cs="Fira Code"/>
          <w:color w:val="383A42"/>
        </w:rPr>
        <w:t xml:space="preserve">) </w:t>
      </w:r>
      <w:r>
        <w:rPr>
          <w:rStyle w:val="token"/>
          <w:rFonts w:ascii="Fira Code" w:hAnsi="Fira Code" w:cs="Fira Code"/>
          <w:color w:val="A626A4"/>
        </w:rPr>
        <w:t>if</w:t>
      </w:r>
      <w:r>
        <w:rPr>
          <w:rStyle w:val="token"/>
          <w:rFonts w:ascii="Fira Code" w:hAnsi="Fira Code" w:cs="Fira Code"/>
          <w:color w:val="383A42"/>
        </w:rPr>
        <w:t xml:space="preserve"> </w:t>
      </w:r>
      <w:proofErr w:type="spellStart"/>
      <w:r>
        <w:rPr>
          <w:rStyle w:val="token"/>
          <w:rFonts w:ascii="Fira Code" w:hAnsi="Fira Code" w:cs="Fira Code"/>
          <w:color w:val="383A42"/>
        </w:rPr>
        <w:t>enhanced_image</w:t>
      </w:r>
      <w:proofErr w:type="spellEnd"/>
      <w:r>
        <w:rPr>
          <w:rStyle w:val="token"/>
          <w:rFonts w:ascii="Fira Code" w:hAnsi="Fira Code" w:cs="Fira Code"/>
          <w:color w:val="383A42"/>
        </w:rPr>
        <w:t xml:space="preserve"> </w:t>
      </w:r>
      <w:r>
        <w:rPr>
          <w:rStyle w:val="token"/>
          <w:rFonts w:ascii="Fira Code" w:hAnsi="Fira Code" w:cs="Fira Code"/>
          <w:color w:val="A626A4"/>
        </w:rPr>
        <w:t>else</w:t>
      </w:r>
      <w:r>
        <w:rPr>
          <w:rStyle w:val="token"/>
          <w:rFonts w:ascii="Fira Code" w:hAnsi="Fira Code" w:cs="Fira Code"/>
          <w:color w:val="383A42"/>
        </w:rPr>
        <w:t xml:space="preserve"> </w:t>
      </w:r>
      <w:r>
        <w:rPr>
          <w:rStyle w:val="token"/>
          <w:rFonts w:ascii="Fira Code" w:hAnsi="Fira Code" w:cs="Fira Code"/>
          <w:color w:val="50A14F"/>
        </w:rPr>
        <w:t>'None'</w:t>
      </w:r>
      <w:r>
        <w:rPr>
          <w:rStyle w:val="token"/>
          <w:rFonts w:ascii="Fira Code" w:hAnsi="Fira Code" w:cs="Fira Code"/>
          <w:color w:val="383A42"/>
        </w:rPr>
        <w:t>}</w:t>
      </w:r>
      <w:r>
        <w:rPr>
          <w:rStyle w:val="token"/>
          <w:rFonts w:ascii="Fira Code" w:hAnsi="Fira Code" w:cs="Fira Code"/>
          <w:color w:val="50A14F"/>
        </w:rPr>
        <w:t xml:space="preserve"> bytes, stats=</w:t>
      </w:r>
      <w:r>
        <w:rPr>
          <w:rStyle w:val="token"/>
          <w:rFonts w:ascii="Fira Code" w:hAnsi="Fira Code" w:cs="Fira Code"/>
          <w:color w:val="383A42"/>
        </w:rPr>
        <w:t>{stats}</w:t>
      </w:r>
      <w:r>
        <w:rPr>
          <w:rStyle w:val="token"/>
          <w:rFonts w:ascii="Fira Code" w:hAnsi="Fira Code" w:cs="Fira Code"/>
          <w:color w:val="50A14F"/>
        </w:rPr>
        <w:t>"</w:t>
      </w:r>
      <w:r>
        <w:rPr>
          <w:rStyle w:val="token"/>
          <w:rFonts w:ascii="Fira Code" w:hAnsi="Fira Code" w:cs="Fira Code"/>
          <w:color w:val="383A42"/>
        </w:rPr>
        <w:t>)</w:t>
      </w:r>
    </w:p>
    <w:p w14:paraId="7A3DB3B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C24E4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Convert images to base64 for display in browser</w:t>
      </w:r>
    </w:p>
    <w:p w14:paraId="1E6E2E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raw_base64 </w:t>
      </w:r>
      <w:r>
        <w:rPr>
          <w:rStyle w:val="token"/>
          <w:rFonts w:ascii="Fira Code" w:hAnsi="Fira Code" w:cs="Fira Code"/>
          <w:color w:val="4078F2"/>
        </w:rPr>
        <w:t>=</w:t>
      </w:r>
      <w:r>
        <w:rPr>
          <w:rStyle w:val="HTMLCode"/>
          <w:rFonts w:ascii="Fira Code" w:eastAsiaTheme="majorEastAsia" w:hAnsi="Fira Code" w:cs="Fira Code"/>
          <w:color w:val="383A42"/>
        </w:rPr>
        <w:t xml:space="preserve"> base64</w:t>
      </w:r>
      <w:r>
        <w:rPr>
          <w:rStyle w:val="token"/>
          <w:rFonts w:ascii="Fira Code" w:hAnsi="Fira Code" w:cs="Fira Code"/>
          <w:color w:val="383A42"/>
        </w:rPr>
        <w:t>.</w:t>
      </w:r>
      <w:r>
        <w:rPr>
          <w:rStyle w:val="HTMLCode"/>
          <w:rFonts w:ascii="Fira Code" w:eastAsiaTheme="majorEastAsia" w:hAnsi="Fira Code" w:cs="Fira Code"/>
          <w:color w:val="383A42"/>
        </w:rPr>
        <w:t>b64encode</w:t>
      </w:r>
      <w:r>
        <w:rPr>
          <w:rStyle w:val="token"/>
          <w:rFonts w:ascii="Fira Code" w:hAnsi="Fira Code" w:cs="Fira Code"/>
          <w:color w:val="383A42"/>
        </w:rPr>
        <w:t>(</w:t>
      </w:r>
      <w:proofErr w:type="spellStart"/>
      <w:r>
        <w:rPr>
          <w:rStyle w:val="HTMLCode"/>
          <w:rFonts w:ascii="Fira Code" w:eastAsiaTheme="majorEastAsia" w:hAnsi="Fira Code" w:cs="Fira Code"/>
          <w:color w:val="383A42"/>
        </w:rPr>
        <w:t>raw_image</w:t>
      </w:r>
      <w:proofErr w:type="spellEnd"/>
      <w:proofErr w:type="gramStart"/>
      <w:r>
        <w:rPr>
          <w:rStyle w:val="token"/>
          <w:rFonts w:ascii="Fira Code" w:hAnsi="Fira Code" w:cs="Fira Code"/>
          <w:color w:val="383A42"/>
        </w:rPr>
        <w:t>).</w:t>
      </w:r>
      <w:r>
        <w:rPr>
          <w:rStyle w:val="HTMLCode"/>
          <w:rFonts w:ascii="Fira Code" w:eastAsiaTheme="majorEastAsia" w:hAnsi="Fira Code" w:cs="Fira Code"/>
          <w:color w:val="383A42"/>
        </w:rPr>
        <w:t>decode</w:t>
      </w:r>
      <w:proofErr w:type="gramEnd"/>
      <w:r>
        <w:rPr>
          <w:rStyle w:val="token"/>
          <w:rFonts w:ascii="Fira Code" w:hAnsi="Fira Code" w:cs="Fira Code"/>
          <w:color w:val="383A42"/>
        </w:rPr>
        <w:t>(</w:t>
      </w:r>
      <w:r>
        <w:rPr>
          <w:rStyle w:val="token"/>
          <w:rFonts w:ascii="Fira Code" w:hAnsi="Fira Code" w:cs="Fira Code"/>
          <w:color w:val="50A14F"/>
        </w:rPr>
        <w:t>'utf-8'</w:t>
      </w:r>
      <w:r>
        <w:rPr>
          <w:rStyle w:val="token"/>
          <w:rFonts w:ascii="Fira Code" w:hAnsi="Fira Code" w:cs="Fira Code"/>
          <w:color w:val="383A42"/>
        </w:rPr>
        <w:t>)</w:t>
      </w:r>
    </w:p>
    <w:p w14:paraId="04079512"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enhanced_base64 </w:t>
      </w:r>
      <w:r>
        <w:rPr>
          <w:rStyle w:val="token"/>
          <w:rFonts w:ascii="Fira Code" w:hAnsi="Fira Code" w:cs="Fira Code"/>
          <w:color w:val="4078F2"/>
        </w:rPr>
        <w:t>=</w:t>
      </w:r>
      <w:r>
        <w:rPr>
          <w:rStyle w:val="HTMLCode"/>
          <w:rFonts w:ascii="Fira Code" w:eastAsiaTheme="majorEastAsia" w:hAnsi="Fira Code" w:cs="Fira Code"/>
          <w:color w:val="383A42"/>
        </w:rPr>
        <w:t xml:space="preserve"> base64</w:t>
      </w:r>
      <w:r>
        <w:rPr>
          <w:rStyle w:val="token"/>
          <w:rFonts w:ascii="Fira Code" w:hAnsi="Fira Code" w:cs="Fira Code"/>
          <w:color w:val="383A42"/>
        </w:rPr>
        <w:t>.</w:t>
      </w:r>
      <w:r>
        <w:rPr>
          <w:rStyle w:val="HTMLCode"/>
          <w:rFonts w:ascii="Fira Code" w:eastAsiaTheme="majorEastAsia" w:hAnsi="Fira Code" w:cs="Fira Code"/>
          <w:color w:val="383A42"/>
        </w:rPr>
        <w:t>b64encode</w:t>
      </w:r>
      <w:r>
        <w:rPr>
          <w:rStyle w:val="token"/>
          <w:rFonts w:ascii="Fira Code" w:hAnsi="Fira Code" w:cs="Fira Code"/>
          <w:color w:val="383A42"/>
        </w:rPr>
        <w:t>(</w:t>
      </w:r>
      <w:proofErr w:type="spellStart"/>
      <w:r>
        <w:rPr>
          <w:rStyle w:val="HTMLCode"/>
          <w:rFonts w:ascii="Fira Code" w:eastAsiaTheme="majorEastAsia" w:hAnsi="Fira Code" w:cs="Fira Code"/>
          <w:color w:val="383A42"/>
        </w:rPr>
        <w:t>enhanced_image</w:t>
      </w:r>
      <w:proofErr w:type="spellEnd"/>
      <w:proofErr w:type="gramStart"/>
      <w:r>
        <w:rPr>
          <w:rStyle w:val="token"/>
          <w:rFonts w:ascii="Fira Code" w:hAnsi="Fira Code" w:cs="Fira Code"/>
          <w:color w:val="383A42"/>
        </w:rPr>
        <w:t>).</w:t>
      </w:r>
      <w:r>
        <w:rPr>
          <w:rStyle w:val="HTMLCode"/>
          <w:rFonts w:ascii="Fira Code" w:eastAsiaTheme="majorEastAsia" w:hAnsi="Fira Code" w:cs="Fira Code"/>
          <w:color w:val="383A42"/>
        </w:rPr>
        <w:t>decode</w:t>
      </w:r>
      <w:proofErr w:type="gramEnd"/>
      <w:r>
        <w:rPr>
          <w:rStyle w:val="token"/>
          <w:rFonts w:ascii="Fira Code" w:hAnsi="Fira Code" w:cs="Fira Code"/>
          <w:color w:val="383A42"/>
        </w:rPr>
        <w:t>(</w:t>
      </w:r>
      <w:r>
        <w:rPr>
          <w:rStyle w:val="token"/>
          <w:rFonts w:ascii="Fira Code" w:hAnsi="Fira Code" w:cs="Fira Code"/>
          <w:color w:val="50A14F"/>
        </w:rPr>
        <w:t>'utf-8'</w:t>
      </w:r>
      <w:r>
        <w:rPr>
          <w:rStyle w:val="token"/>
          <w:rFonts w:ascii="Fira Code" w:hAnsi="Fira Code" w:cs="Fira Code"/>
          <w:color w:val="383A42"/>
        </w:rPr>
        <w:t>)</w:t>
      </w:r>
    </w:p>
    <w:p w14:paraId="31EE9866"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generate_fingerprint</w:t>
      </w:r>
      <w:proofErr w:type="spellEnd"/>
      <w:r>
        <w:rPr>
          <w:rStyle w:val="Strong"/>
          <w:rFonts w:eastAsiaTheme="majorEastAsia"/>
        </w:rPr>
        <w:t xml:space="preserve"> (API):</w:t>
      </w:r>
      <w:r>
        <w:t xml:space="preserve"> This section invokes the Java bridge to generate fingerprint visualizations and processes the results. It manages the core fingerprint generation workflow, converts binary image data to base64 format for web display, and prepares statistics for client-side rendering.</w:t>
      </w:r>
    </w:p>
    <w:p w14:paraId="29595820" w14:textId="77777777" w:rsidR="00652807" w:rsidRDefault="00652807" w:rsidP="00652807">
      <w:pPr>
        <w:pStyle w:val="HTMLPreformatted"/>
      </w:pPr>
      <w:r>
        <w:t>python</w:t>
      </w:r>
    </w:p>
    <w:p w14:paraId="639679A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response JSON</w:t>
      </w:r>
    </w:p>
    <w:p w14:paraId="1EC5ADB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response_data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0A6529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raw</w:t>
      </w:r>
      <w:proofErr w:type="gramEnd"/>
      <w:r>
        <w:rPr>
          <w:rStyle w:val="token"/>
          <w:rFonts w:ascii="Fira Code" w:hAnsi="Fira Code" w:cs="Fira Code"/>
          <w:color w:val="50A14F"/>
        </w:rPr>
        <w:t>_image</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raw_base64</w:t>
      </w:r>
      <w:r>
        <w:rPr>
          <w:rStyle w:val="token"/>
          <w:rFonts w:ascii="Fira Code" w:hAnsi="Fira Code" w:cs="Fira Code"/>
          <w:color w:val="383A42"/>
        </w:rPr>
        <w:t>,</w:t>
      </w:r>
    </w:p>
    <w:p w14:paraId="27BA860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enhanced</w:t>
      </w:r>
      <w:proofErr w:type="gramEnd"/>
      <w:r>
        <w:rPr>
          <w:rStyle w:val="token"/>
          <w:rFonts w:ascii="Fira Code" w:hAnsi="Fira Code" w:cs="Fira Code"/>
          <w:color w:val="50A14F"/>
        </w:rPr>
        <w:t>_image</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enhanced_base64</w:t>
      </w:r>
      <w:r>
        <w:rPr>
          <w:rStyle w:val="token"/>
          <w:rFonts w:ascii="Fira Code" w:hAnsi="Fira Code" w:cs="Fira Code"/>
          <w:color w:val="383A42"/>
        </w:rPr>
        <w:t>,</w:t>
      </w:r>
    </w:p>
    <w:p w14:paraId="39B39B7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'stats'</w:t>
      </w:r>
      <w:r>
        <w:rPr>
          <w:rStyle w:val="token"/>
          <w:rFonts w:ascii="Fira Code" w:hAnsi="Fira Code" w:cs="Fira Code"/>
          <w:color w:val="383A42"/>
        </w:rPr>
        <w:t>:</w:t>
      </w:r>
      <w:r>
        <w:rPr>
          <w:rStyle w:val="HTMLCode"/>
          <w:rFonts w:ascii="Fira Code" w:eastAsiaTheme="majorEastAsia" w:hAnsi="Fira Code" w:cs="Fira Code"/>
          <w:color w:val="383A42"/>
        </w:rPr>
        <w:t xml:space="preserve"> stats</w:t>
      </w:r>
    </w:p>
    <w:p w14:paraId="3A6032E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78D4F0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31DEFE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Validate JSON response before returning</w:t>
      </w:r>
    </w:p>
    <w:p w14:paraId="4E8A20E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241D148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w:t>
      </w:r>
      <w:proofErr w:type="gramStart"/>
      <w:r>
        <w:rPr>
          <w:rStyle w:val="token"/>
          <w:rFonts w:ascii="Fira Code" w:hAnsi="Fira Code" w:cs="Fira Code"/>
          <w:i/>
          <w:iCs/>
          <w:color w:val="A0A1A7"/>
        </w:rPr>
        <w:t>Test</w:t>
      </w:r>
      <w:proofErr w:type="gramEnd"/>
      <w:r>
        <w:rPr>
          <w:rStyle w:val="token"/>
          <w:rFonts w:ascii="Fira Code" w:hAnsi="Fira Code" w:cs="Fira Code"/>
          <w:i/>
          <w:iCs/>
          <w:color w:val="A0A1A7"/>
        </w:rPr>
        <w:t xml:space="preserve"> serialize to validate</w:t>
      </w:r>
    </w:p>
    <w:p w14:paraId="0AA9A4B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json_response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w:t>
      </w:r>
      <w:r>
        <w:rPr>
          <w:rStyle w:val="token"/>
          <w:rFonts w:ascii="Fira Code" w:hAnsi="Fira Code" w:cs="Fira Code"/>
          <w:color w:val="383A42"/>
        </w:rPr>
        <w:t>.</w:t>
      </w:r>
      <w:r>
        <w:rPr>
          <w:rStyle w:val="HTMLCode"/>
          <w:rFonts w:ascii="Fira Code" w:eastAsiaTheme="majorEastAsia" w:hAnsi="Fira Code" w:cs="Fira Code"/>
          <w:color w:val="383A42"/>
        </w:rPr>
        <w:t>dumps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response_data</w:t>
      </w:r>
      <w:proofErr w:type="spellEnd"/>
      <w:r>
        <w:rPr>
          <w:rStyle w:val="token"/>
          <w:rFonts w:ascii="Fira Code" w:hAnsi="Fira Code" w:cs="Fira Code"/>
          <w:color w:val="383A42"/>
        </w:rPr>
        <w:t>)</w:t>
      </w:r>
    </w:p>
    <w:p w14:paraId="2920A4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f"Response</w:t>
      </w:r>
      <w:proofErr w:type="spellEnd"/>
      <w:r>
        <w:rPr>
          <w:rStyle w:val="token"/>
          <w:rFonts w:ascii="Fira Code" w:hAnsi="Fira Code" w:cs="Fira Code"/>
          <w:color w:val="50A14F"/>
        </w:rPr>
        <w:t xml:space="preserve"> JSON created: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json_response</w:t>
      </w:r>
      <w:proofErr w:type="spellEnd"/>
      <w:r>
        <w:rPr>
          <w:rStyle w:val="token"/>
          <w:rFonts w:ascii="Fira Code" w:hAnsi="Fira Code" w:cs="Fira Code"/>
          <w:color w:val="383A42"/>
        </w:rPr>
        <w:t>)}</w:t>
      </w:r>
      <w:r>
        <w:rPr>
          <w:rStyle w:val="token"/>
          <w:rFonts w:ascii="Fira Code" w:hAnsi="Fira Code" w:cs="Fira Code"/>
          <w:color w:val="50A14F"/>
        </w:rPr>
        <w:t xml:space="preserve"> characters"</w:t>
      </w:r>
      <w:r>
        <w:rPr>
          <w:rStyle w:val="token"/>
          <w:rFonts w:ascii="Fira Code" w:hAnsi="Fira Code" w:cs="Fira Code"/>
          <w:color w:val="383A42"/>
        </w:rPr>
        <w:t>)</w:t>
      </w:r>
    </w:p>
    <w:p w14:paraId="6462C9A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3CDF953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f"JSON</w:t>
      </w:r>
      <w:proofErr w:type="spellEnd"/>
      <w:r>
        <w:rPr>
          <w:rStyle w:val="token"/>
          <w:rFonts w:ascii="Fira Code" w:hAnsi="Fira Code" w:cs="Fira Code"/>
          <w:color w:val="50A14F"/>
        </w:rPr>
        <w:t xml:space="preserve"> serialization error: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686C2EA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safe response</w:t>
      </w:r>
    </w:p>
    <w:p w14:paraId="1945B38D"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generate_fingerprint</w:t>
      </w:r>
      <w:proofErr w:type="spellEnd"/>
      <w:r>
        <w:rPr>
          <w:rStyle w:val="Strong"/>
          <w:rFonts w:eastAsiaTheme="majorEastAsia"/>
        </w:rPr>
        <w:t xml:space="preserve"> (API):</w:t>
      </w:r>
      <w:r>
        <w:t xml:space="preserve"> This section constructs and validates the JSON response. It implements robust error handling for JSON serialization issues, ensuring that </w:t>
      </w:r>
      <w:r>
        <w:lastRenderedPageBreak/>
        <w:t>the API returns valid data even in unexpected situations, which helps prevent cascading failures in the frontend.</w:t>
      </w:r>
    </w:p>
    <w:p w14:paraId="2205F2A1" w14:textId="77777777" w:rsidR="00652807" w:rsidRDefault="00652807" w:rsidP="00652807">
      <w:pPr>
        <w:pStyle w:val="HTMLPreformatted"/>
      </w:pPr>
      <w:r>
        <w:t>python</w:t>
      </w:r>
    </w:p>
    <w:p w14:paraId="5939CC2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response_data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958C5F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'Error creating JSON response'</w:t>
      </w:r>
      <w:r>
        <w:rPr>
          <w:rStyle w:val="token"/>
          <w:rFonts w:ascii="Fira Code" w:hAnsi="Fira Code" w:cs="Fira Code"/>
          <w:color w:val="383A42"/>
        </w:rPr>
        <w:t>,</w:t>
      </w:r>
    </w:p>
    <w:p w14:paraId="7DAF3C2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'message'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e</w:t>
      </w:r>
      <w:r>
        <w:rPr>
          <w:rStyle w:val="token"/>
          <w:rFonts w:ascii="Fira Code" w:hAnsi="Fira Code" w:cs="Fira Code"/>
          <w:color w:val="383A42"/>
        </w:rPr>
        <w:t>)</w:t>
      </w:r>
    </w:p>
    <w:p w14:paraId="46A31FB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7B05C72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27B67BD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"Returning successful response"</w:t>
      </w:r>
      <w:r>
        <w:rPr>
          <w:rStyle w:val="token"/>
          <w:rFonts w:ascii="Fira Code" w:hAnsi="Fira Code" w:cs="Fira Code"/>
          <w:color w:val="383A42"/>
        </w:rPr>
        <w:t>)</w:t>
      </w:r>
    </w:p>
    <w:p w14:paraId="1EBA8C7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response_data</w:t>
      </w:r>
      <w:proofErr w:type="spellEnd"/>
      <w:r>
        <w:rPr>
          <w:rStyle w:val="token"/>
          <w:rFonts w:ascii="Fira Code" w:hAnsi="Fira Code" w:cs="Fira Code"/>
          <w:color w:val="383A42"/>
        </w:rPr>
        <w:t>)</w:t>
      </w:r>
    </w:p>
    <w:p w14:paraId="75AAF65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AB923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6BA3F7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f"Error</w:t>
      </w:r>
      <w:proofErr w:type="spellEnd"/>
      <w:r>
        <w:rPr>
          <w:rStyle w:val="token"/>
          <w:rFonts w:ascii="Fira Code" w:hAnsi="Fira Code" w:cs="Fira Code"/>
          <w:color w:val="50A14F"/>
        </w:rPr>
        <w:t xml:space="preserve"> generating fingerprint: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0C4C00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traceback</w:t>
      </w:r>
      <w:r>
        <w:rPr>
          <w:rStyle w:val="token"/>
          <w:rFonts w:ascii="Fira Code" w:hAnsi="Fira Code" w:cs="Fira Code"/>
          <w:color w:val="383A42"/>
        </w:rPr>
        <w:t>.</w:t>
      </w:r>
      <w:r>
        <w:rPr>
          <w:rStyle w:val="HTMLCode"/>
          <w:rFonts w:ascii="Fira Code" w:eastAsiaTheme="majorEastAsia" w:hAnsi="Fira Code" w:cs="Fira Code"/>
          <w:color w:val="383A42"/>
        </w:rPr>
        <w:t>format</w:t>
      </w:r>
      <w:proofErr w:type="gramEnd"/>
      <w:r>
        <w:rPr>
          <w:rStyle w:val="HTMLCode"/>
          <w:rFonts w:ascii="Fira Code" w:eastAsiaTheme="majorEastAsia" w:hAnsi="Fira Code" w:cs="Fira Code"/>
          <w:color w:val="383A42"/>
        </w:rPr>
        <w:t>_</w:t>
      </w:r>
      <w:proofErr w:type="gramStart"/>
      <w:r>
        <w:rPr>
          <w:rStyle w:val="HTMLCode"/>
          <w:rFonts w:ascii="Fira Code" w:eastAsiaTheme="majorEastAsia" w:hAnsi="Fira Code" w:cs="Fira Code"/>
          <w:color w:val="383A42"/>
        </w:rPr>
        <w:t>exc</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5AB58CD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500</w:t>
      </w:r>
    </w:p>
    <w:p w14:paraId="01E87397"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4DA721C6"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'/api/run-experiment'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'POST'</w:t>
      </w:r>
      <w:r>
        <w:rPr>
          <w:rStyle w:val="token"/>
          <w:rFonts w:ascii="Fira Code" w:hAnsi="Fira Code" w:cs="Fira Code"/>
          <w:color w:val="383A42"/>
        </w:rPr>
        <w:t>])</w:t>
      </w:r>
    </w:p>
    <w:p w14:paraId="1FC7926F"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generate_fingerprint</w:t>
      </w:r>
      <w:proofErr w:type="spellEnd"/>
      <w:r>
        <w:rPr>
          <w:rStyle w:val="Strong"/>
          <w:rFonts w:eastAsiaTheme="majorEastAsia"/>
        </w:rPr>
        <w:t xml:space="preserve"> (API):</w:t>
      </w:r>
      <w:r>
        <w:t xml:space="preserve"> This section completes the API endpoint with comprehensive error handling. It ensures that any failures during fingerprint generation are properly logged and that appropriate error responses are returned to the client with useful diagnostic information.</w:t>
      </w:r>
    </w:p>
    <w:p w14:paraId="46496D36" w14:textId="77777777" w:rsidR="00652807" w:rsidRDefault="00652807" w:rsidP="00652807">
      <w:pPr>
        <w:pStyle w:val="Heading3"/>
      </w:pPr>
      <w:proofErr w:type="spellStart"/>
      <w:r>
        <w:t>run_experiment</w:t>
      </w:r>
      <w:proofErr w:type="spellEnd"/>
      <w:r>
        <w:t xml:space="preserve"> (API endpoint)</w:t>
      </w:r>
    </w:p>
    <w:p w14:paraId="09EF9600" w14:textId="77777777" w:rsidR="00652807" w:rsidRDefault="00652807" w:rsidP="00652807">
      <w:pPr>
        <w:pStyle w:val="HTMLPreformatted"/>
      </w:pPr>
      <w:r>
        <w:t>python</w:t>
      </w:r>
    </w:p>
    <w:p w14:paraId="475A284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run_</w:t>
      </w:r>
      <w:proofErr w:type="gramStart"/>
      <w:r>
        <w:rPr>
          <w:rStyle w:val="token"/>
          <w:rFonts w:ascii="Fira Code" w:hAnsi="Fira Code" w:cs="Fira Code"/>
          <w:color w:val="4078F2"/>
        </w:rPr>
        <w:t>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68C756E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"""API endpoint to run HashMap experiments"""</w:t>
      </w:r>
    </w:p>
    <w:p w14:paraId="425D971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"Run experiment API endpoint called"</w:t>
      </w:r>
      <w:r>
        <w:rPr>
          <w:rStyle w:val="token"/>
          <w:rFonts w:ascii="Fira Code" w:hAnsi="Fira Code" w:cs="Fira Code"/>
          <w:color w:val="383A42"/>
        </w:rPr>
        <w:t>)</w:t>
      </w:r>
    </w:p>
    <w:p w14:paraId="1B7AFA0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7D74EE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79FB357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form data</w:t>
      </w:r>
    </w:p>
    <w:p w14:paraId="353EAA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experiment_type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request</w:t>
      </w:r>
      <w:r>
        <w:rPr>
          <w:rStyle w:val="token"/>
          <w:rFonts w:ascii="Fira Code" w:hAnsi="Fira Code" w:cs="Fira Code"/>
          <w:color w:val="383A42"/>
        </w:rPr>
        <w:t>.</w:t>
      </w:r>
      <w:r>
        <w:rPr>
          <w:rStyle w:val="HTMLCode"/>
          <w:rFonts w:ascii="Fira Code" w:eastAsiaTheme="majorEastAsia" w:hAnsi="Fira Code" w:cs="Fira Code"/>
          <w:color w:val="383A42"/>
        </w:rPr>
        <w:t>form</w:t>
      </w:r>
      <w:r>
        <w:rPr>
          <w:rStyle w:val="token"/>
          <w:rFonts w:ascii="Fira Code" w:hAnsi="Fira Code" w:cs="Fira Code"/>
          <w:color w:val="383A42"/>
        </w:rPr>
        <w:t>.</w:t>
      </w:r>
      <w:r>
        <w:rPr>
          <w:rStyle w:val="HTMLCode"/>
          <w:rFonts w:ascii="Fira Code" w:eastAsiaTheme="majorEastAsia" w:hAnsi="Fira Code" w:cs="Fira Code"/>
          <w:color w:val="383A42"/>
        </w:rPr>
        <w:t>get</w:t>
      </w:r>
      <w:proofErr w:type="spellEnd"/>
      <w:r>
        <w:rPr>
          <w:rStyle w:val="token"/>
          <w:rFonts w:ascii="Fira Code" w:hAnsi="Fira Code" w:cs="Fira Code"/>
          <w:color w:val="383A42"/>
        </w:rPr>
        <w:t>(</w:t>
      </w:r>
      <w:proofErr w:type="gramEnd"/>
      <w:r>
        <w:rPr>
          <w:rStyle w:val="token"/>
          <w:rFonts w:ascii="Fira Code" w:hAnsi="Fira Code" w:cs="Fira Code"/>
          <w:color w:val="50A14F"/>
        </w:rPr>
        <w:t>'type'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'collision'</w:t>
      </w:r>
      <w:r>
        <w:rPr>
          <w:rStyle w:val="token"/>
          <w:rFonts w:ascii="Fira Code" w:hAnsi="Fira Code" w:cs="Fira Code"/>
          <w:color w:val="383A42"/>
        </w:rPr>
        <w:t>)</w:t>
      </w:r>
    </w:p>
    <w:p w14:paraId="4012CCD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f"Request</w:t>
      </w:r>
      <w:proofErr w:type="spellEnd"/>
      <w:r>
        <w:rPr>
          <w:rStyle w:val="token"/>
          <w:rFonts w:ascii="Fira Code" w:hAnsi="Fira Code" w:cs="Fira Code"/>
          <w:color w:val="50A14F"/>
        </w:rPr>
        <w:t xml:space="preserve"> parameters: </w:t>
      </w:r>
      <w:proofErr w:type="spellStart"/>
      <w:r>
        <w:rPr>
          <w:rStyle w:val="token"/>
          <w:rFonts w:ascii="Fira Code" w:hAnsi="Fira Code" w:cs="Fira Code"/>
          <w:color w:val="50A14F"/>
        </w:rPr>
        <w:t>experiment_type</w:t>
      </w:r>
      <w:proofErr w:type="spellEnd"/>
      <w:r>
        <w:rPr>
          <w:rStyle w:val="token"/>
          <w:rFonts w:ascii="Fira Code" w:hAnsi="Fira Code" w:cs="Fira Code"/>
          <w:color w:val="50A14F"/>
        </w:rPr>
        <w:t>=</w:t>
      </w:r>
      <w:r>
        <w:rPr>
          <w:rStyle w:val="token"/>
          <w:rFonts w:ascii="Fira Code" w:hAnsi="Fira Code" w:cs="Fira Code"/>
          <w:color w:val="383A42"/>
        </w:rPr>
        <w:t>{</w:t>
      </w:r>
      <w:proofErr w:type="spellStart"/>
      <w:r>
        <w:rPr>
          <w:rStyle w:val="token"/>
          <w:rFonts w:ascii="Fira Code" w:hAnsi="Fira Code" w:cs="Fira Code"/>
          <w:color w:val="383A42"/>
        </w:rPr>
        <w:t>experiment_type</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2C4A690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DABAE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experiment using Java bridge</w:t>
      </w:r>
    </w:p>
    <w:p w14:paraId="7E5CA01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 xml:space="preserve">"Calling </w:t>
      </w:r>
      <w:proofErr w:type="spellStart"/>
      <w:r>
        <w:rPr>
          <w:rStyle w:val="token"/>
          <w:rFonts w:ascii="Fira Code" w:hAnsi="Fira Code" w:cs="Fira Code"/>
          <w:color w:val="50A14F"/>
        </w:rPr>
        <w:t>java_bridge.run_</w:t>
      </w:r>
      <w:proofErr w:type="gramStart"/>
      <w:r>
        <w:rPr>
          <w:rStyle w:val="token"/>
          <w:rFonts w:ascii="Fira Code" w:hAnsi="Fira Code" w:cs="Fira Code"/>
          <w:color w:val="50A14F"/>
        </w:rPr>
        <w:t>experiment</w:t>
      </w:r>
      <w:proofErr w:type="spellEnd"/>
      <w:r>
        <w:rPr>
          <w:rStyle w:val="token"/>
          <w:rFonts w:ascii="Fira Code" w:hAnsi="Fira Code" w:cs="Fira Code"/>
          <w:color w:val="50A14F"/>
        </w:rPr>
        <w:t>(</w:t>
      </w:r>
      <w:proofErr w:type="gramEnd"/>
      <w:r>
        <w:rPr>
          <w:rStyle w:val="token"/>
          <w:rFonts w:ascii="Fira Code" w:hAnsi="Fira Code" w:cs="Fira Code"/>
          <w:color w:val="50A14F"/>
        </w:rPr>
        <w:t>)"</w:t>
      </w:r>
      <w:r>
        <w:rPr>
          <w:rStyle w:val="token"/>
          <w:rFonts w:ascii="Fira Code" w:hAnsi="Fira Code" w:cs="Fira Code"/>
          <w:color w:val="383A42"/>
        </w:rPr>
        <w:t>)</w:t>
      </w:r>
    </w:p>
    <w:p w14:paraId="427795F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base64_image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java_bridge</w:t>
      </w:r>
      <w:r>
        <w:rPr>
          <w:rStyle w:val="token"/>
          <w:rFonts w:ascii="Fira Code" w:hAnsi="Fira Code" w:cs="Fira Code"/>
          <w:color w:val="383A42"/>
        </w:rPr>
        <w:t>.</w:t>
      </w:r>
      <w:r>
        <w:rPr>
          <w:rStyle w:val="HTMLCode"/>
          <w:rFonts w:ascii="Fira Code" w:eastAsiaTheme="majorEastAsia" w:hAnsi="Fira Code" w:cs="Fira Code"/>
          <w:color w:val="383A42"/>
        </w:rPr>
        <w:t>run_experiment</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experiment_type</w:t>
      </w:r>
      <w:proofErr w:type="spellEnd"/>
      <w:r>
        <w:rPr>
          <w:rStyle w:val="token"/>
          <w:rFonts w:ascii="Fira Code" w:hAnsi="Fira Code" w:cs="Fira Code"/>
          <w:color w:val="383A42"/>
        </w:rPr>
        <w:t>)</w:t>
      </w:r>
    </w:p>
    <w:p w14:paraId="00C0C9F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f"Run</w:t>
      </w:r>
      <w:proofErr w:type="spellEnd"/>
      <w:r>
        <w:rPr>
          <w:rStyle w:val="token"/>
          <w:rFonts w:ascii="Fira Code" w:hAnsi="Fira Code" w:cs="Fira Code"/>
          <w:color w:val="50A14F"/>
        </w:rPr>
        <w:t xml:space="preserve"> experiment returned: base64_image=</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 xml:space="preserve">(base64_image) </w:t>
      </w:r>
      <w:r>
        <w:rPr>
          <w:rStyle w:val="token"/>
          <w:rFonts w:ascii="Fira Code" w:hAnsi="Fira Code" w:cs="Fira Code"/>
          <w:color w:val="A626A4"/>
        </w:rPr>
        <w:t>if</w:t>
      </w:r>
      <w:r>
        <w:rPr>
          <w:rStyle w:val="token"/>
          <w:rFonts w:ascii="Fira Code" w:hAnsi="Fira Code" w:cs="Fira Code"/>
          <w:color w:val="383A42"/>
        </w:rPr>
        <w:t xml:space="preserve"> base64_image </w:t>
      </w:r>
      <w:r>
        <w:rPr>
          <w:rStyle w:val="token"/>
          <w:rFonts w:ascii="Fira Code" w:hAnsi="Fira Code" w:cs="Fira Code"/>
          <w:color w:val="A626A4"/>
        </w:rPr>
        <w:t>else</w:t>
      </w:r>
      <w:r>
        <w:rPr>
          <w:rStyle w:val="token"/>
          <w:rFonts w:ascii="Fira Code" w:hAnsi="Fira Code" w:cs="Fira Code"/>
          <w:color w:val="383A42"/>
        </w:rPr>
        <w:t xml:space="preserve"> </w:t>
      </w:r>
      <w:r>
        <w:rPr>
          <w:rStyle w:val="token"/>
          <w:rFonts w:ascii="Fira Code" w:hAnsi="Fira Code" w:cs="Fira Code"/>
          <w:color w:val="50A14F"/>
        </w:rPr>
        <w:t>'None'</w:t>
      </w:r>
      <w:r>
        <w:rPr>
          <w:rStyle w:val="token"/>
          <w:rFonts w:ascii="Fira Code" w:hAnsi="Fira Code" w:cs="Fira Code"/>
          <w:color w:val="383A42"/>
        </w:rPr>
        <w:t>}</w:t>
      </w:r>
      <w:r>
        <w:rPr>
          <w:rStyle w:val="token"/>
          <w:rFonts w:ascii="Fira Code" w:hAnsi="Fira Code" w:cs="Fira Code"/>
          <w:color w:val="50A14F"/>
        </w:rPr>
        <w:t xml:space="preserve"> characters"</w:t>
      </w:r>
      <w:r>
        <w:rPr>
          <w:rStyle w:val="token"/>
          <w:rFonts w:ascii="Fira Code" w:hAnsi="Fira Code" w:cs="Fira Code"/>
          <w:color w:val="383A42"/>
        </w:rPr>
        <w:t>)</w:t>
      </w:r>
    </w:p>
    <w:p w14:paraId="7F11137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D25D843"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response JSON</w:t>
      </w:r>
    </w:p>
    <w:p w14:paraId="3FE66193"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run_experiment</w:t>
      </w:r>
      <w:proofErr w:type="spellEnd"/>
      <w:r>
        <w:rPr>
          <w:rStyle w:val="Strong"/>
          <w:rFonts w:eastAsiaTheme="majorEastAsia"/>
        </w:rPr>
        <w:t xml:space="preserve"> (API):</w:t>
      </w:r>
      <w:r>
        <w:t xml:space="preserve"> This section handles API request processing for experiment execution. It extracts the experiment type from form data, invokes the Java bridge to run the requested experiment, and prepares the visualization result for the response.</w:t>
      </w:r>
    </w:p>
    <w:p w14:paraId="043A1913" w14:textId="77777777" w:rsidR="00652807" w:rsidRDefault="00652807" w:rsidP="00652807">
      <w:pPr>
        <w:pStyle w:val="HTMLPreformatted"/>
      </w:pPr>
      <w:r>
        <w:t>python</w:t>
      </w:r>
    </w:p>
    <w:p w14:paraId="43E0AB1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response_data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D11871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'image'</w:t>
      </w:r>
      <w:r>
        <w:rPr>
          <w:rStyle w:val="token"/>
          <w:rFonts w:ascii="Fira Code" w:hAnsi="Fira Code" w:cs="Fira Code"/>
          <w:color w:val="383A42"/>
        </w:rPr>
        <w:t>:</w:t>
      </w:r>
      <w:r>
        <w:rPr>
          <w:rStyle w:val="HTMLCode"/>
          <w:rFonts w:ascii="Fira Code" w:eastAsiaTheme="majorEastAsia" w:hAnsi="Fira Code" w:cs="Fira Code"/>
          <w:color w:val="383A42"/>
        </w:rPr>
        <w:t xml:space="preserve"> base64_image</w:t>
      </w:r>
    </w:p>
    <w:p w14:paraId="4478A4D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357E4D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DF373D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Validate JSON response before returning</w:t>
      </w:r>
    </w:p>
    <w:p w14:paraId="3FB091A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73D02EC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w:t>
      </w:r>
      <w:proofErr w:type="gramStart"/>
      <w:r>
        <w:rPr>
          <w:rStyle w:val="token"/>
          <w:rFonts w:ascii="Fira Code" w:hAnsi="Fira Code" w:cs="Fira Code"/>
          <w:i/>
          <w:iCs/>
          <w:color w:val="A0A1A7"/>
        </w:rPr>
        <w:t>Test</w:t>
      </w:r>
      <w:proofErr w:type="gramEnd"/>
      <w:r>
        <w:rPr>
          <w:rStyle w:val="token"/>
          <w:rFonts w:ascii="Fira Code" w:hAnsi="Fira Code" w:cs="Fira Code"/>
          <w:i/>
          <w:iCs/>
          <w:color w:val="A0A1A7"/>
        </w:rPr>
        <w:t xml:space="preserve"> serialize to validate</w:t>
      </w:r>
    </w:p>
    <w:p w14:paraId="14A0295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json_response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w:t>
      </w:r>
      <w:r>
        <w:rPr>
          <w:rStyle w:val="token"/>
          <w:rFonts w:ascii="Fira Code" w:hAnsi="Fira Code" w:cs="Fira Code"/>
          <w:color w:val="383A42"/>
        </w:rPr>
        <w:t>.</w:t>
      </w:r>
      <w:r>
        <w:rPr>
          <w:rStyle w:val="HTMLCode"/>
          <w:rFonts w:ascii="Fira Code" w:eastAsiaTheme="majorEastAsia" w:hAnsi="Fira Code" w:cs="Fira Code"/>
          <w:color w:val="383A42"/>
        </w:rPr>
        <w:t>dumps</w:t>
      </w:r>
      <w:proofErr w:type="spellEnd"/>
      <w:proofErr w:type="gramEnd"/>
      <w:r>
        <w:rPr>
          <w:rStyle w:val="token"/>
          <w:rFonts w:ascii="Fira Code" w:hAnsi="Fira Code" w:cs="Fira Code"/>
          <w:color w:val="383A42"/>
        </w:rPr>
        <w:t>(</w:t>
      </w:r>
      <w:proofErr w:type="spellStart"/>
      <w:r>
        <w:rPr>
          <w:rStyle w:val="HTMLCode"/>
          <w:rFonts w:ascii="Fira Code" w:eastAsiaTheme="majorEastAsia" w:hAnsi="Fira Code" w:cs="Fira Code"/>
          <w:color w:val="383A42"/>
        </w:rPr>
        <w:t>response_data</w:t>
      </w:r>
      <w:proofErr w:type="spellEnd"/>
      <w:r>
        <w:rPr>
          <w:rStyle w:val="token"/>
          <w:rFonts w:ascii="Fira Code" w:hAnsi="Fira Code" w:cs="Fira Code"/>
          <w:color w:val="383A42"/>
        </w:rPr>
        <w:t>)</w:t>
      </w:r>
    </w:p>
    <w:p w14:paraId="5F5FCC2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f"Response</w:t>
      </w:r>
      <w:proofErr w:type="spellEnd"/>
      <w:r>
        <w:rPr>
          <w:rStyle w:val="token"/>
          <w:rFonts w:ascii="Fira Code" w:hAnsi="Fira Code" w:cs="Fira Code"/>
          <w:color w:val="50A14F"/>
        </w:rPr>
        <w:t xml:space="preserve"> JSON created: </w:t>
      </w:r>
      <w:r>
        <w:rPr>
          <w:rStyle w:val="token"/>
          <w:rFonts w:ascii="Fira Code" w:hAnsi="Fira Code" w:cs="Fira Code"/>
          <w:color w:val="383A42"/>
        </w:rPr>
        <w:t>{</w:t>
      </w:r>
      <w:proofErr w:type="spellStart"/>
      <w:r>
        <w:rPr>
          <w:rStyle w:val="token"/>
          <w:rFonts w:ascii="Fira Code" w:hAnsi="Fira Code" w:cs="Fira Code"/>
          <w:color w:val="50A14F"/>
        </w:rPr>
        <w:t>len</w:t>
      </w:r>
      <w:proofErr w:type="spellEnd"/>
      <w:r>
        <w:rPr>
          <w:rStyle w:val="token"/>
          <w:rFonts w:ascii="Fira Code" w:hAnsi="Fira Code" w:cs="Fira Code"/>
          <w:color w:val="383A42"/>
        </w:rPr>
        <w:t>(</w:t>
      </w:r>
      <w:proofErr w:type="spellStart"/>
      <w:r>
        <w:rPr>
          <w:rStyle w:val="token"/>
          <w:rFonts w:ascii="Fira Code" w:hAnsi="Fira Code" w:cs="Fira Code"/>
          <w:color w:val="383A42"/>
        </w:rPr>
        <w:t>json_response</w:t>
      </w:r>
      <w:proofErr w:type="spellEnd"/>
      <w:r>
        <w:rPr>
          <w:rStyle w:val="token"/>
          <w:rFonts w:ascii="Fira Code" w:hAnsi="Fira Code" w:cs="Fira Code"/>
          <w:color w:val="383A42"/>
        </w:rPr>
        <w:t>)}</w:t>
      </w:r>
      <w:r>
        <w:rPr>
          <w:rStyle w:val="token"/>
          <w:rFonts w:ascii="Fira Code" w:hAnsi="Fira Code" w:cs="Fira Code"/>
          <w:color w:val="50A14F"/>
        </w:rPr>
        <w:t xml:space="preserve"> characters"</w:t>
      </w:r>
      <w:r>
        <w:rPr>
          <w:rStyle w:val="token"/>
          <w:rFonts w:ascii="Fira Code" w:hAnsi="Fira Code" w:cs="Fira Code"/>
          <w:color w:val="383A42"/>
        </w:rPr>
        <w:t>)</w:t>
      </w:r>
    </w:p>
    <w:p w14:paraId="79278ED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7D9FC16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f"JSON</w:t>
      </w:r>
      <w:proofErr w:type="spellEnd"/>
      <w:r>
        <w:rPr>
          <w:rStyle w:val="token"/>
          <w:rFonts w:ascii="Fira Code" w:hAnsi="Fira Code" w:cs="Fira Code"/>
          <w:color w:val="50A14F"/>
        </w:rPr>
        <w:t xml:space="preserve"> serialization error: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74CC14B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safe response</w:t>
      </w:r>
    </w:p>
    <w:p w14:paraId="544296A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response_data</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99A621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'Error creating JSON response'</w:t>
      </w:r>
      <w:r>
        <w:rPr>
          <w:rStyle w:val="token"/>
          <w:rFonts w:ascii="Fira Code" w:hAnsi="Fira Code" w:cs="Fira Code"/>
          <w:color w:val="383A42"/>
        </w:rPr>
        <w:t>,</w:t>
      </w:r>
    </w:p>
    <w:p w14:paraId="52B26CB1"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'message'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e</w:t>
      </w:r>
      <w:r>
        <w:rPr>
          <w:rStyle w:val="token"/>
          <w:rFonts w:ascii="Fira Code" w:hAnsi="Fira Code" w:cs="Fira Code"/>
          <w:color w:val="383A42"/>
        </w:rPr>
        <w:t>)</w:t>
      </w:r>
    </w:p>
    <w:p w14:paraId="220095B3"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run_experiment</w:t>
      </w:r>
      <w:proofErr w:type="spellEnd"/>
      <w:r>
        <w:rPr>
          <w:rStyle w:val="Strong"/>
          <w:rFonts w:eastAsiaTheme="majorEastAsia"/>
        </w:rPr>
        <w:t xml:space="preserve"> (API):</w:t>
      </w:r>
      <w:r>
        <w:t xml:space="preserve"> This section constructs and validates the JSON response with experiment results. It implements the same robust validation as the fingerprint generation endpoint, ensuring that the API maintains reliability under unusual conditions.</w:t>
      </w:r>
    </w:p>
    <w:p w14:paraId="0B7BADE0" w14:textId="77777777" w:rsidR="00652807" w:rsidRDefault="00652807" w:rsidP="00652807">
      <w:pPr>
        <w:pStyle w:val="HTMLPreformatted"/>
      </w:pPr>
      <w:r>
        <w:t>python</w:t>
      </w:r>
    </w:p>
    <w:p w14:paraId="22CA268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03576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E1DEA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debug</w:t>
      </w:r>
      <w:proofErr w:type="spellEnd"/>
      <w:proofErr w:type="gramEnd"/>
      <w:r>
        <w:rPr>
          <w:rStyle w:val="token"/>
          <w:rFonts w:ascii="Fira Code" w:hAnsi="Fira Code" w:cs="Fira Code"/>
          <w:color w:val="383A42"/>
        </w:rPr>
        <w:t>(</w:t>
      </w:r>
      <w:r>
        <w:rPr>
          <w:rStyle w:val="token"/>
          <w:rFonts w:ascii="Fira Code" w:hAnsi="Fira Code" w:cs="Fira Code"/>
          <w:color w:val="50A14F"/>
        </w:rPr>
        <w:t>"Returning successful response"</w:t>
      </w:r>
      <w:r>
        <w:rPr>
          <w:rStyle w:val="token"/>
          <w:rFonts w:ascii="Fira Code" w:hAnsi="Fira Code" w:cs="Fira Code"/>
          <w:color w:val="383A42"/>
        </w:rPr>
        <w:t>)</w:t>
      </w:r>
    </w:p>
    <w:p w14:paraId="3CB4786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response_data</w:t>
      </w:r>
      <w:proofErr w:type="spellEnd"/>
      <w:r>
        <w:rPr>
          <w:rStyle w:val="token"/>
          <w:rFonts w:ascii="Fira Code" w:hAnsi="Fira Code" w:cs="Fira Code"/>
          <w:color w:val="383A42"/>
        </w:rPr>
        <w:t>)</w:t>
      </w:r>
    </w:p>
    <w:p w14:paraId="727AFA7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2E800F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497A247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r>
        <w:rPr>
          <w:rStyle w:val="token"/>
          <w:rFonts w:ascii="Fira Code" w:hAnsi="Fira Code" w:cs="Fira Code"/>
          <w:color w:val="50A14F"/>
        </w:rPr>
        <w:t>f"Error</w:t>
      </w:r>
      <w:proofErr w:type="spellEnd"/>
      <w:r>
        <w:rPr>
          <w:rStyle w:val="token"/>
          <w:rFonts w:ascii="Fira Code" w:hAnsi="Fira Code" w:cs="Fira Code"/>
          <w:color w:val="50A14F"/>
        </w:rPr>
        <w:t xml:space="preserve"> running experiment: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6DD5417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error</w:t>
      </w:r>
      <w:proofErr w:type="spellEnd"/>
      <w:proofErr w:type="gram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traceback</w:t>
      </w:r>
      <w:r>
        <w:rPr>
          <w:rStyle w:val="token"/>
          <w:rFonts w:ascii="Fira Code" w:hAnsi="Fira Code" w:cs="Fira Code"/>
          <w:color w:val="383A42"/>
        </w:rPr>
        <w:t>.</w:t>
      </w:r>
      <w:r>
        <w:rPr>
          <w:rStyle w:val="HTMLCode"/>
          <w:rFonts w:ascii="Fira Code" w:eastAsiaTheme="majorEastAsia" w:hAnsi="Fira Code" w:cs="Fira Code"/>
          <w:color w:val="383A42"/>
        </w:rPr>
        <w:t>format</w:t>
      </w:r>
      <w:proofErr w:type="gramEnd"/>
      <w:r>
        <w:rPr>
          <w:rStyle w:val="HTMLCode"/>
          <w:rFonts w:ascii="Fira Code" w:eastAsiaTheme="majorEastAsia" w:hAnsi="Fira Code" w:cs="Fira Code"/>
          <w:color w:val="383A42"/>
        </w:rPr>
        <w:t>_</w:t>
      </w:r>
      <w:proofErr w:type="gramStart"/>
      <w:r>
        <w:rPr>
          <w:rStyle w:val="HTMLCode"/>
          <w:rFonts w:ascii="Fira Code" w:eastAsiaTheme="majorEastAsia" w:hAnsi="Fira Code" w:cs="Fira Code"/>
          <w:color w:val="383A42"/>
        </w:rPr>
        <w:t>exc</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293C7AF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token"/>
          <w:rFonts w:ascii="Fira Code" w:hAnsi="Fira Code" w:cs="Fira Code"/>
          <w:color w:val="50A14F"/>
        </w:rPr>
        <w:t>'error'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500</w:t>
      </w:r>
    </w:p>
    <w:p w14:paraId="1045692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1E01C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if</w:t>
      </w:r>
      <w:r>
        <w:rPr>
          <w:rStyle w:val="HTMLCode"/>
          <w:rFonts w:ascii="Fira Code" w:eastAsiaTheme="majorEastAsia" w:hAnsi="Fira Code" w:cs="Fira Code"/>
          <w:color w:val="383A42"/>
        </w:rPr>
        <w:t xml:space="preserve"> __name__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'__main__'</w:t>
      </w:r>
      <w:r>
        <w:rPr>
          <w:rStyle w:val="token"/>
          <w:rFonts w:ascii="Fira Code" w:hAnsi="Fira Code" w:cs="Fira Code"/>
          <w:color w:val="383A42"/>
        </w:rPr>
        <w:t>:</w:t>
      </w:r>
    </w:p>
    <w:p w14:paraId="1DA562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logger</w:t>
      </w:r>
      <w:r>
        <w:rPr>
          <w:rStyle w:val="token"/>
          <w:rFonts w:ascii="Fira Code" w:hAnsi="Fira Code" w:cs="Fira Code"/>
          <w:color w:val="383A42"/>
        </w:rPr>
        <w:t>.</w:t>
      </w:r>
      <w:r>
        <w:rPr>
          <w:rStyle w:val="HTMLCode"/>
          <w:rFonts w:ascii="Fira Code" w:eastAsiaTheme="majorEastAsia" w:hAnsi="Fira Code" w:cs="Fira Code"/>
          <w:color w:val="383A42"/>
        </w:rPr>
        <w:t>info</w:t>
      </w:r>
      <w:r>
        <w:rPr>
          <w:rStyle w:val="token"/>
          <w:rFonts w:ascii="Fira Code" w:hAnsi="Fira Code" w:cs="Fira Code"/>
          <w:color w:val="383A42"/>
        </w:rPr>
        <w:t>(</w:t>
      </w:r>
      <w:proofErr w:type="gramEnd"/>
      <w:r>
        <w:rPr>
          <w:rStyle w:val="token"/>
          <w:rFonts w:ascii="Fira Code" w:hAnsi="Fira Code" w:cs="Fira Code"/>
          <w:color w:val="50A14F"/>
        </w:rPr>
        <w:t>"Starting Flask application"</w:t>
      </w:r>
      <w:r>
        <w:rPr>
          <w:rStyle w:val="token"/>
          <w:rFonts w:ascii="Fira Code" w:hAnsi="Fira Code" w:cs="Fira Code"/>
          <w:color w:val="383A42"/>
        </w:rPr>
        <w:t>)</w:t>
      </w:r>
    </w:p>
    <w:p w14:paraId="6CAEA08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app</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r>
        <w:rPr>
          <w:rStyle w:val="HTMLCode"/>
          <w:rFonts w:ascii="Fira Code" w:eastAsiaTheme="majorEastAsia" w:hAnsi="Fira Code" w:cs="Fira Code"/>
          <w:color w:val="383A42"/>
        </w:rPr>
        <w:t>debug</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025129CC"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run_experiment</w:t>
      </w:r>
      <w:proofErr w:type="spellEnd"/>
      <w:r>
        <w:rPr>
          <w:rStyle w:val="Strong"/>
          <w:rFonts w:eastAsiaTheme="majorEastAsia"/>
        </w:rPr>
        <w:t xml:space="preserve"> (API):</w:t>
      </w:r>
      <w:r>
        <w:t xml:space="preserve"> This section completes the experiment endpoint with error handling and initializes the Flask application. It ensures that experiment execution failures are properly reported to clients and configures the development server to run in debug mode for easier troubleshooting.</w:t>
      </w:r>
    </w:p>
    <w:p w14:paraId="7EBD26FC" w14:textId="77777777" w:rsidR="00652807" w:rsidRDefault="00652807" w:rsidP="00652807">
      <w:pPr>
        <w:pStyle w:val="Heading2"/>
      </w:pPr>
      <w:r>
        <w:t>debug_endpoint.py</w:t>
      </w:r>
    </w:p>
    <w:p w14:paraId="398D9460" w14:textId="77777777" w:rsidR="00652807" w:rsidRDefault="00652807" w:rsidP="00652807">
      <w:pPr>
        <w:pStyle w:val="whitespace-pre-wrap"/>
      </w:pPr>
      <w:r>
        <w:t>Methods and classes defined in this file are shown below.</w:t>
      </w:r>
    </w:p>
    <w:p w14:paraId="0781F6D4" w14:textId="77777777" w:rsidR="00652807" w:rsidRDefault="00652807" w:rsidP="00652807">
      <w:pPr>
        <w:pStyle w:val="Heading3"/>
      </w:pPr>
      <w:r>
        <w:t>index</w:t>
      </w:r>
    </w:p>
    <w:p w14:paraId="1FE6CF3A" w14:textId="77777777" w:rsidR="00652807" w:rsidRDefault="00652807" w:rsidP="00652807">
      <w:pPr>
        <w:pStyle w:val="HTMLPreformatted"/>
      </w:pPr>
      <w:r>
        <w:t>python</w:t>
      </w:r>
    </w:p>
    <w:p w14:paraId="74A89D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4078F2"/>
        </w:rPr>
        <w:t>index</w:t>
      </w:r>
      <w:r>
        <w:rPr>
          <w:rStyle w:val="token"/>
          <w:rFonts w:ascii="Fira Code" w:hAnsi="Fira Code" w:cs="Fira Code"/>
          <w:color w:val="383A42"/>
        </w:rPr>
        <w:t>(</w:t>
      </w:r>
      <w:proofErr w:type="gramEnd"/>
      <w:r>
        <w:rPr>
          <w:rStyle w:val="token"/>
          <w:rFonts w:ascii="Fira Code" w:hAnsi="Fira Code" w:cs="Fira Code"/>
          <w:color w:val="383A42"/>
        </w:rPr>
        <w:t>):</w:t>
      </w:r>
    </w:p>
    <w:p w14:paraId="03C1DC6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r>
        <w:rPr>
          <w:rStyle w:val="token"/>
          <w:rFonts w:ascii="Fira Code" w:hAnsi="Fira Code" w:cs="Fira Code"/>
          <w:color w:val="50A14F"/>
        </w:rPr>
        <w:t>"API is working"</w:t>
      </w:r>
    </w:p>
    <w:p w14:paraId="3F317865"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67E482C5"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'/api/test'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'GET'</w:t>
      </w:r>
      <w:r>
        <w:rPr>
          <w:rStyle w:val="token"/>
          <w:rFonts w:ascii="Fira Code" w:hAnsi="Fira Code" w:cs="Fira Code"/>
          <w:color w:val="383A42"/>
        </w:rPr>
        <w:t>])</w:t>
      </w:r>
    </w:p>
    <w:p w14:paraId="4479B5BA" w14:textId="77777777" w:rsidR="00652807" w:rsidRDefault="00652807" w:rsidP="00652807">
      <w:pPr>
        <w:pStyle w:val="whitespace-pre-wrap"/>
      </w:pPr>
      <w:r>
        <w:rPr>
          <w:rStyle w:val="Strong"/>
          <w:rFonts w:eastAsiaTheme="majorEastAsia"/>
        </w:rPr>
        <w:t>Detailed Description:</w:t>
      </w:r>
      <w:r>
        <w:t xml:space="preserve"> The index method provides a minimal root endpoint that confirms the API is functional. This simple health check endpoint is crucial for rapid verification that the server is running, which is particularly useful during development and system testing phases.</w:t>
      </w:r>
    </w:p>
    <w:p w14:paraId="0C3D8B92" w14:textId="77777777" w:rsidR="00652807" w:rsidRDefault="00652807" w:rsidP="00652807">
      <w:pPr>
        <w:pStyle w:val="Heading3"/>
      </w:pPr>
      <w:proofErr w:type="spellStart"/>
      <w:r>
        <w:t>test_api</w:t>
      </w:r>
      <w:proofErr w:type="spellEnd"/>
    </w:p>
    <w:p w14:paraId="30202234" w14:textId="77777777" w:rsidR="00652807" w:rsidRDefault="00652807" w:rsidP="00652807">
      <w:pPr>
        <w:pStyle w:val="HTMLPreformatted"/>
      </w:pPr>
      <w:r>
        <w:t>python</w:t>
      </w:r>
    </w:p>
    <w:p w14:paraId="5BCCE7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test_</w:t>
      </w:r>
      <w:proofErr w:type="gramStart"/>
      <w:r>
        <w:rPr>
          <w:rStyle w:val="token"/>
          <w:rFonts w:ascii="Fira Code" w:hAnsi="Fira Code" w:cs="Fira Code"/>
          <w:color w:val="4078F2"/>
        </w:rPr>
        <w:t>api</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5ED166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r>
        <w:rPr>
          <w:rStyle w:val="token"/>
          <w:rFonts w:ascii="Fira Code" w:hAnsi="Fira Code" w:cs="Fira Code"/>
          <w:color w:val="50A14F"/>
        </w:rPr>
        <w:t>'status'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'ok'</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'message'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'API is working'</w:t>
      </w:r>
      <w:r>
        <w:rPr>
          <w:rStyle w:val="token"/>
          <w:rFonts w:ascii="Fira Code" w:hAnsi="Fira Code" w:cs="Fira Code"/>
          <w:color w:val="383A42"/>
        </w:rPr>
        <w:t>})</w:t>
      </w:r>
    </w:p>
    <w:p w14:paraId="224624E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8033DC9"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'/api/generate-fingerprint'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'POST'</w:t>
      </w:r>
      <w:r>
        <w:rPr>
          <w:rStyle w:val="token"/>
          <w:rFonts w:ascii="Fira Code" w:hAnsi="Fira Code" w:cs="Fira Code"/>
          <w:color w:val="383A42"/>
        </w:rPr>
        <w:t>])</w:t>
      </w:r>
    </w:p>
    <w:p w14:paraId="2F662FDF" w14:textId="77777777" w:rsidR="00652807" w:rsidRDefault="00652807" w:rsidP="00652807">
      <w:pPr>
        <w:pStyle w:val="whitespace-pre-wrap"/>
      </w:pPr>
      <w:r>
        <w:rPr>
          <w:rStyle w:val="Strong"/>
          <w:rFonts w:eastAsiaTheme="majorEastAsia"/>
        </w:rPr>
        <w:lastRenderedPageBreak/>
        <w:t>Detailed Description:</w:t>
      </w:r>
      <w:r>
        <w:t xml:space="preserve"> The </w:t>
      </w:r>
      <w:proofErr w:type="spellStart"/>
      <w:r>
        <w:t>test_api</w:t>
      </w:r>
      <w:proofErr w:type="spellEnd"/>
      <w:r>
        <w:t xml:space="preserve"> method provides a more structured health check endpoint that returns a JSON response. It enables programmatic verification of API functionality and response formatting, which is essential for automated testing and monitoring of the service.</w:t>
      </w:r>
    </w:p>
    <w:p w14:paraId="7E474E68" w14:textId="77777777" w:rsidR="00652807" w:rsidRDefault="00652807" w:rsidP="00652807">
      <w:pPr>
        <w:pStyle w:val="Heading3"/>
      </w:pPr>
      <w:proofErr w:type="spellStart"/>
      <w:r>
        <w:t>generate_fingerprint</w:t>
      </w:r>
      <w:proofErr w:type="spellEnd"/>
    </w:p>
    <w:p w14:paraId="1097E82A" w14:textId="77777777" w:rsidR="00652807" w:rsidRDefault="00652807" w:rsidP="00652807">
      <w:pPr>
        <w:pStyle w:val="HTMLPreformatted"/>
      </w:pPr>
      <w:r>
        <w:t>python</w:t>
      </w:r>
    </w:p>
    <w:p w14:paraId="2EB25AD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generate_</w:t>
      </w:r>
      <w:proofErr w:type="gramStart"/>
      <w:r>
        <w:rPr>
          <w:rStyle w:val="token"/>
          <w:rFonts w:ascii="Fira Code" w:hAnsi="Fira Code" w:cs="Fira Code"/>
          <w:color w:val="4078F2"/>
        </w:rPr>
        <w:t>fingerprint</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0B52C95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0201BD2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raw</w:t>
      </w:r>
      <w:proofErr w:type="gramEnd"/>
      <w:r>
        <w:rPr>
          <w:rStyle w:val="token"/>
          <w:rFonts w:ascii="Fira Code" w:hAnsi="Fira Code" w:cs="Fira Code"/>
          <w:color w:val="50A14F"/>
        </w:rPr>
        <w:t>_image</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'base64_data_would_go_here'</w:t>
      </w:r>
      <w:r>
        <w:rPr>
          <w:rStyle w:val="token"/>
          <w:rFonts w:ascii="Fira Code" w:hAnsi="Fira Code" w:cs="Fira Code"/>
          <w:color w:val="383A42"/>
        </w:rPr>
        <w:t>,</w:t>
      </w:r>
      <w:r>
        <w:rPr>
          <w:rStyle w:val="HTMLCode"/>
          <w:rFonts w:ascii="Fira Code" w:eastAsiaTheme="majorEastAsia" w:hAnsi="Fira Code" w:cs="Fira Code"/>
          <w:color w:val="383A42"/>
        </w:rPr>
        <w:t xml:space="preserve"> </w:t>
      </w:r>
    </w:p>
    <w:p w14:paraId="17C3739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enhanced</w:t>
      </w:r>
      <w:proofErr w:type="gramEnd"/>
      <w:r>
        <w:rPr>
          <w:rStyle w:val="token"/>
          <w:rFonts w:ascii="Fira Code" w:hAnsi="Fira Code" w:cs="Fira Code"/>
          <w:color w:val="50A14F"/>
        </w:rPr>
        <w:t>_image</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'base64_data_would_go_here'</w:t>
      </w:r>
      <w:r>
        <w:rPr>
          <w:rStyle w:val="token"/>
          <w:rFonts w:ascii="Fira Code" w:hAnsi="Fira Code" w:cs="Fira Code"/>
          <w:color w:val="383A42"/>
        </w:rPr>
        <w:t>,</w:t>
      </w:r>
    </w:p>
    <w:p w14:paraId="403729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'stats'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F2FA2F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text</w:t>
      </w:r>
      <w:proofErr w:type="gramEnd"/>
      <w:r>
        <w:rPr>
          <w:rStyle w:val="token"/>
          <w:rFonts w:ascii="Fira Code" w:hAnsi="Fira Code" w:cs="Fira Code"/>
          <w:color w:val="50A14F"/>
        </w:rPr>
        <w:t>_length</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100</w:t>
      </w:r>
      <w:r>
        <w:rPr>
          <w:rStyle w:val="token"/>
          <w:rFonts w:ascii="Fira Code" w:hAnsi="Fira Code" w:cs="Fira Code"/>
          <w:color w:val="383A42"/>
        </w:rPr>
        <w:t>,</w:t>
      </w:r>
    </w:p>
    <w:p w14:paraId="018C524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total</w:t>
      </w:r>
      <w:proofErr w:type="gramEnd"/>
      <w:r>
        <w:rPr>
          <w:rStyle w:val="token"/>
          <w:rFonts w:ascii="Fira Code" w:hAnsi="Fira Code" w:cs="Fira Code"/>
          <w:color w:val="50A14F"/>
        </w:rPr>
        <w:t>_words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20</w:t>
      </w:r>
      <w:r>
        <w:rPr>
          <w:rStyle w:val="token"/>
          <w:rFonts w:ascii="Fira Code" w:hAnsi="Fira Code" w:cs="Fira Code"/>
          <w:color w:val="383A42"/>
        </w:rPr>
        <w:t>,</w:t>
      </w:r>
    </w:p>
    <w:p w14:paraId="7F3E02A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unique</w:t>
      </w:r>
      <w:proofErr w:type="gramEnd"/>
      <w:r>
        <w:rPr>
          <w:rStyle w:val="token"/>
          <w:rFonts w:ascii="Fira Code" w:hAnsi="Fira Code" w:cs="Fira Code"/>
          <w:color w:val="50A14F"/>
        </w:rPr>
        <w:t>_words</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15</w:t>
      </w:r>
      <w:r>
        <w:rPr>
          <w:rStyle w:val="token"/>
          <w:rFonts w:ascii="Fira Code" w:hAnsi="Fira Code" w:cs="Fira Code"/>
          <w:color w:val="383A42"/>
        </w:rPr>
        <w:t>,</w:t>
      </w:r>
    </w:p>
    <w:p w14:paraId="08F8A0B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'collisions'</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5</w:t>
      </w:r>
      <w:r>
        <w:rPr>
          <w:rStyle w:val="token"/>
          <w:rFonts w:ascii="Fira Code" w:hAnsi="Fira Code" w:cs="Fira Code"/>
          <w:color w:val="383A42"/>
        </w:rPr>
        <w:t>,</w:t>
      </w:r>
    </w:p>
    <w:p w14:paraId="453ADF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proofErr w:type="gramStart"/>
      <w:r>
        <w:rPr>
          <w:rStyle w:val="token"/>
          <w:rFonts w:ascii="Fira Code" w:hAnsi="Fira Code" w:cs="Fira Code"/>
          <w:color w:val="50A14F"/>
        </w:rPr>
        <w:t>max</w:t>
      </w:r>
      <w:proofErr w:type="gramEnd"/>
      <w:r>
        <w:rPr>
          <w:rStyle w:val="token"/>
          <w:rFonts w:ascii="Fira Code" w:hAnsi="Fira Code" w:cs="Fira Code"/>
          <w:color w:val="50A14F"/>
        </w:rPr>
        <w:t>_collision_level</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B76B01"/>
        </w:rPr>
        <w:t>2</w:t>
      </w:r>
    </w:p>
    <w:p w14:paraId="7EA4D7F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14FD842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5CC2D3C2"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3942974A" w14:textId="77777777" w:rsidR="00652807" w:rsidRDefault="00652807" w:rsidP="00652807">
      <w:pPr>
        <w:pStyle w:val="HTMLPreformatted"/>
        <w:spacing w:before="120" w:after="120"/>
        <w:rPr>
          <w:rFonts w:ascii="Fira Code" w:hAnsi="Fira Code" w:cs="Fira Code"/>
          <w:color w:val="383A42"/>
        </w:rPr>
      </w:pPr>
      <w:r>
        <w:rPr>
          <w:rStyle w:val="token"/>
          <w:rFonts w:ascii="Fira Code" w:hAnsi="Fira Code" w:cs="Fira Code"/>
          <w:color w:val="383A42"/>
        </w:rPr>
        <w:t>@</w:t>
      </w:r>
      <w:proofErr w:type="gramStart"/>
      <w:r>
        <w:rPr>
          <w:rStyle w:val="token"/>
          <w:rFonts w:ascii="Fira Code" w:hAnsi="Fira Code" w:cs="Fira Code"/>
          <w:color w:val="383A42"/>
        </w:rPr>
        <w:t>app.route</w:t>
      </w:r>
      <w:proofErr w:type="gramEnd"/>
      <w:r>
        <w:rPr>
          <w:rStyle w:val="token"/>
          <w:rFonts w:ascii="Fira Code" w:hAnsi="Fira Code" w:cs="Fira Code"/>
          <w:color w:val="383A42"/>
        </w:rPr>
        <w:t>(</w:t>
      </w:r>
      <w:r>
        <w:rPr>
          <w:rStyle w:val="token"/>
          <w:rFonts w:ascii="Fira Code" w:hAnsi="Fira Code" w:cs="Fira Code"/>
          <w:color w:val="50A14F"/>
        </w:rPr>
        <w:t>'/api/run-experiment'</w:t>
      </w:r>
      <w:r>
        <w:rPr>
          <w:rStyle w:val="token"/>
          <w:rFonts w:ascii="Fira Code" w:hAnsi="Fira Code" w:cs="Fira Code"/>
          <w:color w:val="383A42"/>
        </w:rPr>
        <w:t>,</w:t>
      </w:r>
      <w:r>
        <w:rPr>
          <w:rStyle w:val="HTMLCode"/>
          <w:rFonts w:ascii="Fira Code" w:eastAsiaTheme="majorEastAsia" w:hAnsi="Fira Code" w:cs="Fira Code"/>
          <w:color w:val="383A42"/>
        </w:rPr>
        <w:t xml:space="preserve"> methods</w:t>
      </w:r>
      <w:r>
        <w:rPr>
          <w:rStyle w:val="token"/>
          <w:rFonts w:ascii="Fira Code" w:hAnsi="Fira Code" w:cs="Fira Code"/>
          <w:color w:val="4078F2"/>
        </w:rPr>
        <w:t>=</w:t>
      </w:r>
      <w:r>
        <w:rPr>
          <w:rStyle w:val="token"/>
          <w:rFonts w:ascii="Fira Code" w:hAnsi="Fira Code" w:cs="Fira Code"/>
          <w:color w:val="383A42"/>
        </w:rPr>
        <w:t>[</w:t>
      </w:r>
      <w:r>
        <w:rPr>
          <w:rStyle w:val="token"/>
          <w:rFonts w:ascii="Fira Code" w:hAnsi="Fira Code" w:cs="Fira Code"/>
          <w:color w:val="50A14F"/>
        </w:rPr>
        <w:t>'POST'</w:t>
      </w:r>
      <w:r>
        <w:rPr>
          <w:rStyle w:val="token"/>
          <w:rFonts w:ascii="Fira Code" w:hAnsi="Fira Code" w:cs="Fira Code"/>
          <w:color w:val="383A42"/>
        </w:rPr>
        <w:t>])</w:t>
      </w:r>
    </w:p>
    <w:p w14:paraId="4AB2B53E" w14:textId="77777777" w:rsidR="00652807" w:rsidRDefault="00652807" w:rsidP="00652807">
      <w:pPr>
        <w:pStyle w:val="whitespace-pre-wrap"/>
      </w:pPr>
      <w:r>
        <w:rPr>
          <w:rStyle w:val="Strong"/>
          <w:rFonts w:eastAsiaTheme="majorEastAsia"/>
        </w:rPr>
        <w:t>Detailed Description:</w:t>
      </w:r>
      <w:r>
        <w:t xml:space="preserve"> The </w:t>
      </w:r>
      <w:proofErr w:type="spellStart"/>
      <w:r>
        <w:t>generate_fingerprint</w:t>
      </w:r>
      <w:proofErr w:type="spellEnd"/>
      <w:r>
        <w:t xml:space="preserve"> method in the debug endpoint provides a mock implementation that returns fixed test data. This enables frontend testing without requiring the full Java backend, making development faster and more iterative by allowing UI testing without needing to process actual text.</w:t>
      </w:r>
    </w:p>
    <w:p w14:paraId="44DFF0AD" w14:textId="77777777" w:rsidR="00652807" w:rsidRDefault="00652807" w:rsidP="00652807">
      <w:pPr>
        <w:pStyle w:val="Heading3"/>
      </w:pPr>
      <w:proofErr w:type="spellStart"/>
      <w:r>
        <w:t>run_experiment</w:t>
      </w:r>
      <w:proofErr w:type="spellEnd"/>
    </w:p>
    <w:p w14:paraId="5E20FEED" w14:textId="77777777" w:rsidR="00652807" w:rsidRDefault="00652807" w:rsidP="00652807">
      <w:pPr>
        <w:pStyle w:val="HTMLPreformatted"/>
      </w:pPr>
      <w:r>
        <w:t>python</w:t>
      </w:r>
    </w:p>
    <w:p w14:paraId="32E0C16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run_</w:t>
      </w:r>
      <w:proofErr w:type="gramStart"/>
      <w:r>
        <w:rPr>
          <w:rStyle w:val="token"/>
          <w:rFonts w:ascii="Fira Code" w:hAnsi="Fira Code" w:cs="Fira Code"/>
          <w:color w:val="4078F2"/>
        </w:rPr>
        <w:t>experiment</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7367AD0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jsonify</w:t>
      </w:r>
      <w:proofErr w:type="spellEnd"/>
      <w:r>
        <w:rPr>
          <w:rStyle w:val="token"/>
          <w:rFonts w:ascii="Fira Code" w:hAnsi="Fira Code" w:cs="Fira Code"/>
          <w:color w:val="383A42"/>
        </w:rPr>
        <w:t>(</w:t>
      </w:r>
      <w:proofErr w:type="gramEnd"/>
      <w:r>
        <w:rPr>
          <w:rStyle w:val="token"/>
          <w:rFonts w:ascii="Fira Code" w:hAnsi="Fira Code" w:cs="Fira Code"/>
          <w:color w:val="383A42"/>
        </w:rPr>
        <w:t>{</w:t>
      </w:r>
    </w:p>
    <w:p w14:paraId="6B6603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'image'</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'base64_data_would_go_here'</w:t>
      </w:r>
    </w:p>
    <w:p w14:paraId="439B0EF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2E9A55BA"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71D7904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if</w:t>
      </w:r>
      <w:r>
        <w:rPr>
          <w:rStyle w:val="HTMLCode"/>
          <w:rFonts w:ascii="Fira Code" w:eastAsiaTheme="majorEastAsia" w:hAnsi="Fira Code" w:cs="Fira Code"/>
          <w:color w:val="383A42"/>
        </w:rPr>
        <w:t xml:space="preserve"> __name__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'__main__'</w:t>
      </w:r>
      <w:r>
        <w:rPr>
          <w:rStyle w:val="token"/>
          <w:rFonts w:ascii="Fira Code" w:hAnsi="Fira Code" w:cs="Fira Code"/>
          <w:color w:val="383A42"/>
        </w:rPr>
        <w:t>:</w:t>
      </w:r>
    </w:p>
    <w:p w14:paraId="75C7714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app</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r>
        <w:rPr>
          <w:rStyle w:val="HTMLCode"/>
          <w:rFonts w:ascii="Fira Code" w:eastAsiaTheme="majorEastAsia" w:hAnsi="Fira Code" w:cs="Fira Code"/>
          <w:color w:val="383A42"/>
        </w:rPr>
        <w:t>debug</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7F517726" w14:textId="77777777" w:rsidR="00652807" w:rsidRDefault="00652807" w:rsidP="00652807">
      <w:pPr>
        <w:pStyle w:val="whitespace-pre-wrap"/>
      </w:pPr>
      <w:r>
        <w:rPr>
          <w:rStyle w:val="Strong"/>
          <w:rFonts w:eastAsiaTheme="majorEastAsia"/>
        </w:rPr>
        <w:lastRenderedPageBreak/>
        <w:t>Detailed Description:</w:t>
      </w:r>
      <w:r>
        <w:t xml:space="preserve"> The </w:t>
      </w:r>
      <w:proofErr w:type="spellStart"/>
      <w:r>
        <w:t>run_experiment</w:t>
      </w:r>
      <w:proofErr w:type="spellEnd"/>
      <w:r>
        <w:t xml:space="preserve"> method provides another mock endpoint for testing experiment visualization requests. Like the fingerprint mock endpoint, it enables frontend development to proceed independently from backend implementation, creating a more efficient development workflow with separate concerns.</w:t>
      </w:r>
    </w:p>
    <w:p w14:paraId="7354DC38" w14:textId="77777777" w:rsidR="00652807" w:rsidRDefault="00652807" w:rsidP="00652807">
      <w:pPr>
        <w:pStyle w:val="Heading2"/>
      </w:pPr>
      <w:r>
        <w:t>java_bridge.py</w:t>
      </w:r>
    </w:p>
    <w:p w14:paraId="19915472" w14:textId="77777777" w:rsidR="00652807" w:rsidRDefault="00652807" w:rsidP="00652807">
      <w:pPr>
        <w:pStyle w:val="whitespace-pre-wrap"/>
      </w:pPr>
      <w:r>
        <w:t>Methods and classes defined in this file are shown below.</w:t>
      </w:r>
    </w:p>
    <w:p w14:paraId="776155E1" w14:textId="77777777" w:rsidR="00652807" w:rsidRDefault="00652807" w:rsidP="00652807">
      <w:pPr>
        <w:pStyle w:val="Heading3"/>
      </w:pPr>
      <w:proofErr w:type="spellStart"/>
      <w:r>
        <w:t>generate_fingerprint</w:t>
      </w:r>
      <w:proofErr w:type="spellEnd"/>
    </w:p>
    <w:p w14:paraId="6C2888FA" w14:textId="77777777" w:rsidR="00652807" w:rsidRDefault="00652807" w:rsidP="00652807">
      <w:pPr>
        <w:pStyle w:val="HTMLPreformatted"/>
      </w:pPr>
      <w:r>
        <w:t>python</w:t>
      </w:r>
    </w:p>
    <w:p w14:paraId="6A1BE2C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A626A4"/>
        </w:rPr>
        <w:t>def</w:t>
      </w:r>
      <w:r>
        <w:rPr>
          <w:rStyle w:val="HTMLCode"/>
          <w:rFonts w:ascii="Fira Code" w:eastAsiaTheme="majorEastAsia" w:hAnsi="Fira Code" w:cs="Fira Code"/>
          <w:color w:val="383A42"/>
        </w:rPr>
        <w:t xml:space="preserve"> </w:t>
      </w:r>
      <w:proofErr w:type="spellStart"/>
      <w:r>
        <w:rPr>
          <w:rStyle w:val="token"/>
          <w:rFonts w:ascii="Fira Code" w:hAnsi="Fira Code" w:cs="Fira Code"/>
          <w:color w:val="4078F2"/>
        </w:rPr>
        <w:t>generate_</w:t>
      </w:r>
      <w:proofErr w:type="gramStart"/>
      <w:r>
        <w:rPr>
          <w:rStyle w:val="token"/>
          <w:rFonts w:ascii="Fira Code" w:hAnsi="Fira Code" w:cs="Fira Code"/>
          <w:color w:val="4078F2"/>
        </w:rPr>
        <w:t>fingerprint</w:t>
      </w:r>
      <w:proofErr w:type="spellEnd"/>
      <w:r>
        <w:rPr>
          <w:rStyle w:val="token"/>
          <w:rFonts w:ascii="Fira Code" w:hAnsi="Fira Code" w:cs="Fira Code"/>
          <w:color w:val="383A42"/>
        </w:rPr>
        <w:t>(</w:t>
      </w:r>
      <w:proofErr w:type="gramEnd"/>
      <w:r>
        <w:rPr>
          <w:rStyle w:val="HTMLCode"/>
          <w:rFonts w:ascii="Fira Code" w:eastAsiaTheme="majorEastAsia" w:hAnsi="Fira Code" w:cs="Fira Code"/>
          <w:color w:val="383A42"/>
        </w:rPr>
        <w:t>text</w:t>
      </w:r>
      <w:r>
        <w:rPr>
          <w:rStyle w:val="token"/>
          <w:rFonts w:ascii="Fira Code" w:hAnsi="Fira Code" w:cs="Fira Code"/>
          <w:color w:val="383A42"/>
        </w:rPr>
        <w:t>,</w:t>
      </w:r>
      <w:r>
        <w:rPr>
          <w:rStyle w:val="HTMLCode"/>
          <w:rFonts w:ascii="Fira Code" w:eastAsiaTheme="majorEastAsia" w:hAnsi="Fira Code" w:cs="Fira Code"/>
          <w:color w:val="383A42"/>
        </w:rPr>
        <w:t xml:space="preserve"> size</w:t>
      </w:r>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smooth_radius</w:t>
      </w:r>
      <w:proofErr w:type="spellEnd"/>
      <w:r>
        <w:rPr>
          <w:rStyle w:val="token"/>
          <w:rFonts w:ascii="Fira Code" w:hAnsi="Fira Code" w:cs="Fira Code"/>
          <w:color w:val="383A42"/>
        </w:rPr>
        <w:t>):</w:t>
      </w:r>
    </w:p>
    <w:p w14:paraId="4AD77476" w14:textId="77777777" w:rsidR="00652807" w:rsidRDefault="00652807" w:rsidP="00652807">
      <w:pPr>
        <w:pStyle w:val="HTMLPreformatted"/>
        <w:spacing w:before="120" w:after="120"/>
        <w:rPr>
          <w:rStyle w:val="token"/>
          <w:rFonts w:ascii="Fira Code" w:hAnsi="Fira Code" w:cs="Fira Code"/>
          <w:color w:val="50A14F"/>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
    <w:p w14:paraId="469BA4F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Generate fingerprint using Java code</w:t>
      </w:r>
    </w:p>
    <w:p w14:paraId="5C155AB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Returns: (</w:t>
      </w:r>
      <w:proofErr w:type="spellStart"/>
      <w:r>
        <w:rPr>
          <w:rStyle w:val="HTMLCode"/>
          <w:rFonts w:ascii="Fira Code" w:eastAsiaTheme="majorEastAsia" w:hAnsi="Fira Code" w:cs="Fira Code"/>
          <w:color w:val="383A42"/>
        </w:rPr>
        <w:t>raw_image_bytes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enhanced_image_bytes</w:t>
      </w:r>
      <w:proofErr w:type="spellEnd"/>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stats_dict</w:t>
      </w:r>
      <w:proofErr w:type="spellEnd"/>
      <w:r>
        <w:rPr>
          <w:rStyle w:val="HTMLCode"/>
          <w:rFonts w:ascii="Fira Code" w:eastAsiaTheme="majorEastAsia" w:hAnsi="Fira Code" w:cs="Fira Code"/>
          <w:color w:val="383A42"/>
        </w:rPr>
        <w:t>)</w:t>
      </w:r>
    </w:p>
    <w:p w14:paraId="3A472D4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token"/>
          <w:rFonts w:ascii="Fira Code" w:hAnsi="Fira Code" w:cs="Fira Code"/>
          <w:color w:val="50A14F"/>
        </w:rPr>
        <w:t xml:space="preserve">    """</w:t>
      </w:r>
    </w:p>
    <w:p w14:paraId="579FBE4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26527A7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4530D93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7E09A60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B76B01"/>
        </w:rPr>
        <w:t>None</w:t>
      </w:r>
    </w:p>
    <w:p w14:paraId="5332A02C" w14:textId="77777777" w:rsidR="00652807" w:rsidRDefault="00652807" w:rsidP="00652807">
      <w:pPr>
        <w:pStyle w:val="HTMLPreformatted"/>
        <w:spacing w:before="120" w:after="120"/>
        <w:rPr>
          <w:rStyle w:val="HTMLCode"/>
          <w:rFonts w:ascii="Fira Code" w:eastAsiaTheme="majorEastAsia" w:hAnsi="Fira Code" w:cs="Fira Code"/>
          <w:color w:val="383A42"/>
        </w:rPr>
      </w:pPr>
    </w:p>
    <w:p w14:paraId="5837A52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try</w:t>
      </w:r>
      <w:r>
        <w:rPr>
          <w:rStyle w:val="token"/>
          <w:rFonts w:ascii="Fira Code" w:hAnsi="Fira Code" w:cs="Fira Code"/>
          <w:color w:val="383A42"/>
        </w:rPr>
        <w:t>:</w:t>
      </w:r>
    </w:p>
    <w:p w14:paraId="69C7BBF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Create a temporary directory to store all files</w:t>
      </w:r>
    </w:p>
    <w:p w14:paraId="2E828A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temp_dir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tempfile</w:t>
      </w:r>
      <w:r>
        <w:rPr>
          <w:rStyle w:val="token"/>
          <w:rFonts w:ascii="Fira Code" w:hAnsi="Fira Code" w:cs="Fira Code"/>
          <w:color w:val="383A42"/>
        </w:rPr>
        <w:t>.</w:t>
      </w:r>
      <w:r>
        <w:rPr>
          <w:rStyle w:val="HTMLCode"/>
          <w:rFonts w:ascii="Fira Code" w:eastAsiaTheme="majorEastAsia" w:hAnsi="Fira Code" w:cs="Fira Code"/>
          <w:color w:val="383A42"/>
        </w:rPr>
        <w:t>mkdtemp</w:t>
      </w:r>
      <w:proofErr w:type="spellEnd"/>
      <w:proofErr w:type="gramEnd"/>
      <w:r>
        <w:rPr>
          <w:rStyle w:val="token"/>
          <w:rFonts w:ascii="Fira Code" w:hAnsi="Fira Code" w:cs="Fira Code"/>
          <w:color w:val="383A42"/>
        </w:rPr>
        <w:t>()</w:t>
      </w:r>
    </w:p>
    <w:p w14:paraId="6101C1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B574E2A"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Write text to a temporary file</w:t>
      </w:r>
    </w:p>
    <w:p w14:paraId="7F5E5734" w14:textId="77777777" w:rsidR="00652807" w:rsidRDefault="00652807" w:rsidP="00652807">
      <w:pPr>
        <w:pStyle w:val="whitespace-pre-wrap"/>
      </w:pPr>
      <w:r>
        <w:rPr>
          <w:rStyle w:val="Strong"/>
          <w:rFonts w:eastAsiaTheme="majorEastAsia"/>
        </w:rPr>
        <w:t xml:space="preserve">Part 1 of </w:t>
      </w:r>
      <w:proofErr w:type="spellStart"/>
      <w:r>
        <w:rPr>
          <w:rStyle w:val="Strong"/>
          <w:rFonts w:eastAsiaTheme="majorEastAsia"/>
        </w:rPr>
        <w:t>generate_fingerprint</w:t>
      </w:r>
      <w:proofErr w:type="spellEnd"/>
      <w:r>
        <w:rPr>
          <w:rStyle w:val="Strong"/>
          <w:rFonts w:eastAsiaTheme="majorEastAsia"/>
        </w:rPr>
        <w:t>:</w:t>
      </w:r>
      <w:r>
        <w:t xml:space="preserve"> This section initializes the Java bridge fingerprint generation process. It creates the temporary file structure needed to pass data between Python and Java components, establishing the foundation for the cross-language processing pipeline.</w:t>
      </w:r>
    </w:p>
    <w:p w14:paraId="61445DB3" w14:textId="77777777" w:rsidR="00652807" w:rsidRDefault="00652807" w:rsidP="00652807">
      <w:pPr>
        <w:pStyle w:val="HTMLPreformatted"/>
      </w:pPr>
      <w:r>
        <w:t>python</w:t>
      </w:r>
    </w:p>
    <w:p w14:paraId="16CB86F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'input.txt'</w:t>
      </w:r>
      <w:r>
        <w:rPr>
          <w:rStyle w:val="token"/>
          <w:rFonts w:ascii="Fira Code" w:hAnsi="Fira Code" w:cs="Fira Code"/>
          <w:color w:val="383A42"/>
        </w:rPr>
        <w:t>)</w:t>
      </w:r>
    </w:p>
    <w:p w14:paraId="1904F9D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w:t>
      </w:r>
      <w:r>
        <w:rPr>
          <w:rStyle w:val="token"/>
          <w:rFonts w:ascii="Fira Code" w:hAnsi="Fira Code" w:cs="Fira Code"/>
          <w:color w:val="383A42"/>
        </w:rPr>
        <w:t>,</w:t>
      </w:r>
      <w:r>
        <w:rPr>
          <w:rStyle w:val="HTMLCode"/>
          <w:rFonts w:ascii="Fira Code" w:eastAsiaTheme="majorEastAsia" w:hAnsi="Fira Code" w:cs="Fira Code"/>
          <w:color w:val="383A42"/>
        </w:rPr>
        <w:t xml:space="preserve"> encoding</w:t>
      </w:r>
      <w:r>
        <w:rPr>
          <w:rStyle w:val="token"/>
          <w:rFonts w:ascii="Fira Code" w:hAnsi="Fira Code" w:cs="Fira Code"/>
          <w:color w:val="4078F2"/>
        </w:rPr>
        <w:t>=</w:t>
      </w:r>
      <w:r>
        <w:rPr>
          <w:rStyle w:val="token"/>
          <w:rFonts w:ascii="Fira Code" w:hAnsi="Fira Code" w:cs="Fira Code"/>
          <w:color w:val="50A14F"/>
        </w:rPr>
        <w:t>'utf-8'</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text_file</w:t>
      </w:r>
      <w:proofErr w:type="spellEnd"/>
      <w:r>
        <w:rPr>
          <w:rStyle w:val="token"/>
          <w:rFonts w:ascii="Fira Code" w:hAnsi="Fira Code" w:cs="Fira Code"/>
          <w:color w:val="383A42"/>
        </w:rPr>
        <w:t>:</w:t>
      </w:r>
    </w:p>
    <w:p w14:paraId="6EF14D3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w:t>
      </w:r>
      <w:proofErr w:type="gramStart"/>
      <w:r>
        <w:rPr>
          <w:rStyle w:val="HTMLCode"/>
          <w:rFonts w:ascii="Fira Code" w:eastAsiaTheme="majorEastAsia" w:hAnsi="Fira Code" w:cs="Fira Code"/>
          <w:color w:val="383A42"/>
        </w:rPr>
        <w:t>file</w:t>
      </w:r>
      <w:r>
        <w:rPr>
          <w:rStyle w:val="token"/>
          <w:rFonts w:ascii="Fira Code" w:hAnsi="Fira Code" w:cs="Fira Code"/>
          <w:color w:val="383A42"/>
        </w:rPr>
        <w:t>.</w:t>
      </w:r>
      <w:r>
        <w:rPr>
          <w:rStyle w:val="HTMLCode"/>
          <w:rFonts w:ascii="Fira Code" w:eastAsiaTheme="majorEastAsia" w:hAnsi="Fira Code" w:cs="Fira Code"/>
          <w:color w:val="383A42"/>
        </w:rPr>
        <w:t>write</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text</w:t>
      </w:r>
      <w:r>
        <w:rPr>
          <w:rStyle w:val="token"/>
          <w:rFonts w:ascii="Fira Code" w:hAnsi="Fira Code" w:cs="Fira Code"/>
          <w:color w:val="383A42"/>
        </w:rPr>
        <w:t>)</w:t>
      </w:r>
    </w:p>
    <w:p w14:paraId="3A2D67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ADBAB1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Define output paths</w:t>
      </w:r>
    </w:p>
    <w:p w14:paraId="583EB23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r>
        <w:rPr>
          <w:rStyle w:val="HTMLCode"/>
          <w:rFonts w:ascii="Fira Code" w:eastAsiaTheme="majorEastAsia" w:hAnsi="Fira Code" w:cs="Fira Code"/>
          <w:color w:val="383A42"/>
        </w:rPr>
        <w:t>raw_output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"raw_output.png"</w:t>
      </w:r>
      <w:r>
        <w:rPr>
          <w:rStyle w:val="token"/>
          <w:rFonts w:ascii="Fira Code" w:hAnsi="Fira Code" w:cs="Fira Code"/>
          <w:color w:val="383A42"/>
        </w:rPr>
        <w:t>)</w:t>
      </w:r>
    </w:p>
    <w:p w14:paraId="78470E2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"enhanced_output.png"</w:t>
      </w:r>
      <w:r>
        <w:rPr>
          <w:rStyle w:val="token"/>
          <w:rFonts w:ascii="Fira Code" w:hAnsi="Fira Code" w:cs="Fira Code"/>
          <w:color w:val="383A42"/>
        </w:rPr>
        <w:t>)</w:t>
      </w:r>
    </w:p>
    <w:p w14:paraId="58F65D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proofErr w:type="gramStart"/>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temp_dir</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stats_</w:t>
      </w:r>
      <w:proofErr w:type="gramStart"/>
      <w:r>
        <w:rPr>
          <w:rStyle w:val="token"/>
          <w:rFonts w:ascii="Fira Code" w:hAnsi="Fira Code" w:cs="Fira Code"/>
          <w:color w:val="50A14F"/>
        </w:rPr>
        <w:t>output.json</w:t>
      </w:r>
      <w:proofErr w:type="spellEnd"/>
      <w:proofErr w:type="gramEnd"/>
      <w:r>
        <w:rPr>
          <w:rStyle w:val="token"/>
          <w:rFonts w:ascii="Fira Code" w:hAnsi="Fira Code" w:cs="Fira Code"/>
          <w:color w:val="50A14F"/>
        </w:rPr>
        <w:t>"</w:t>
      </w:r>
      <w:r>
        <w:rPr>
          <w:rStyle w:val="token"/>
          <w:rFonts w:ascii="Fira Code" w:hAnsi="Fira Code" w:cs="Fira Code"/>
          <w:color w:val="383A42"/>
        </w:rPr>
        <w:t>)</w:t>
      </w:r>
    </w:p>
    <w:p w14:paraId="7E5DDEF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723ECE7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f"Working</w:t>
      </w:r>
      <w:proofErr w:type="spellEnd"/>
      <w:r>
        <w:rPr>
          <w:rStyle w:val="token"/>
          <w:rFonts w:ascii="Fira Code" w:hAnsi="Fira Code" w:cs="Fira Code"/>
          <w:color w:val="50A14F"/>
        </w:rPr>
        <w:t xml:space="preserve"> directory: </w:t>
      </w:r>
      <w:r>
        <w:rPr>
          <w:rStyle w:val="token"/>
          <w:rFonts w:ascii="Fira Code" w:hAnsi="Fira Code" w:cs="Fira Code"/>
          <w:color w:val="383A42"/>
        </w:rPr>
        <w:t>{</w:t>
      </w:r>
      <w:proofErr w:type="spellStart"/>
      <w:proofErr w:type="gramStart"/>
      <w:r>
        <w:rPr>
          <w:rStyle w:val="token"/>
          <w:rFonts w:ascii="Fira Code" w:hAnsi="Fira Code" w:cs="Fira Code"/>
          <w:color w:val="383A42"/>
        </w:rPr>
        <w:t>os.getcwd</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E83A24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f"Text</w:t>
      </w:r>
      <w:proofErr w:type="spellEnd"/>
      <w:r>
        <w:rPr>
          <w:rStyle w:val="token"/>
          <w:rFonts w:ascii="Fira Code" w:hAnsi="Fira Code" w:cs="Fira Code"/>
          <w:color w:val="50A14F"/>
        </w:rPr>
        <w:t xml:space="preserve"> file: </w:t>
      </w:r>
      <w:r>
        <w:rPr>
          <w:rStyle w:val="token"/>
          <w:rFonts w:ascii="Fira Code" w:hAnsi="Fira Code" w:cs="Fira Code"/>
          <w:color w:val="383A42"/>
        </w:rPr>
        <w:t>{</w:t>
      </w:r>
      <w:proofErr w:type="spellStart"/>
      <w:r>
        <w:rPr>
          <w:rStyle w:val="token"/>
          <w:rFonts w:ascii="Fira Code" w:hAnsi="Fira Code" w:cs="Fira Code"/>
          <w:color w:val="383A42"/>
        </w:rPr>
        <w:t>text_path</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AF5E2D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files: </w:t>
      </w:r>
      <w:r>
        <w:rPr>
          <w:rStyle w:val="token"/>
          <w:rFonts w:ascii="Fira Code" w:hAnsi="Fira Code" w:cs="Fira Code"/>
          <w:color w:val="383A42"/>
        </w:rPr>
        <w:t>{</w:t>
      </w:r>
      <w:proofErr w:type="spellStart"/>
      <w:r>
        <w:rPr>
          <w:rStyle w:val="token"/>
          <w:rFonts w:ascii="Fira Code" w:hAnsi="Fira Code" w:cs="Fira Code"/>
          <w:color w:val="383A42"/>
        </w:rPr>
        <w:t>raw_output</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enhanced_output</w:t>
      </w:r>
      <w:proofErr w:type="spellEnd"/>
      <w:r>
        <w:rPr>
          <w:rStyle w:val="token"/>
          <w:rFonts w:ascii="Fira Code" w:hAnsi="Fira Code" w:cs="Fira Code"/>
          <w:color w:val="383A42"/>
        </w:rPr>
        <w:t>}</w:t>
      </w:r>
      <w:r>
        <w:rPr>
          <w:rStyle w:val="token"/>
          <w:rFonts w:ascii="Fira Code" w:hAnsi="Fira Code" w:cs="Fira Code"/>
          <w:color w:val="50A14F"/>
        </w:rPr>
        <w:t xml:space="preserve">, </w:t>
      </w:r>
      <w:r>
        <w:rPr>
          <w:rStyle w:val="token"/>
          <w:rFonts w:ascii="Fira Code" w:hAnsi="Fira Code" w:cs="Fira Code"/>
          <w:color w:val="383A42"/>
        </w:rPr>
        <w:t>{</w:t>
      </w:r>
      <w:proofErr w:type="spellStart"/>
      <w:r>
        <w:rPr>
          <w:rStyle w:val="token"/>
          <w:rFonts w:ascii="Fira Code" w:hAnsi="Fira Code" w:cs="Fira Code"/>
          <w:color w:val="383A42"/>
        </w:rPr>
        <w:t>stats_output</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60C834F"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39165DC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Get the path to the java directory</w:t>
      </w:r>
    </w:p>
    <w:p w14:paraId="2A190466"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java_dir</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join</w:t>
      </w:r>
      <w:proofErr w:type="spellEnd"/>
      <w:r>
        <w:rPr>
          <w:rStyle w:val="token"/>
          <w:rFonts w:ascii="Fira Code" w:hAnsi="Fira Code" w:cs="Fira Code"/>
          <w:color w:val="383A42"/>
        </w:rPr>
        <w:t>(</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getcwd</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1CCA73C1" w14:textId="77777777" w:rsidR="00652807" w:rsidRDefault="00652807" w:rsidP="00652807">
      <w:pPr>
        <w:pStyle w:val="whitespace-pre-wrap"/>
      </w:pPr>
      <w:r>
        <w:rPr>
          <w:rStyle w:val="Strong"/>
          <w:rFonts w:eastAsiaTheme="majorEastAsia"/>
        </w:rPr>
        <w:t xml:space="preserve">Part 2 of </w:t>
      </w:r>
      <w:proofErr w:type="spellStart"/>
      <w:r>
        <w:rPr>
          <w:rStyle w:val="Strong"/>
          <w:rFonts w:eastAsiaTheme="majorEastAsia"/>
        </w:rPr>
        <w:t>generate_fingerprint</w:t>
      </w:r>
      <w:proofErr w:type="spellEnd"/>
      <w:r>
        <w:rPr>
          <w:rStyle w:val="Strong"/>
          <w:rFonts w:eastAsiaTheme="majorEastAsia"/>
        </w:rPr>
        <w:t>:</w:t>
      </w:r>
      <w:r>
        <w:t xml:space="preserve"> This section writes the input text to file and sets up output paths. It establishes the file-based communication channel between Python and Java components and enables diagnostic output to track the process flow.</w:t>
      </w:r>
    </w:p>
    <w:p w14:paraId="1DC77D85" w14:textId="77777777" w:rsidR="00652807" w:rsidRDefault="00652807" w:rsidP="00652807">
      <w:pPr>
        <w:pStyle w:val="HTMLPreformatted"/>
      </w:pPr>
      <w:r>
        <w:t>python</w:t>
      </w:r>
    </w:p>
    <w:p w14:paraId="092718F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Build the command</w:t>
      </w:r>
    </w:p>
    <w:p w14:paraId="3BF526F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cmd</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46E5129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"java"</w:t>
      </w:r>
      <w:r>
        <w:rPr>
          <w:rStyle w:val="token"/>
          <w:rFonts w:ascii="Fira Code" w:hAnsi="Fira Code" w:cs="Fira Code"/>
          <w:color w:val="383A42"/>
        </w:rPr>
        <w:t>,</w:t>
      </w:r>
    </w:p>
    <w:p w14:paraId="5D073FE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Djava.awt.headless</w:t>
      </w:r>
      <w:proofErr w:type="spellEnd"/>
      <w:r>
        <w:rPr>
          <w:rStyle w:val="token"/>
          <w:rFonts w:ascii="Fira Code" w:hAnsi="Fira Code" w:cs="Fira Code"/>
          <w:color w:val="50A14F"/>
        </w:rPr>
        <w:t>=true</w:t>
      </w:r>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Enable headless mode for server environments</w:t>
      </w:r>
    </w:p>
    <w:p w14:paraId="7A2ACC2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"-cp"</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r>
        <w:rPr>
          <w:rStyle w:val="token"/>
          <w:rFonts w:ascii="Fira Code" w:hAnsi="Fira Code" w:cs="Fira Code"/>
          <w:color w:val="383A42"/>
        </w:rPr>
        <w:t>}</w:t>
      </w:r>
      <w:r>
        <w:rPr>
          <w:rStyle w:val="token"/>
          <w:rFonts w:ascii="Fira Code" w:hAnsi="Fira Code" w:cs="Fira Code"/>
          <w:color w:val="50A14F"/>
        </w:rPr>
        <w:t>:lib/*</w:t>
      </w:r>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Include java directory and all JARs in lib</w:t>
      </w:r>
    </w:p>
    <w:p w14:paraId="56E76C4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HashMapVisualizer</w:t>
      </w:r>
      <w:proofErr w:type="spellEnd"/>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The main class</w:t>
      </w:r>
    </w:p>
    <w:p w14:paraId="0730E35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generateTextFingerprint</w:t>
      </w:r>
      <w:proofErr w:type="spellEnd"/>
      <w:proofErr w:type="gramStart"/>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i/>
          <w:iCs/>
          <w:color w:val="A0A1A7"/>
        </w:rPr>
        <w:t>#</w:t>
      </w:r>
      <w:proofErr w:type="gramEnd"/>
      <w:r>
        <w:rPr>
          <w:rStyle w:val="token"/>
          <w:rFonts w:ascii="Fira Code" w:hAnsi="Fira Code" w:cs="Fira Code"/>
          <w:i/>
          <w:iCs/>
          <w:color w:val="A0A1A7"/>
        </w:rPr>
        <w:t xml:space="preserve"> The method to call</w:t>
      </w:r>
    </w:p>
    <w:p w14:paraId="798E3F6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text_path</w:t>
      </w:r>
      <w:proofErr w:type="spellEnd"/>
      <w:r>
        <w:rPr>
          <w:rStyle w:val="token"/>
          <w:rFonts w:ascii="Fira Code" w:hAnsi="Fira Code" w:cs="Fira Code"/>
          <w:color w:val="383A42"/>
        </w:rPr>
        <w:t>,</w:t>
      </w:r>
    </w:p>
    <w:p w14:paraId="6122E7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r>
        <w:rPr>
          <w:rStyle w:val="HTMLCode"/>
          <w:rFonts w:ascii="Fira Code" w:eastAsiaTheme="majorEastAsia" w:hAnsi="Fira Code" w:cs="Fira Code"/>
          <w:color w:val="383A42"/>
        </w:rPr>
        <w:t>size</w:t>
      </w:r>
      <w:r>
        <w:rPr>
          <w:rStyle w:val="token"/>
          <w:rFonts w:ascii="Fira Code" w:hAnsi="Fira Code" w:cs="Fira Code"/>
          <w:color w:val="383A42"/>
        </w:rPr>
        <w:t>),</w:t>
      </w:r>
    </w:p>
    <w:p w14:paraId="132267E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hash_function</w:t>
      </w:r>
      <w:proofErr w:type="spellEnd"/>
      <w:r>
        <w:rPr>
          <w:rStyle w:val="token"/>
          <w:rFonts w:ascii="Fira Code" w:hAnsi="Fira Code" w:cs="Fira Code"/>
          <w:color w:val="383A42"/>
        </w:rPr>
        <w:t>,</w:t>
      </w:r>
    </w:p>
    <w:p w14:paraId="29F9D68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proofErr w:type="spellStart"/>
      <w:r>
        <w:rPr>
          <w:rStyle w:val="HTMLCode"/>
          <w:rFonts w:ascii="Fira Code" w:eastAsiaTheme="majorEastAsia" w:hAnsi="Fira Code" w:cs="Fira Code"/>
          <w:color w:val="383A42"/>
        </w:rPr>
        <w:t>salt_level</w:t>
      </w:r>
      <w:proofErr w:type="spellEnd"/>
      <w:r>
        <w:rPr>
          <w:rStyle w:val="token"/>
          <w:rFonts w:ascii="Fira Code" w:hAnsi="Fira Code" w:cs="Fira Code"/>
          <w:color w:val="383A42"/>
        </w:rPr>
        <w:t>),</w:t>
      </w:r>
    </w:p>
    <w:p w14:paraId="70A6B97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50A14F"/>
        </w:rPr>
        <w:t>str</w:t>
      </w:r>
      <w:r>
        <w:rPr>
          <w:rStyle w:val="token"/>
          <w:rFonts w:ascii="Fira Code" w:hAnsi="Fira Code" w:cs="Fira Code"/>
          <w:color w:val="383A42"/>
        </w:rPr>
        <w:t>(</w:t>
      </w:r>
      <w:proofErr w:type="spellStart"/>
      <w:r>
        <w:rPr>
          <w:rStyle w:val="HTMLCode"/>
          <w:rFonts w:ascii="Fira Code" w:eastAsiaTheme="majorEastAsia" w:hAnsi="Fira Code" w:cs="Fira Code"/>
          <w:color w:val="383A42"/>
        </w:rPr>
        <w:t>smooth_radius</w:t>
      </w:r>
      <w:proofErr w:type="spellEnd"/>
      <w:r>
        <w:rPr>
          <w:rStyle w:val="token"/>
          <w:rFonts w:ascii="Fira Code" w:hAnsi="Fira Code" w:cs="Fira Code"/>
          <w:color w:val="383A42"/>
        </w:rPr>
        <w:t>),</w:t>
      </w:r>
    </w:p>
    <w:p w14:paraId="47255F8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p>
    <w:p w14:paraId="7FCE5CFC"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p>
    <w:p w14:paraId="2AD2306D" w14:textId="77777777" w:rsidR="00652807" w:rsidRDefault="00652807" w:rsidP="00652807">
      <w:pPr>
        <w:pStyle w:val="whitespace-pre-wrap"/>
      </w:pPr>
      <w:r>
        <w:rPr>
          <w:rStyle w:val="Strong"/>
          <w:rFonts w:eastAsiaTheme="majorEastAsia"/>
        </w:rPr>
        <w:t xml:space="preserve">Part 3 of </w:t>
      </w:r>
      <w:proofErr w:type="spellStart"/>
      <w:r>
        <w:rPr>
          <w:rStyle w:val="Strong"/>
          <w:rFonts w:eastAsiaTheme="majorEastAsia"/>
        </w:rPr>
        <w:t>generate_fingerprint</w:t>
      </w:r>
      <w:proofErr w:type="spellEnd"/>
      <w:r>
        <w:rPr>
          <w:rStyle w:val="Strong"/>
          <w:rFonts w:eastAsiaTheme="majorEastAsia"/>
        </w:rPr>
        <w:t>:</w:t>
      </w:r>
      <w:r>
        <w:t xml:space="preserve"> This section constructs the Java command with appropriate parameters. Unlike the app.py version, it directly calls the </w:t>
      </w:r>
      <w:proofErr w:type="spellStart"/>
      <w:r>
        <w:t>HashMapVisualizer</w:t>
      </w:r>
      <w:proofErr w:type="spellEnd"/>
      <w:r>
        <w:t xml:space="preserve"> class rather than going through the experiment runner, providing a more direct path for the specific fingerprint generation task.</w:t>
      </w:r>
    </w:p>
    <w:p w14:paraId="5C988942" w14:textId="77777777" w:rsidR="00652807" w:rsidRDefault="00652807" w:rsidP="00652807">
      <w:pPr>
        <w:pStyle w:val="HTMLPreformatted"/>
      </w:pPr>
      <w:r>
        <w:lastRenderedPageBreak/>
        <w:t>python</w:t>
      </w:r>
    </w:p>
    <w:p w14:paraId="62D683A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p>
    <w:p w14:paraId="5A84FC2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3ACB1CC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D1B83E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xml:space="preserve"># For Windows, use semicolons instead of colons in </w:t>
      </w:r>
      <w:proofErr w:type="spellStart"/>
      <w:r>
        <w:rPr>
          <w:rStyle w:val="token"/>
          <w:rFonts w:ascii="Fira Code" w:hAnsi="Fira Code" w:cs="Fira Code"/>
          <w:i/>
          <w:iCs/>
          <w:color w:val="A0A1A7"/>
        </w:rPr>
        <w:t>classpath</w:t>
      </w:r>
      <w:proofErr w:type="spellEnd"/>
    </w:p>
    <w:p w14:paraId="43A0736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os</w:t>
      </w:r>
      <w:r>
        <w:rPr>
          <w:rStyle w:val="token"/>
          <w:rFonts w:ascii="Fira Code" w:hAnsi="Fira Code" w:cs="Fira Code"/>
          <w:color w:val="383A42"/>
        </w:rPr>
        <w:t>.</w:t>
      </w:r>
      <w:r>
        <w:rPr>
          <w:rStyle w:val="HTMLCode"/>
          <w:rFonts w:ascii="Fira Code" w:eastAsiaTheme="majorEastAsia" w:hAnsi="Fira Code" w:cs="Fira Code"/>
          <w:color w:val="383A42"/>
        </w:rPr>
        <w:t xml:space="preserve">name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nt</w:t>
      </w:r>
      <w:proofErr w:type="spellEnd"/>
      <w:r>
        <w:rPr>
          <w:rStyle w:val="token"/>
          <w:rFonts w:ascii="Fira Code" w:hAnsi="Fira Code" w:cs="Fira Code"/>
          <w:color w:val="50A14F"/>
        </w:rPr>
        <w:t>'</w:t>
      </w:r>
      <w:r>
        <w:rPr>
          <w:rStyle w:val="token"/>
          <w:rFonts w:ascii="Fira Code" w:hAnsi="Fira Code" w:cs="Fira Code"/>
          <w:color w:val="383A42"/>
        </w:rPr>
        <w:t>:</w:t>
      </w:r>
    </w:p>
    <w:p w14:paraId="7D776C7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r>
        <w:rPr>
          <w:rStyle w:val="token"/>
          <w:rFonts w:ascii="Fira Code" w:hAnsi="Fira Code" w:cs="Fira Code"/>
          <w:color w:val="50A14F"/>
        </w:rPr>
        <w:t>f"</w:t>
      </w:r>
      <w:r>
        <w:rPr>
          <w:rStyle w:val="token"/>
          <w:rFonts w:ascii="Fira Code" w:hAnsi="Fira Code" w:cs="Fira Code"/>
          <w:color w:val="383A42"/>
        </w:rPr>
        <w:t>{</w:t>
      </w:r>
      <w:proofErr w:type="spellStart"/>
      <w:r>
        <w:rPr>
          <w:rStyle w:val="token"/>
          <w:rFonts w:ascii="Fira Code" w:hAnsi="Fira Code" w:cs="Fira Code"/>
          <w:color w:val="383A42"/>
        </w:rPr>
        <w:t>java_dir</w:t>
      </w:r>
      <w:proofErr w:type="spellEnd"/>
      <w:proofErr w:type="gramStart"/>
      <w:r>
        <w:rPr>
          <w:rStyle w:val="token"/>
          <w:rFonts w:ascii="Fira Code" w:hAnsi="Fira Code" w:cs="Fira Code"/>
          <w:color w:val="383A42"/>
        </w:rPr>
        <w:t>}</w:t>
      </w:r>
      <w:r>
        <w:rPr>
          <w:rStyle w:val="token"/>
          <w:rFonts w:ascii="Fira Code" w:hAnsi="Fira Code" w:cs="Fira Code"/>
          <w:color w:val="50A14F"/>
        </w:rPr>
        <w:t>;lib</w:t>
      </w:r>
      <w:proofErr w:type="gramEnd"/>
      <w:r>
        <w:rPr>
          <w:rStyle w:val="token"/>
          <w:rFonts w:ascii="Fira Code" w:hAnsi="Fira Code" w:cs="Fira Code"/>
          <w:color w:val="50A14F"/>
        </w:rPr>
        <w:t>/*"</w:t>
      </w:r>
    </w:p>
    <w:p w14:paraId="6988E05A"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313D5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f"Executing</w:t>
      </w:r>
      <w:proofErr w:type="spellEnd"/>
      <w:r>
        <w:rPr>
          <w:rStyle w:val="token"/>
          <w:rFonts w:ascii="Fira Code" w:hAnsi="Fira Code" w:cs="Fira Code"/>
          <w:color w:val="50A14F"/>
        </w:rPr>
        <w:t xml:space="preserve"> command: </w:t>
      </w:r>
      <w:r>
        <w:rPr>
          <w:rStyle w:val="token"/>
          <w:rFonts w:ascii="Fira Code" w:hAnsi="Fira Code" w:cs="Fira Code"/>
          <w:color w:val="383A42"/>
        </w:rPr>
        <w:t>{</w:t>
      </w:r>
      <w:r>
        <w:rPr>
          <w:rStyle w:val="token"/>
          <w:rFonts w:ascii="Fira Code" w:hAnsi="Fira Code" w:cs="Fira Code"/>
          <w:color w:val="50A14F"/>
        </w:rPr>
        <w:t xml:space="preserve">' </w:t>
      </w:r>
      <w:proofErr w:type="gramStart"/>
      <w:r>
        <w:rPr>
          <w:rStyle w:val="token"/>
          <w:rFonts w:ascii="Fira Code" w:hAnsi="Fira Code" w:cs="Fira Code"/>
          <w:color w:val="50A14F"/>
        </w:rPr>
        <w:t>'</w:t>
      </w:r>
      <w:r>
        <w:rPr>
          <w:rStyle w:val="token"/>
          <w:rFonts w:ascii="Fira Code" w:hAnsi="Fira Code" w:cs="Fira Code"/>
          <w:color w:val="383A42"/>
        </w:rPr>
        <w:t>.join</w:t>
      </w:r>
      <w:proofErr w:type="gramEnd"/>
      <w:r>
        <w:rPr>
          <w:rStyle w:val="token"/>
          <w:rFonts w:ascii="Fira Code" w:hAnsi="Fira Code" w:cs="Fira Code"/>
          <w:color w:val="383A42"/>
        </w:rPr>
        <w:t>(</w:t>
      </w:r>
      <w:proofErr w:type="spellStart"/>
      <w:r>
        <w:rPr>
          <w:rStyle w:val="token"/>
          <w:rFonts w:ascii="Fira Code" w:hAnsi="Fira Code" w:cs="Fira Code"/>
          <w:color w:val="383A42"/>
        </w:rPr>
        <w:t>cmd</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6AFA41A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DB515F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Run the Java process</w:t>
      </w:r>
    </w:p>
    <w:p w14:paraId="471828B4"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result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subprocess</w:t>
      </w:r>
      <w:r>
        <w:rPr>
          <w:rStyle w:val="token"/>
          <w:rFonts w:ascii="Fira Code" w:hAnsi="Fira Code" w:cs="Fira Code"/>
          <w:color w:val="383A42"/>
        </w:rPr>
        <w:t>.</w:t>
      </w:r>
      <w:r>
        <w:rPr>
          <w:rStyle w:val="HTMLCode"/>
          <w:rFonts w:ascii="Fira Code" w:eastAsiaTheme="majorEastAsia" w:hAnsi="Fira Code" w:cs="Fira Code"/>
          <w:color w:val="383A42"/>
        </w:rPr>
        <w:t>run</w:t>
      </w:r>
      <w:proofErr w:type="spellEnd"/>
      <w:r>
        <w:rPr>
          <w:rStyle w:val="token"/>
          <w:rFonts w:ascii="Fira Code" w:hAnsi="Fira Code" w:cs="Fira Code"/>
          <w:color w:val="383A42"/>
        </w:rPr>
        <w:t>(</w:t>
      </w:r>
      <w:proofErr w:type="gramEnd"/>
    </w:p>
    <w:p w14:paraId="04DE4CEC"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cmd</w:t>
      </w:r>
      <w:proofErr w:type="spellEnd"/>
      <w:r>
        <w:rPr>
          <w:rStyle w:val="token"/>
          <w:rFonts w:ascii="Fira Code" w:hAnsi="Fira Code" w:cs="Fira Code"/>
          <w:color w:val="383A42"/>
        </w:rPr>
        <w:t>,</w:t>
      </w:r>
    </w:p>
    <w:p w14:paraId="5F39B0C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capture_output</w:t>
      </w:r>
      <w:proofErr w:type="spellEnd"/>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4340BC1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text</w:t>
      </w:r>
      <w:r>
        <w:rPr>
          <w:rStyle w:val="token"/>
          <w:rFonts w:ascii="Fira Code" w:hAnsi="Fira Code" w:cs="Fira Code"/>
          <w:color w:val="4078F2"/>
        </w:rPr>
        <w:t>=</w:t>
      </w:r>
      <w:r>
        <w:rPr>
          <w:rStyle w:val="token"/>
          <w:rFonts w:ascii="Fira Code" w:hAnsi="Fira Code" w:cs="Fira Code"/>
          <w:color w:val="B76B01"/>
        </w:rPr>
        <w:t>True</w:t>
      </w:r>
      <w:r>
        <w:rPr>
          <w:rStyle w:val="token"/>
          <w:rFonts w:ascii="Fira Code" w:hAnsi="Fira Code" w:cs="Fira Code"/>
          <w:color w:val="383A42"/>
        </w:rPr>
        <w:t>,</w:t>
      </w:r>
    </w:p>
    <w:p w14:paraId="257C4507"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timeout</w:t>
      </w:r>
      <w:r>
        <w:rPr>
          <w:rStyle w:val="token"/>
          <w:rFonts w:ascii="Fira Code" w:hAnsi="Fira Code" w:cs="Fira Code"/>
          <w:color w:val="4078F2"/>
        </w:rPr>
        <w:t>=</w:t>
      </w:r>
      <w:r>
        <w:rPr>
          <w:rStyle w:val="token"/>
          <w:rFonts w:ascii="Fira Code" w:hAnsi="Fira Code" w:cs="Fira Code"/>
          <w:color w:val="B76B01"/>
        </w:rPr>
        <w:t>30</w:t>
      </w:r>
    </w:p>
    <w:p w14:paraId="2B70D764" w14:textId="77777777" w:rsidR="00652807" w:rsidRDefault="00652807" w:rsidP="00652807">
      <w:pPr>
        <w:pStyle w:val="whitespace-pre-wrap"/>
      </w:pPr>
      <w:r>
        <w:rPr>
          <w:rStyle w:val="Strong"/>
          <w:rFonts w:eastAsiaTheme="majorEastAsia"/>
        </w:rPr>
        <w:t xml:space="preserve">Part 4 of </w:t>
      </w:r>
      <w:proofErr w:type="spellStart"/>
      <w:r>
        <w:rPr>
          <w:rStyle w:val="Strong"/>
          <w:rFonts w:eastAsiaTheme="majorEastAsia"/>
        </w:rPr>
        <w:t>generate_fingerprint</w:t>
      </w:r>
      <w:proofErr w:type="spellEnd"/>
      <w:r>
        <w:rPr>
          <w:rStyle w:val="Strong"/>
          <w:rFonts w:eastAsiaTheme="majorEastAsia"/>
        </w:rPr>
        <w:t>:</w:t>
      </w:r>
      <w:r>
        <w:t xml:space="preserve"> This section finalizes command construction and executes the Java process. It implements cross-platform compatibility for Windows systems and configures subprocess execution with appropriate timeout and output capture settings.</w:t>
      </w:r>
    </w:p>
    <w:p w14:paraId="2303D37F" w14:textId="77777777" w:rsidR="00652807" w:rsidRDefault="00652807" w:rsidP="00652807">
      <w:pPr>
        <w:pStyle w:val="HTMLPreformatted"/>
      </w:pPr>
      <w:r>
        <w:t>python</w:t>
      </w:r>
    </w:p>
    <w:p w14:paraId="64D5838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383A42"/>
        </w:rPr>
        <w:t>)</w:t>
      </w:r>
    </w:p>
    <w:p w14:paraId="6E22D9E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A0F7925"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f"Java</w:t>
      </w:r>
      <w:proofErr w:type="spellEnd"/>
      <w:r>
        <w:rPr>
          <w:rStyle w:val="token"/>
          <w:rFonts w:ascii="Fira Code" w:hAnsi="Fira Code" w:cs="Fira Code"/>
          <w:color w:val="50A14F"/>
        </w:rPr>
        <w:t xml:space="preserve"> process completed with return code: </w:t>
      </w:r>
      <w:r>
        <w:rPr>
          <w:rStyle w:val="token"/>
          <w:rFonts w:ascii="Fira Code" w:hAnsi="Fira Code" w:cs="Fira Code"/>
          <w:color w:val="383A42"/>
        </w:rPr>
        <w:t>{</w:t>
      </w:r>
      <w:proofErr w:type="spellStart"/>
      <w:proofErr w:type="gramStart"/>
      <w:r>
        <w:rPr>
          <w:rStyle w:val="token"/>
          <w:rFonts w:ascii="Fira Code" w:hAnsi="Fira Code" w:cs="Fira Code"/>
          <w:color w:val="383A42"/>
        </w:rPr>
        <w:t>result.returncode</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4EA759A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f"stdout</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result.stdout</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05284EDE"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f"stderr</w:t>
      </w:r>
      <w:proofErr w:type="spellEnd"/>
      <w:r>
        <w:rPr>
          <w:rStyle w:val="token"/>
          <w:rFonts w:ascii="Fira Code" w:hAnsi="Fira Code" w:cs="Fira Code"/>
          <w:color w:val="50A14F"/>
        </w:rPr>
        <w:t xml:space="preserve">: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666484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CEFBD6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result</w:t>
      </w:r>
      <w:r>
        <w:rPr>
          <w:rStyle w:val="token"/>
          <w:rFonts w:ascii="Fira Code" w:hAnsi="Fira Code" w:cs="Fira Code"/>
          <w:color w:val="383A42"/>
        </w:rPr>
        <w:t>.</w:t>
      </w:r>
      <w:r>
        <w:rPr>
          <w:rStyle w:val="HTMLCode"/>
          <w:rFonts w:ascii="Fira Code" w:eastAsiaTheme="majorEastAsia" w:hAnsi="Fira Code" w:cs="Fira Code"/>
          <w:color w:val="383A42"/>
        </w:rPr>
        <w:t>returncode</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p>
    <w:p w14:paraId="2441408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Exception</w:t>
      </w:r>
      <w:r>
        <w:rPr>
          <w:rStyle w:val="token"/>
          <w:rFonts w:ascii="Fira Code" w:hAnsi="Fira Code" w:cs="Fira Code"/>
          <w:color w:val="383A42"/>
        </w:rPr>
        <w:t>(</w:t>
      </w:r>
      <w:proofErr w:type="spellStart"/>
      <w:proofErr w:type="gramEnd"/>
      <w:r>
        <w:rPr>
          <w:rStyle w:val="token"/>
          <w:rFonts w:ascii="Fira Code" w:hAnsi="Fira Code" w:cs="Fira Code"/>
          <w:color w:val="50A14F"/>
        </w:rPr>
        <w:t>f"Java</w:t>
      </w:r>
      <w:proofErr w:type="spellEnd"/>
      <w:r>
        <w:rPr>
          <w:rStyle w:val="token"/>
          <w:rFonts w:ascii="Fira Code" w:hAnsi="Fira Code" w:cs="Fira Code"/>
          <w:color w:val="50A14F"/>
        </w:rPr>
        <w:t xml:space="preserve"> process failed: </w:t>
      </w:r>
      <w:r>
        <w:rPr>
          <w:rStyle w:val="token"/>
          <w:rFonts w:ascii="Fira Code" w:hAnsi="Fira Code" w:cs="Fira Code"/>
          <w:color w:val="383A42"/>
        </w:rPr>
        <w:t>{</w:t>
      </w:r>
      <w:proofErr w:type="spellStart"/>
      <w:proofErr w:type="gramStart"/>
      <w:r>
        <w:rPr>
          <w:rStyle w:val="token"/>
          <w:rFonts w:ascii="Fira Code" w:hAnsi="Fira Code" w:cs="Fira Code"/>
          <w:color w:val="383A42"/>
        </w:rPr>
        <w:t>result.stderr</w:t>
      </w:r>
      <w:proofErr w:type="spellEnd"/>
      <w:proofErr w:type="gram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76555268"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4247580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Check if output files exist</w:t>
      </w:r>
    </w:p>
    <w:p w14:paraId="4609660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for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file_path</w:t>
      </w:r>
      <w:proofErr w:type="spellEnd"/>
      <w:r>
        <w:rPr>
          <w:rStyle w:val="HTMLCode"/>
          <w:rFonts w:ascii="Fira Code" w:eastAsiaTheme="majorEastAsia" w:hAnsi="Fira Code" w:cs="Fira Code"/>
          <w:color w:val="383A42"/>
        </w:rPr>
        <w:t xml:space="preserve"> </w:t>
      </w:r>
      <w:r>
        <w:rPr>
          <w:rStyle w:val="token"/>
          <w:rFonts w:ascii="Fira Code" w:hAnsi="Fira Code" w:cs="Fira Code"/>
          <w:color w:val="A626A4"/>
        </w:rPr>
        <w:t>in</w:t>
      </w:r>
      <w:r>
        <w:rPr>
          <w:rStyle w:val="HTMLCode"/>
          <w:rFonts w:ascii="Fira Code" w:eastAsiaTheme="majorEastAsia" w:hAnsi="Fira Code" w:cs="Fira Code"/>
          <w:color w:val="383A42"/>
        </w:rPr>
        <w:t xml:space="preserve"> </w:t>
      </w:r>
      <w:r>
        <w:rPr>
          <w:rStyle w:val="token"/>
          <w:rFonts w:ascii="Fira Code" w:hAnsi="Fira Code" w:cs="Fira Code"/>
          <w:color w:val="383A42"/>
        </w:rPr>
        <w:t>[</w:t>
      </w:r>
      <w:proofErr w:type="spellStart"/>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p>
    <w:p w14:paraId="719AFD3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if</w:t>
      </w:r>
      <w:r>
        <w:rPr>
          <w:rStyle w:val="HTMLCode"/>
          <w:rFonts w:ascii="Fira Code" w:eastAsiaTheme="majorEastAsia" w:hAnsi="Fira Code" w:cs="Fira Code"/>
          <w:color w:val="383A42"/>
        </w:rPr>
        <w:t xml:space="preserve"> </w:t>
      </w:r>
      <w:r>
        <w:rPr>
          <w:rStyle w:val="token"/>
          <w:rFonts w:ascii="Fira Code" w:hAnsi="Fira Code" w:cs="Fira Code"/>
          <w:color w:val="A626A4"/>
        </w:rPr>
        <w:t>not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os</w:t>
      </w:r>
      <w:r>
        <w:rPr>
          <w:rStyle w:val="token"/>
          <w:rFonts w:ascii="Fira Code" w:hAnsi="Fira Code" w:cs="Fira Code"/>
          <w:color w:val="383A42"/>
        </w:rPr>
        <w:t>.</w:t>
      </w:r>
      <w:r>
        <w:rPr>
          <w:rStyle w:val="HTMLCode"/>
          <w:rFonts w:ascii="Fira Code" w:eastAsiaTheme="majorEastAsia" w:hAnsi="Fira Code" w:cs="Fira Code"/>
          <w:color w:val="383A42"/>
        </w:rPr>
        <w:t>path</w:t>
      </w:r>
      <w:proofErr w:type="gramEnd"/>
      <w:r>
        <w:rPr>
          <w:rStyle w:val="token"/>
          <w:rFonts w:ascii="Fira Code" w:hAnsi="Fira Code" w:cs="Fira Code"/>
          <w:color w:val="383A42"/>
        </w:rPr>
        <w:t>.</w:t>
      </w:r>
      <w:r>
        <w:rPr>
          <w:rStyle w:val="HTMLCode"/>
          <w:rFonts w:ascii="Fira Code" w:eastAsiaTheme="majorEastAsia" w:hAnsi="Fira Code" w:cs="Fira Code"/>
          <w:color w:val="383A42"/>
        </w:rPr>
        <w:t>exists</w:t>
      </w:r>
      <w:proofErr w:type="spellEnd"/>
      <w:r>
        <w:rPr>
          <w:rStyle w:val="token"/>
          <w:rFonts w:ascii="Fira Code" w:hAnsi="Fira Code" w:cs="Fira Code"/>
          <w:color w:val="383A42"/>
        </w:rPr>
        <w:t>(</w:t>
      </w:r>
      <w:proofErr w:type="spellStart"/>
      <w:r>
        <w:rPr>
          <w:rStyle w:val="HTMLCode"/>
          <w:rFonts w:ascii="Fira Code" w:eastAsiaTheme="majorEastAsia" w:hAnsi="Fira Code" w:cs="Fira Code"/>
          <w:color w:val="383A42"/>
        </w:rPr>
        <w:t>file_path</w:t>
      </w:r>
      <w:proofErr w:type="spellEnd"/>
      <w:r>
        <w:rPr>
          <w:rStyle w:val="token"/>
          <w:rFonts w:ascii="Fira Code" w:hAnsi="Fira Code" w:cs="Fira Code"/>
          <w:color w:val="383A42"/>
        </w:rPr>
        <w:t>):</w:t>
      </w:r>
    </w:p>
    <w:p w14:paraId="61F02FE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hAnsi="Fira Code" w:cs="Fira Code"/>
          <w:color w:val="A626A4"/>
        </w:rPr>
        <w:t>raise</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FileNotFoundError</w:t>
      </w:r>
      <w:proofErr w:type="spellEnd"/>
      <w:r>
        <w:rPr>
          <w:rStyle w:val="token"/>
          <w:rFonts w:ascii="Fira Code" w:hAnsi="Fira Code" w:cs="Fira Code"/>
          <w:color w:val="383A42"/>
        </w:rPr>
        <w:t>(</w:t>
      </w:r>
      <w:proofErr w:type="spellStart"/>
      <w:proofErr w:type="gramEnd"/>
      <w:r>
        <w:rPr>
          <w:rStyle w:val="token"/>
          <w:rFonts w:ascii="Fira Code" w:hAnsi="Fira Code" w:cs="Fira Code"/>
          <w:color w:val="50A14F"/>
        </w:rPr>
        <w:t>f"Output</w:t>
      </w:r>
      <w:proofErr w:type="spellEnd"/>
      <w:r>
        <w:rPr>
          <w:rStyle w:val="token"/>
          <w:rFonts w:ascii="Fira Code" w:hAnsi="Fira Code" w:cs="Fira Code"/>
          <w:color w:val="50A14F"/>
        </w:rPr>
        <w:t xml:space="preserve"> file not found: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w:t>
      </w:r>
      <w:r>
        <w:rPr>
          <w:rStyle w:val="token"/>
          <w:rFonts w:ascii="Fira Code" w:hAnsi="Fira Code" w:cs="Fira Code"/>
          <w:color w:val="383A42"/>
        </w:rPr>
        <w:t>)</w:t>
      </w:r>
    </w:p>
    <w:p w14:paraId="566B3298"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f"File</w:t>
      </w:r>
      <w:proofErr w:type="spellEnd"/>
      <w:r>
        <w:rPr>
          <w:rStyle w:val="token"/>
          <w:rFonts w:ascii="Fira Code" w:hAnsi="Fira Code" w:cs="Fira Code"/>
          <w:color w:val="50A14F"/>
        </w:rPr>
        <w:t xml:space="preserve"> exists: </w:t>
      </w:r>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size: </w:t>
      </w:r>
      <w:r>
        <w:rPr>
          <w:rStyle w:val="token"/>
          <w:rFonts w:ascii="Fira Code" w:hAnsi="Fira Code" w:cs="Fira Code"/>
          <w:color w:val="383A42"/>
        </w:rPr>
        <w:t>{</w:t>
      </w:r>
      <w:proofErr w:type="spellStart"/>
      <w:proofErr w:type="gramStart"/>
      <w:r>
        <w:rPr>
          <w:rStyle w:val="token"/>
          <w:rFonts w:ascii="Fira Code" w:hAnsi="Fira Code" w:cs="Fira Code"/>
          <w:color w:val="383A42"/>
        </w:rPr>
        <w:t>os.path</w:t>
      </w:r>
      <w:proofErr w:type="gramEnd"/>
      <w:r>
        <w:rPr>
          <w:rStyle w:val="token"/>
          <w:rFonts w:ascii="Fira Code" w:hAnsi="Fira Code" w:cs="Fira Code"/>
          <w:color w:val="383A42"/>
        </w:rPr>
        <w:t>.getsize</w:t>
      </w:r>
      <w:proofErr w:type="spellEnd"/>
      <w:r>
        <w:rPr>
          <w:rStyle w:val="token"/>
          <w:rFonts w:ascii="Fira Code" w:hAnsi="Fira Code" w:cs="Fira Code"/>
          <w:color w:val="383A42"/>
        </w:rPr>
        <w:t>(</w:t>
      </w:r>
      <w:proofErr w:type="spellStart"/>
      <w:r>
        <w:rPr>
          <w:rStyle w:val="token"/>
          <w:rFonts w:ascii="Fira Code" w:hAnsi="Fira Code" w:cs="Fira Code"/>
          <w:color w:val="383A42"/>
        </w:rPr>
        <w:t>file_path</w:t>
      </w:r>
      <w:proofErr w:type="spellEnd"/>
      <w:r>
        <w:rPr>
          <w:rStyle w:val="token"/>
          <w:rFonts w:ascii="Fira Code" w:hAnsi="Fira Code" w:cs="Fira Code"/>
          <w:color w:val="383A42"/>
        </w:rPr>
        <w:t>)}</w:t>
      </w:r>
      <w:r>
        <w:rPr>
          <w:rStyle w:val="token"/>
          <w:rFonts w:ascii="Fira Code" w:hAnsi="Fira Code" w:cs="Fira Code"/>
          <w:color w:val="50A14F"/>
        </w:rPr>
        <w:t xml:space="preserve"> bytes"</w:t>
      </w:r>
      <w:r>
        <w:rPr>
          <w:rStyle w:val="token"/>
          <w:rFonts w:ascii="Fira Code" w:hAnsi="Fira Code" w:cs="Fira Code"/>
          <w:color w:val="383A42"/>
        </w:rPr>
        <w:t>)</w:t>
      </w:r>
    </w:p>
    <w:p w14:paraId="6980E475" w14:textId="77777777" w:rsidR="00652807" w:rsidRDefault="00652807" w:rsidP="00652807">
      <w:pPr>
        <w:pStyle w:val="whitespace-pre-wrap"/>
      </w:pPr>
      <w:r>
        <w:rPr>
          <w:rStyle w:val="Strong"/>
          <w:rFonts w:eastAsiaTheme="majorEastAsia"/>
        </w:rPr>
        <w:t xml:space="preserve">Part 5 of </w:t>
      </w:r>
      <w:proofErr w:type="spellStart"/>
      <w:r>
        <w:rPr>
          <w:rStyle w:val="Strong"/>
          <w:rFonts w:eastAsiaTheme="majorEastAsia"/>
        </w:rPr>
        <w:t>generate_fingerprint</w:t>
      </w:r>
      <w:proofErr w:type="spellEnd"/>
      <w:r>
        <w:rPr>
          <w:rStyle w:val="Strong"/>
          <w:rFonts w:eastAsiaTheme="majorEastAsia"/>
        </w:rPr>
        <w:t>:</w:t>
      </w:r>
      <w:r>
        <w:t xml:space="preserve"> This section handles Java process monitoring and output validation. It ensures that the Java component executed successfully and that all expected output files were created, providing a robust verification layer before proceeding.</w:t>
      </w:r>
    </w:p>
    <w:p w14:paraId="10C94448" w14:textId="77777777" w:rsidR="00652807" w:rsidRDefault="00652807" w:rsidP="00652807">
      <w:pPr>
        <w:pStyle w:val="HTMLPreformatted"/>
      </w:pPr>
      <w:r>
        <w:t>python</w:t>
      </w:r>
    </w:p>
    <w:p w14:paraId="144D4797"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i/>
          <w:iCs/>
          <w:color w:val="A0A1A7"/>
        </w:rPr>
        <w:t># Read the output files</w:t>
      </w:r>
    </w:p>
    <w:p w14:paraId="73C01FA1"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raw_output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2C8A5109"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51538F2D"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DA881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enhanced_output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rb</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146C7392"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enhanced_bytes</w:t>
      </w:r>
      <w:proofErr w:type="spellEnd"/>
      <w:r>
        <w:rPr>
          <w:rStyle w:val="HTMLCode"/>
          <w:rFonts w:ascii="Fira Code" w:eastAsiaTheme="majorEastAsia" w:hAnsi="Fira Code" w:cs="Fira Code"/>
          <w:color w:val="383A42"/>
        </w:rPr>
        <w:t xml:space="preserve">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f</w:t>
      </w:r>
      <w:r>
        <w:rPr>
          <w:rStyle w:val="token"/>
          <w:rFonts w:ascii="Fira Code" w:hAnsi="Fira Code" w:cs="Fira Code"/>
          <w:color w:val="383A42"/>
        </w:rPr>
        <w:t>.</w:t>
      </w:r>
      <w:r>
        <w:rPr>
          <w:rStyle w:val="HTMLCode"/>
          <w:rFonts w:ascii="Fira Code" w:eastAsiaTheme="majorEastAsia" w:hAnsi="Fira Code" w:cs="Fira Code"/>
          <w:color w:val="383A42"/>
        </w:rPr>
        <w:t>read</w:t>
      </w:r>
      <w:proofErr w:type="spellEnd"/>
      <w:proofErr w:type="gramEnd"/>
      <w:r>
        <w:rPr>
          <w:rStyle w:val="token"/>
          <w:rFonts w:ascii="Fira Code" w:hAnsi="Fira Code" w:cs="Fira Code"/>
          <w:color w:val="383A42"/>
        </w:rPr>
        <w:t>()</w:t>
      </w:r>
    </w:p>
    <w:p w14:paraId="1F9A6E5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0287282B"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with</w:t>
      </w:r>
      <w:r>
        <w:rPr>
          <w:rStyle w:val="HTMLCode"/>
          <w:rFonts w:ascii="Fira Code" w:eastAsiaTheme="majorEastAsia" w:hAnsi="Fira Code" w:cs="Fira Code"/>
          <w:color w:val="383A42"/>
        </w:rPr>
        <w:t xml:space="preserve"> </w:t>
      </w:r>
      <w:proofErr w:type="gramStart"/>
      <w:r>
        <w:rPr>
          <w:rStyle w:val="token"/>
          <w:rFonts w:ascii="Fira Code" w:hAnsi="Fira Code" w:cs="Fira Code"/>
          <w:color w:val="50A14F"/>
        </w:rPr>
        <w:t>open</w:t>
      </w:r>
      <w:r>
        <w:rPr>
          <w:rStyle w:val="token"/>
          <w:rFonts w:ascii="Fira Code" w:hAnsi="Fira Code" w:cs="Fira Code"/>
          <w:color w:val="383A42"/>
        </w:rPr>
        <w:t>(</w:t>
      </w:r>
      <w:proofErr w:type="spellStart"/>
      <w:proofErr w:type="gramEnd"/>
      <w:r>
        <w:rPr>
          <w:rStyle w:val="HTMLCode"/>
          <w:rFonts w:ascii="Fira Code" w:eastAsiaTheme="majorEastAsia" w:hAnsi="Fira Code" w:cs="Fira Code"/>
          <w:color w:val="383A42"/>
        </w:rPr>
        <w:t>stats_output</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50A14F"/>
        </w:rPr>
        <w:t>'r'</w:t>
      </w:r>
      <w:r>
        <w:rPr>
          <w:rStyle w:val="token"/>
          <w:rFonts w:ascii="Fira Code" w:hAnsi="Fira Code" w:cs="Fira Code"/>
          <w:color w:val="383A42"/>
        </w:rPr>
        <w:t>)</w:t>
      </w:r>
      <w:r>
        <w:rPr>
          <w:rStyle w:val="HTMLCode"/>
          <w:rFonts w:ascii="Fira Code" w:eastAsiaTheme="majorEastAsia" w:hAnsi="Fira Code" w:cs="Fira Code"/>
          <w:color w:val="383A42"/>
        </w:rPr>
        <w:t xml:space="preserve"> </w:t>
      </w:r>
      <w:r>
        <w:rPr>
          <w:rStyle w:val="token"/>
          <w:rFonts w:ascii="Fira Code" w:hAnsi="Fira Code" w:cs="Fira Code"/>
          <w:color w:val="A626A4"/>
        </w:rPr>
        <w:t>as</w:t>
      </w:r>
      <w:r>
        <w:rPr>
          <w:rStyle w:val="HTMLCode"/>
          <w:rFonts w:ascii="Fira Code" w:eastAsiaTheme="majorEastAsia" w:hAnsi="Fira Code" w:cs="Fira Code"/>
          <w:color w:val="383A42"/>
        </w:rPr>
        <w:t xml:space="preserve"> f</w:t>
      </w:r>
      <w:r>
        <w:rPr>
          <w:rStyle w:val="token"/>
          <w:rFonts w:ascii="Fira Code" w:hAnsi="Fira Code" w:cs="Fira Code"/>
          <w:color w:val="383A42"/>
        </w:rPr>
        <w:t>:</w:t>
      </w:r>
    </w:p>
    <w:p w14:paraId="161CAE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stats </w:t>
      </w:r>
      <w:r>
        <w:rPr>
          <w:rStyle w:val="token"/>
          <w:rFonts w:ascii="Fira Code"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json</w:t>
      </w:r>
      <w:r>
        <w:rPr>
          <w:rStyle w:val="token"/>
          <w:rFonts w:ascii="Fira Code" w:hAnsi="Fira Code" w:cs="Fira Code"/>
          <w:color w:val="383A42"/>
        </w:rPr>
        <w:t>.</w:t>
      </w:r>
      <w:r>
        <w:rPr>
          <w:rStyle w:val="HTMLCode"/>
          <w:rFonts w:ascii="Fira Code" w:eastAsiaTheme="majorEastAsia" w:hAnsi="Fira Code" w:cs="Fira Code"/>
          <w:color w:val="383A42"/>
        </w:rPr>
        <w:t>load</w:t>
      </w:r>
      <w:proofErr w:type="spellEnd"/>
      <w:proofErr w:type="gramEnd"/>
      <w:r>
        <w:rPr>
          <w:rStyle w:val="token"/>
          <w:rFonts w:ascii="Fira Code" w:hAnsi="Fira Code" w:cs="Fira Code"/>
          <w:color w:val="383A42"/>
        </w:rPr>
        <w:t>(</w:t>
      </w:r>
      <w:r>
        <w:rPr>
          <w:rStyle w:val="HTMLCode"/>
          <w:rFonts w:ascii="Fira Code" w:eastAsiaTheme="majorEastAsia" w:hAnsi="Fira Code" w:cs="Fira Code"/>
          <w:color w:val="383A42"/>
        </w:rPr>
        <w:t>f</w:t>
      </w:r>
      <w:r>
        <w:rPr>
          <w:rStyle w:val="token"/>
          <w:rFonts w:ascii="Fira Code" w:hAnsi="Fira Code" w:cs="Fira Code"/>
          <w:color w:val="383A42"/>
        </w:rPr>
        <w:t>)</w:t>
      </w:r>
    </w:p>
    <w:p w14:paraId="654EC813"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1A5E621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raw_bytes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enhanced_bytes</w:t>
      </w:r>
      <w:proofErr w:type="spellEnd"/>
      <w:r>
        <w:rPr>
          <w:rStyle w:val="token"/>
          <w:rFonts w:ascii="Fira Code" w:hAnsi="Fira Code" w:cs="Fira Code"/>
          <w:color w:val="383A42"/>
        </w:rPr>
        <w:t>,</w:t>
      </w:r>
      <w:r>
        <w:rPr>
          <w:rStyle w:val="HTMLCode"/>
          <w:rFonts w:ascii="Fira Code" w:eastAsiaTheme="majorEastAsia" w:hAnsi="Fira Code" w:cs="Fira Code"/>
          <w:color w:val="383A42"/>
        </w:rPr>
        <w:t xml:space="preserve"> stats</w:t>
      </w:r>
    </w:p>
    <w:p w14:paraId="31E5B00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
    <w:p w14:paraId="539E9B56"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except</w:t>
      </w:r>
      <w:r>
        <w:rPr>
          <w:rStyle w:val="HTMLCode"/>
          <w:rFonts w:ascii="Fira Code" w:eastAsiaTheme="majorEastAsia" w:hAnsi="Fira Code" w:cs="Fira Code"/>
          <w:color w:val="383A42"/>
        </w:rPr>
        <w:t xml:space="preserve"> Exception </w:t>
      </w:r>
      <w:r>
        <w:rPr>
          <w:rStyle w:val="token"/>
          <w:rFonts w:ascii="Fira Code" w:hAnsi="Fira Code" w:cs="Fira Code"/>
          <w:color w:val="A626A4"/>
        </w:rPr>
        <w:t>as</w:t>
      </w:r>
      <w:r>
        <w:rPr>
          <w:rStyle w:val="HTMLCode"/>
          <w:rFonts w:ascii="Fira Code" w:eastAsiaTheme="majorEastAsia" w:hAnsi="Fira Code" w:cs="Fira Code"/>
          <w:color w:val="383A42"/>
        </w:rPr>
        <w:t xml:space="preserve"> e</w:t>
      </w:r>
      <w:r>
        <w:rPr>
          <w:rStyle w:val="token"/>
          <w:rFonts w:ascii="Fira Code" w:hAnsi="Fira Code" w:cs="Fira Code"/>
          <w:color w:val="383A42"/>
        </w:rPr>
        <w:t>:</w:t>
      </w:r>
    </w:p>
    <w:p w14:paraId="06BA2530" w14:textId="77777777" w:rsidR="00652807" w:rsidRDefault="00652807" w:rsidP="00652807">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hAnsi="Fira Code" w:cs="Fira Code"/>
          <w:color w:val="A626A4"/>
        </w:rPr>
        <w:t>print</w:t>
      </w:r>
      <w:r>
        <w:rPr>
          <w:rStyle w:val="token"/>
          <w:rFonts w:ascii="Fira Code" w:hAnsi="Fira Code" w:cs="Fira Code"/>
          <w:color w:val="383A42"/>
        </w:rPr>
        <w:t>(</w:t>
      </w:r>
      <w:proofErr w:type="spellStart"/>
      <w:proofErr w:type="gramEnd"/>
      <w:r>
        <w:rPr>
          <w:rStyle w:val="token"/>
          <w:rFonts w:ascii="Fira Code" w:hAnsi="Fira Code" w:cs="Fira Code"/>
          <w:color w:val="50A14F"/>
        </w:rPr>
        <w:t>f"Error</w:t>
      </w:r>
      <w:proofErr w:type="spellEnd"/>
      <w:r>
        <w:rPr>
          <w:rStyle w:val="token"/>
          <w:rFonts w:ascii="Fira Code" w:hAnsi="Fira Code" w:cs="Fira Code"/>
          <w:color w:val="50A14F"/>
        </w:rPr>
        <w:t xml:space="preserve"> in </w:t>
      </w:r>
      <w:proofErr w:type="spellStart"/>
      <w:r>
        <w:rPr>
          <w:rStyle w:val="token"/>
          <w:rFonts w:ascii="Fira Code" w:hAnsi="Fira Code" w:cs="Fira Code"/>
          <w:color w:val="50A14F"/>
        </w:rPr>
        <w:t>generate_fingerprint</w:t>
      </w:r>
      <w:proofErr w:type="spellEnd"/>
      <w:r>
        <w:rPr>
          <w:rStyle w:val="token"/>
          <w:rFonts w:ascii="Fira Code" w:hAnsi="Fira Code" w:cs="Fira Code"/>
          <w:color w:val="50A14F"/>
        </w:rPr>
        <w:t xml:space="preserve">: </w:t>
      </w:r>
      <w:r>
        <w:rPr>
          <w:rStyle w:val="token"/>
          <w:rFonts w:ascii="Fira Code" w:hAnsi="Fira Code" w:cs="Fira Code"/>
          <w:color w:val="383A42"/>
        </w:rPr>
        <w:t>{</w:t>
      </w:r>
      <w:r>
        <w:rPr>
          <w:rStyle w:val="token"/>
          <w:rFonts w:ascii="Fira Code" w:hAnsi="Fira Code" w:cs="Fira Code"/>
          <w:color w:val="50A14F"/>
        </w:rPr>
        <w:t>str</w:t>
      </w:r>
      <w:r>
        <w:rPr>
          <w:rStyle w:val="token"/>
          <w:rFonts w:ascii="Fira Code" w:hAnsi="Fira Code" w:cs="Fira Code"/>
          <w:color w:val="383A42"/>
        </w:rPr>
        <w:t>(e)}</w:t>
      </w:r>
      <w:r>
        <w:rPr>
          <w:rStyle w:val="token"/>
          <w:rFonts w:ascii="Fira Code" w:hAnsi="Fira Code" w:cs="Fira Code"/>
          <w:color w:val="50A14F"/>
        </w:rPr>
        <w:t>"</w:t>
      </w:r>
      <w:r>
        <w:rPr>
          <w:rStyle w:val="token"/>
          <w:rFonts w:ascii="Fira Code" w:hAnsi="Fira Code" w:cs="Fira Code"/>
          <w:color w:val="383A42"/>
        </w:rPr>
        <w:t>)</w:t>
      </w:r>
    </w:p>
    <w:p w14:paraId="2E3147FA" w14:textId="77777777" w:rsidR="00652807" w:rsidRDefault="00652807" w:rsidP="00652807">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hAnsi="Fira Code" w:cs="Fira Code"/>
          <w:color w:val="A626A4"/>
        </w:rPr>
        <w:t>raise</w:t>
      </w:r>
    </w:p>
    <w:p w14:paraId="33A31BBC" w14:textId="77777777" w:rsidR="00652807" w:rsidRDefault="00652807" w:rsidP="00652807">
      <w:pPr>
        <w:pStyle w:val="whitespace-pre-wrap"/>
      </w:pPr>
      <w:r>
        <w:t xml:space="preserve">**Part 6 of </w:t>
      </w:r>
      <w:proofErr w:type="spellStart"/>
      <w:r>
        <w:t>generate_fingerprint</w:t>
      </w:r>
      <w:proofErr w:type="spellEnd"/>
    </w:p>
    <w:p w14:paraId="07799890" w14:textId="77777777" w:rsidR="00AA0B48" w:rsidRDefault="00AA0B48" w:rsidP="00AA0B48">
      <w:pPr>
        <w:pStyle w:val="HTMLPreformatted"/>
      </w:pPr>
      <w:r>
        <w:t>java</w:t>
      </w:r>
    </w:p>
    <w:p w14:paraId="5EDE7466"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i/>
          <w:iCs/>
          <w:color w:val="A0A1A7"/>
        </w:rPr>
        <w:t>// Draw titles</w:t>
      </w:r>
    </w:p>
    <w:p w14:paraId="17244DB7"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setFont</w:t>
      </w:r>
      <w:r>
        <w:rPr>
          <w:rStyle w:val="token"/>
          <w:rFonts w:ascii="Fira Code" w:hAnsi="Fira Code" w:cs="Fira Code"/>
          <w:color w:val="383A42"/>
        </w:rPr>
        <w:t>(</w:t>
      </w:r>
      <w:r>
        <w:rPr>
          <w:rStyle w:val="token"/>
          <w:rFonts w:ascii="Fira Code" w:hAnsi="Fira Code" w:cs="Fira Code"/>
          <w:color w:val="A626A4"/>
        </w:rPr>
        <w:t>new</w:t>
      </w:r>
      <w:r>
        <w:rPr>
          <w:rStyle w:val="HTMLCode"/>
          <w:rFonts w:ascii="Fira Code" w:hAnsi="Fira Code" w:cs="Fira Code"/>
          <w:color w:val="383A42"/>
        </w:rPr>
        <w:t xml:space="preserve"> </w:t>
      </w:r>
      <w:proofErr w:type="gramStart"/>
      <w:r>
        <w:rPr>
          <w:rStyle w:val="token"/>
          <w:rFonts w:ascii="Fira Code" w:hAnsi="Fira Code" w:cs="Fira Code"/>
          <w:color w:val="B76B01"/>
        </w:rPr>
        <w:t>Font</w:t>
      </w:r>
      <w:r>
        <w:rPr>
          <w:rStyle w:val="token"/>
          <w:rFonts w:ascii="Fira Code" w:hAnsi="Fira Code" w:cs="Fira Code"/>
          <w:color w:val="383A42"/>
        </w:rPr>
        <w:t>(</w:t>
      </w:r>
      <w:proofErr w:type="gramEnd"/>
      <w:r>
        <w:rPr>
          <w:rStyle w:val="token"/>
          <w:rFonts w:ascii="Fira Code" w:hAnsi="Fira Code" w:cs="Fira Code"/>
          <w:color w:val="50A14F"/>
        </w:rPr>
        <w:t>"Arial"</w:t>
      </w:r>
      <w:r>
        <w:rPr>
          <w:rStyle w:val="token"/>
          <w:rFonts w:ascii="Fira Code" w:hAnsi="Fira Code" w:cs="Fira Code"/>
          <w:color w:val="383A42"/>
        </w:rPr>
        <w:t>,</w:t>
      </w:r>
      <w:r>
        <w:rPr>
          <w:rStyle w:val="HTMLCode"/>
          <w:rFonts w:ascii="Fira Code" w:hAnsi="Fira Code" w:cs="Fira Code"/>
          <w:color w:val="383A42"/>
        </w:rPr>
        <w:t xml:space="preserve"> </w:t>
      </w:r>
      <w:proofErr w:type="spellStart"/>
      <w:r>
        <w:rPr>
          <w:rStyle w:val="token"/>
          <w:rFonts w:ascii="Fira Code" w:hAnsi="Fira Code" w:cs="Fira Code"/>
          <w:color w:val="B76B01"/>
        </w:rPr>
        <w:t>Font</w:t>
      </w:r>
      <w:r>
        <w:rPr>
          <w:rStyle w:val="token"/>
          <w:rFonts w:ascii="Fira Code" w:hAnsi="Fira Code" w:cs="Fira Code"/>
          <w:color w:val="383A42"/>
        </w:rPr>
        <w:t>.</w:t>
      </w:r>
      <w:r>
        <w:rPr>
          <w:rStyle w:val="HTMLCode"/>
          <w:rFonts w:ascii="Fira Code" w:hAnsi="Fira Code" w:cs="Fira Code"/>
          <w:color w:val="383A42"/>
        </w:rPr>
        <w:t>BOLD</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16</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6C62518"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B76B01"/>
        </w:rPr>
        <w:t>String</w:t>
      </w:r>
      <w:r>
        <w:rPr>
          <w:rStyle w:val="HTMLCode"/>
          <w:rFonts w:ascii="Fira Code" w:hAnsi="Fira Code" w:cs="Fira Code"/>
          <w:color w:val="383A42"/>
        </w:rPr>
        <w:t xml:space="preserve"> </w:t>
      </w:r>
      <w:proofErr w:type="spellStart"/>
      <w:r>
        <w:rPr>
          <w:rStyle w:val="HTMLCode"/>
          <w:rFonts w:ascii="Fira Code" w:hAnsi="Fira Code" w:cs="Fira Code"/>
          <w:color w:val="383A42"/>
        </w:rPr>
        <w:t>xAxisTitle</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50A14F"/>
        </w:rPr>
        <w:t>"Data Size</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5A89EBB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B76B01"/>
        </w:rPr>
        <w:t>String</w:t>
      </w:r>
      <w:r>
        <w:rPr>
          <w:rStyle w:val="HTMLCode"/>
          <w:rFonts w:ascii="Fira Code" w:hAnsi="Fira Code" w:cs="Fira Code"/>
          <w:color w:val="383A42"/>
        </w:rPr>
        <w:t xml:space="preserve"> </w:t>
      </w:r>
      <w:proofErr w:type="spellStart"/>
      <w:r>
        <w:rPr>
          <w:rStyle w:val="HTMLCode"/>
          <w:rFonts w:ascii="Fira Code" w:hAnsi="Fira Code" w:cs="Fira Code"/>
          <w:color w:val="383A42"/>
        </w:rPr>
        <w:t>yAxisTitle</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50A14F"/>
        </w:rPr>
        <w:t>"Lookup Time (</w:t>
      </w:r>
      <w:proofErr w:type="spellStart"/>
      <w:r>
        <w:rPr>
          <w:rStyle w:val="token"/>
          <w:rFonts w:ascii="Fira Code" w:hAnsi="Fira Code" w:cs="Fira Code"/>
          <w:color w:val="50A14F"/>
        </w:rPr>
        <w:t>ms</w:t>
      </w:r>
      <w:proofErr w:type="spellEnd"/>
      <w:r>
        <w:rPr>
          <w:rStyle w:val="token"/>
          <w:rFonts w:ascii="Fira Code" w:hAnsi="Fira Code" w:cs="Fira Code"/>
          <w:color w:val="50A14F"/>
        </w:rPr>
        <w:t>)</w:t>
      </w:r>
      <w:proofErr w:type="gramStart"/>
      <w:r>
        <w:rPr>
          <w:rStyle w:val="token"/>
          <w:rFonts w:ascii="Fira Code" w:hAnsi="Fira Code" w:cs="Fira Code"/>
          <w:color w:val="50A14F"/>
        </w:rPr>
        <w:t>"</w:t>
      </w:r>
      <w:r>
        <w:rPr>
          <w:rStyle w:val="token"/>
          <w:rFonts w:ascii="Fira Code" w:hAnsi="Fira Code" w:cs="Fira Code"/>
          <w:color w:val="383A42"/>
        </w:rPr>
        <w:t>;</w:t>
      </w:r>
      <w:proofErr w:type="gramEnd"/>
    </w:p>
    <w:p w14:paraId="78250885" w14:textId="77777777" w:rsidR="00AA0B48" w:rsidRDefault="00AA0B48" w:rsidP="00AA0B48">
      <w:pPr>
        <w:pStyle w:val="HTMLPreformatted"/>
        <w:spacing w:before="120" w:after="120"/>
        <w:rPr>
          <w:rStyle w:val="HTMLCode"/>
          <w:rFonts w:ascii="Fira Code" w:hAnsi="Fira Code" w:cs="Fira Code"/>
          <w:color w:val="383A42"/>
        </w:rPr>
      </w:pPr>
    </w:p>
    <w:p w14:paraId="3FC4E13C"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hAnsi="Fira Code" w:cs="Fira Code"/>
          <w:color w:val="383A42"/>
        </w:rPr>
        <w:t>xAxisTitle</w:t>
      </w:r>
      <w:proofErr w:type="spellEnd"/>
      <w:r>
        <w:rPr>
          <w:rStyle w:val="token"/>
          <w:rFonts w:ascii="Fira Code" w:hAnsi="Fira Code" w:cs="Fira Code"/>
          <w:color w:val="383A42"/>
        </w:rPr>
        <w:t>,</w:t>
      </w:r>
      <w:r>
        <w:rPr>
          <w:rStyle w:val="HTMLCode"/>
          <w:rFonts w:ascii="Fira Code" w:hAnsi="Fira Code" w:cs="Fira Code"/>
          <w:color w:val="383A42"/>
        </w:rPr>
        <w:t xml:space="preserve"> width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hAnsi="Fira Code" w:cs="Fira Code"/>
          <w:color w:val="383A42"/>
        </w:rPr>
        <w:t>xAxisTitle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r>
        <w:rPr>
          <w:rStyle w:val="HTMLCode"/>
          <w:rFonts w:ascii="Fira Code" w:hAnsi="Fira Code" w:cs="Fira Code"/>
          <w:color w:val="383A42"/>
        </w:rPr>
        <w:t xml:space="preserve"> height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10</w:t>
      </w:r>
      <w:proofErr w:type="gramStart"/>
      <w:r>
        <w:rPr>
          <w:rStyle w:val="token"/>
          <w:rFonts w:ascii="Fira Code" w:hAnsi="Fira Code" w:cs="Fira Code"/>
          <w:color w:val="383A42"/>
        </w:rPr>
        <w:t>);</w:t>
      </w:r>
      <w:proofErr w:type="gramEnd"/>
    </w:p>
    <w:p w14:paraId="7F018B7E"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lastRenderedPageBreak/>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hAnsi="Fira Code" w:cs="Fira Code"/>
          <w:color w:val="383A42"/>
        </w:rPr>
        <w:t xml:space="preserve"> height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hAnsi="Fira Code" w:cs="Fira Code"/>
          <w:color w:val="383A42"/>
        </w:rPr>
        <w:t>yAxisTitle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795152A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r>
        <w:rPr>
          <w:rStyle w:val="token"/>
          <w:rFonts w:ascii="Fira Code" w:hAnsi="Fira Code" w:cs="Fira Code"/>
          <w:color w:val="4078F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hAnsi="Fira Code" w:cs="Fira Code"/>
          <w:color w:val="383A42"/>
        </w:rPr>
        <w:t>PI</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3FDD2132"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drawString</w:t>
      </w:r>
      <w:r>
        <w:rPr>
          <w:rStyle w:val="token"/>
          <w:rFonts w:ascii="Fira Code" w:hAnsi="Fira Code" w:cs="Fira Code"/>
          <w:color w:val="383A42"/>
        </w:rPr>
        <w:t>(</w:t>
      </w:r>
      <w:proofErr w:type="spellStart"/>
      <w:r>
        <w:rPr>
          <w:rStyle w:val="HTMLCode"/>
          <w:rFonts w:ascii="Fira Code" w:hAnsi="Fira Code" w:cs="Fira Code"/>
          <w:color w:val="383A42"/>
        </w:rPr>
        <w:t>yAxisTitle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0</w:t>
      </w:r>
      <w:proofErr w:type="gramStart"/>
      <w:r>
        <w:rPr>
          <w:rStyle w:val="token"/>
          <w:rFonts w:ascii="Fira Code" w:hAnsi="Fira Code" w:cs="Fira Code"/>
          <w:color w:val="383A42"/>
        </w:rPr>
        <w:t>);</w:t>
      </w:r>
      <w:proofErr w:type="gramEnd"/>
    </w:p>
    <w:p w14:paraId="214F4220"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rotate</w:t>
      </w:r>
      <w:r>
        <w:rPr>
          <w:rStyle w:val="token"/>
          <w:rFonts w:ascii="Fira Code" w:hAnsi="Fira Code" w:cs="Fira Code"/>
          <w:color w:val="383A42"/>
        </w:rPr>
        <w:t>(</w:t>
      </w:r>
      <w:proofErr w:type="spellStart"/>
      <w:r>
        <w:rPr>
          <w:rStyle w:val="token"/>
          <w:rFonts w:ascii="Fira Code" w:hAnsi="Fira Code" w:cs="Fira Code"/>
          <w:color w:val="B76B01"/>
        </w:rPr>
        <w:t>Math</w:t>
      </w:r>
      <w:r>
        <w:rPr>
          <w:rStyle w:val="token"/>
          <w:rFonts w:ascii="Fira Code" w:hAnsi="Fira Code" w:cs="Fira Code"/>
          <w:color w:val="383A42"/>
        </w:rPr>
        <w:t>.</w:t>
      </w:r>
      <w:r>
        <w:rPr>
          <w:rStyle w:val="HTMLCode"/>
          <w:rFonts w:ascii="Fira Code" w:hAnsi="Fira Code" w:cs="Fira Code"/>
          <w:color w:val="383A42"/>
        </w:rPr>
        <w:t>PI</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proofErr w:type="gramStart"/>
      <w:r>
        <w:rPr>
          <w:rStyle w:val="token"/>
          <w:rFonts w:ascii="Fira Code" w:hAnsi="Fira Code" w:cs="Fira Code"/>
          <w:color w:val="383A42"/>
        </w:rPr>
        <w:t>);</w:t>
      </w:r>
      <w:proofErr w:type="gramEnd"/>
    </w:p>
    <w:p w14:paraId="78A8799F"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translate</w:t>
      </w:r>
      <w:r>
        <w:rPr>
          <w:rStyle w:val="token"/>
          <w:rFonts w:ascii="Fira Code" w:hAnsi="Fira Code" w:cs="Fira Code"/>
          <w:color w:val="383A42"/>
        </w:rPr>
        <w:t>(</w:t>
      </w:r>
      <w:r>
        <w:rPr>
          <w:rStyle w:val="token"/>
          <w:rFonts w:ascii="Fira Code" w:hAnsi="Fira Code" w:cs="Fira Code"/>
          <w:color w:val="4078F2"/>
        </w:rPr>
        <w:t>-</w:t>
      </w:r>
      <w:r>
        <w:rPr>
          <w:rStyle w:val="token"/>
          <w:rFonts w:ascii="Fira Code" w:hAnsi="Fira Code" w:cs="Fira Code"/>
          <w:color w:val="B76B01"/>
        </w:rPr>
        <w:t>15</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token"/>
          <w:rFonts w:ascii="Fira Code" w:hAnsi="Fira Code" w:cs="Fira Code"/>
          <w:color w:val="383A42"/>
        </w:rPr>
        <w:t>(</w:t>
      </w:r>
      <w:r>
        <w:rPr>
          <w:rStyle w:val="HTMLCode"/>
          <w:rFonts w:ascii="Fira Code" w:hAnsi="Fira Code" w:cs="Fira Code"/>
          <w:color w:val="383A42"/>
        </w:rPr>
        <w:t xml:space="preserve">height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getFontMetrics</w:t>
      </w:r>
      <w:r>
        <w:rPr>
          <w:rStyle w:val="token"/>
          <w:rFonts w:ascii="Fira Code" w:hAnsi="Fira Code" w:cs="Fira Code"/>
          <w:color w:val="383A42"/>
        </w:rPr>
        <w:t>(</w:t>
      </w:r>
      <w:proofErr w:type="gramStart"/>
      <w:r>
        <w:rPr>
          <w:rStyle w:val="token"/>
          <w:rFonts w:ascii="Fira Code" w:hAnsi="Fira Code" w:cs="Fira Code"/>
          <w:color w:val="383A42"/>
        </w:rPr>
        <w:t>).</w:t>
      </w:r>
      <w:proofErr w:type="spellStart"/>
      <w:r>
        <w:rPr>
          <w:rStyle w:val="token"/>
          <w:rFonts w:ascii="Fira Code" w:hAnsi="Fira Code" w:cs="Fira Code"/>
          <w:color w:val="4078F2"/>
        </w:rPr>
        <w:t>stringWidth</w:t>
      </w:r>
      <w:proofErr w:type="spellEnd"/>
      <w:proofErr w:type="gramEnd"/>
      <w:r>
        <w:rPr>
          <w:rStyle w:val="token"/>
          <w:rFonts w:ascii="Fira Code" w:hAnsi="Fira Code" w:cs="Fira Code"/>
          <w:color w:val="383A42"/>
        </w:rPr>
        <w:t>(</w:t>
      </w:r>
      <w:proofErr w:type="spellStart"/>
      <w:r>
        <w:rPr>
          <w:rStyle w:val="HTMLCode"/>
          <w:rFonts w:ascii="Fira Code" w:hAnsi="Fira Code" w:cs="Fira Code"/>
          <w:color w:val="383A42"/>
        </w:rPr>
        <w:t>yAxisTitle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24ECB36" w14:textId="77777777" w:rsidR="00AA0B48" w:rsidRDefault="00AA0B48" w:rsidP="00AA0B48">
      <w:pPr>
        <w:pStyle w:val="HTMLPreformatted"/>
        <w:spacing w:before="120" w:after="120"/>
        <w:rPr>
          <w:rStyle w:val="HTMLCode"/>
          <w:rFonts w:ascii="Fira Code" w:hAnsi="Fira Code" w:cs="Fira Code"/>
          <w:color w:val="383A42"/>
        </w:rPr>
      </w:pPr>
    </w:p>
    <w:p w14:paraId="53D6B99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dispose</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F9AFA78" w14:textId="77777777" w:rsidR="00AA0B48" w:rsidRDefault="00AA0B48" w:rsidP="00AA0B48">
      <w:pPr>
        <w:pStyle w:val="HTMLPreformatted"/>
        <w:spacing w:before="120" w:after="120"/>
        <w:rPr>
          <w:rStyle w:val="HTMLCode"/>
          <w:rFonts w:ascii="Fira Code" w:hAnsi="Fira Code" w:cs="Fira Code"/>
          <w:color w:val="383A42"/>
        </w:rPr>
      </w:pPr>
    </w:p>
    <w:p w14:paraId="2787D045"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i/>
          <w:iCs/>
          <w:color w:val="A0A1A7"/>
        </w:rPr>
        <w:t>// Save image</w:t>
      </w:r>
    </w:p>
    <w:p w14:paraId="204DB884"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try</w:t>
      </w:r>
      <w:r>
        <w:rPr>
          <w:rStyle w:val="HTMLCode"/>
          <w:rFonts w:ascii="Fira Code" w:hAnsi="Fira Code" w:cs="Fira Code"/>
          <w:color w:val="383A42"/>
        </w:rPr>
        <w:t xml:space="preserve"> </w:t>
      </w:r>
      <w:r>
        <w:rPr>
          <w:rStyle w:val="token"/>
          <w:rFonts w:ascii="Fira Code" w:hAnsi="Fira Code" w:cs="Fira Code"/>
          <w:color w:val="383A42"/>
        </w:rPr>
        <w:t>{</w:t>
      </w:r>
    </w:p>
    <w:p w14:paraId="60AC6470" w14:textId="77777777" w:rsidR="00AA0B48" w:rsidRDefault="00AA0B48" w:rsidP="00AA0B48">
      <w:pPr>
        <w:pStyle w:val="HTMLPreformatted"/>
        <w:spacing w:before="120" w:after="120"/>
        <w:rPr>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ImageIO</w:t>
      </w:r>
      <w:r>
        <w:rPr>
          <w:rStyle w:val="token"/>
          <w:rFonts w:ascii="Fira Code" w:hAnsi="Fira Code" w:cs="Fira Code"/>
          <w:color w:val="383A42"/>
        </w:rPr>
        <w:t>.</w:t>
      </w:r>
      <w:r>
        <w:rPr>
          <w:rStyle w:val="token"/>
          <w:rFonts w:ascii="Fira Code" w:hAnsi="Fira Code" w:cs="Fira Code"/>
          <w:color w:val="4078F2"/>
        </w:rPr>
        <w:t>write</w:t>
      </w:r>
      <w:proofErr w:type="spellEnd"/>
      <w:r>
        <w:rPr>
          <w:rStyle w:val="token"/>
          <w:rFonts w:ascii="Fira Code" w:hAnsi="Fira Code" w:cs="Fira Code"/>
          <w:color w:val="383A42"/>
        </w:rPr>
        <w:t>(</w:t>
      </w:r>
      <w:r>
        <w:rPr>
          <w:rStyle w:val="HTMLCode"/>
          <w:rFonts w:ascii="Fira Code" w:hAnsi="Fira Code" w:cs="Fira Code"/>
          <w:color w:val="383A42"/>
        </w:rPr>
        <w:t>image</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50A14F"/>
        </w:rPr>
        <w:t>"</w:t>
      </w:r>
      <w:proofErr w:type="spellStart"/>
      <w:r>
        <w:rPr>
          <w:rStyle w:val="token"/>
          <w:rFonts w:ascii="Fira Code" w:hAnsi="Fira Code" w:cs="Fira Code"/>
          <w:color w:val="50A14F"/>
        </w:rPr>
        <w:t>png</w:t>
      </w:r>
      <w:proofErr w:type="spellEnd"/>
      <w:r>
        <w:rPr>
          <w:rStyle w:val="token"/>
          <w:rFonts w:ascii="Fira Code" w:hAnsi="Fira Code" w:cs="Fira Code"/>
          <w:color w:val="50A14F"/>
        </w:rPr>
        <w:t>"</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r>
        <w:rPr>
          <w:rStyle w:val="token"/>
          <w:rFonts w:ascii="Fira Code" w:hAnsi="Fira Code" w:cs="Fira Code"/>
          <w:color w:val="B76B01"/>
        </w:rPr>
        <w:t>File</w:t>
      </w:r>
      <w:r>
        <w:rPr>
          <w:rStyle w:val="token"/>
          <w:rFonts w:ascii="Fira Code" w:hAnsi="Fira Code" w:cs="Fira Code"/>
          <w:color w:val="383A42"/>
        </w:rPr>
        <w:t>(</w:t>
      </w:r>
      <w:proofErr w:type="spellStart"/>
      <w:r>
        <w:rPr>
          <w:rStyle w:val="HTMLCode"/>
          <w:rFonts w:ascii="Fira Code" w:hAnsi="Fira Code" w:cs="Fira Code"/>
          <w:color w:val="383A42"/>
        </w:rPr>
        <w:t>outputFile</w:t>
      </w:r>
      <w:proofErr w:type="spell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5095F746" w14:textId="77777777" w:rsidR="00AA0B48" w:rsidRDefault="00AA0B48" w:rsidP="00AA0B48">
      <w:pPr>
        <w:pStyle w:val="whitespace-pre-wrap"/>
      </w:pPr>
      <w:r>
        <w:rPr>
          <w:rStyle w:val="Strong"/>
          <w:rFonts w:eastAsiaTheme="majorEastAsia"/>
        </w:rPr>
        <w:t xml:space="preserve">Part 6 of </w:t>
      </w:r>
      <w:proofErr w:type="spellStart"/>
      <w:r>
        <w:rPr>
          <w:rStyle w:val="Strong"/>
          <w:rFonts w:eastAsiaTheme="majorEastAsia"/>
        </w:rPr>
        <w:t>visualizeHashMapComparison</w:t>
      </w:r>
      <w:proofErr w:type="spellEnd"/>
      <w:r>
        <w:rPr>
          <w:rStyle w:val="Strong"/>
          <w:rFonts w:eastAsiaTheme="majorEastAsia"/>
        </w:rPr>
        <w:t>:</w:t>
      </w:r>
      <w:r>
        <w:t xml:space="preserve"> This section adds axis titles and saves the visualization. It positions and rotates axis labels appropriately, cleans up graphics resources, and writes the completed visualization to a PNG file, creating a clear comparison that highlights performance differences between implementations.</w:t>
      </w:r>
    </w:p>
    <w:p w14:paraId="243C296C" w14:textId="77777777" w:rsidR="00AA0B48" w:rsidRDefault="00AA0B48" w:rsidP="00AA0B48">
      <w:pPr>
        <w:pStyle w:val="HTMLPreformatted"/>
      </w:pPr>
      <w:r>
        <w:t>java</w:t>
      </w:r>
    </w:p>
    <w:p w14:paraId="330DEAC7"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catch</w:t>
      </w:r>
      <w:r>
        <w:rPr>
          <w:rStyle w:val="HTMLCode"/>
          <w:rFonts w:ascii="Fira Code"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hAnsi="Fira Code" w:cs="Fira Code"/>
          <w:color w:val="383A42"/>
        </w:rPr>
        <w:t xml:space="preserve"> e</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37F4A644"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saving image: "</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F9B4D9A"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43FCF10D"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p>
    <w:p w14:paraId="59B84CF9" w14:textId="77777777" w:rsidR="00AA0B48" w:rsidRDefault="00AA0B48" w:rsidP="00AA0B48">
      <w:pPr>
        <w:pStyle w:val="HTMLPreformatted"/>
        <w:spacing w:before="120" w:after="120"/>
        <w:rPr>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p>
    <w:p w14:paraId="0E6DD0B7" w14:textId="77777777" w:rsidR="00AA0B48" w:rsidRDefault="00AA0B48" w:rsidP="00AA0B48">
      <w:pPr>
        <w:pStyle w:val="whitespace-pre-wrap"/>
      </w:pPr>
      <w:r>
        <w:rPr>
          <w:rStyle w:val="Strong"/>
          <w:rFonts w:eastAsiaTheme="majorEastAsia"/>
        </w:rPr>
        <w:t xml:space="preserve">Part 7 of </w:t>
      </w:r>
      <w:proofErr w:type="spellStart"/>
      <w:r>
        <w:rPr>
          <w:rStyle w:val="Strong"/>
          <w:rFonts w:eastAsiaTheme="majorEastAsia"/>
        </w:rPr>
        <w:t>visualizeHashMapComparison</w:t>
      </w:r>
      <w:proofErr w:type="spellEnd"/>
      <w:r>
        <w:rPr>
          <w:rStyle w:val="Strong"/>
          <w:rFonts w:eastAsiaTheme="majorEastAsia"/>
        </w:rPr>
        <w:t>:</w:t>
      </w:r>
      <w:r>
        <w:t xml:space="preserve"> This section handles file saving errors. It implements robust error handling for file output operations, ensuring that any problems during image saving are reported clearly, and providing a consistent approach to error management across all visualization methods.</w:t>
      </w:r>
    </w:p>
    <w:p w14:paraId="25ECB14F" w14:textId="77777777" w:rsidR="00AA0B48" w:rsidRDefault="00AA0B48" w:rsidP="00AA0B48">
      <w:pPr>
        <w:pStyle w:val="Heading3"/>
      </w:pPr>
      <w:proofErr w:type="spellStart"/>
      <w:r>
        <w:t>drawLine</w:t>
      </w:r>
      <w:proofErr w:type="spellEnd"/>
    </w:p>
    <w:p w14:paraId="045AD95A" w14:textId="77777777" w:rsidR="00AA0B48" w:rsidRDefault="00AA0B48" w:rsidP="00AA0B48">
      <w:pPr>
        <w:pStyle w:val="HTMLPreformatted"/>
      </w:pPr>
      <w:r>
        <w:t>java</w:t>
      </w:r>
    </w:p>
    <w:p w14:paraId="2C510745" w14:textId="77777777" w:rsidR="00AA0B48" w:rsidRDefault="00AA0B48" w:rsidP="00AA0B48">
      <w:pPr>
        <w:pStyle w:val="HTMLPreformatted"/>
        <w:spacing w:before="120" w:after="120"/>
        <w:rPr>
          <w:rStyle w:val="HTMLCode"/>
          <w:rFonts w:ascii="Fira Code" w:hAnsi="Fira Code" w:cs="Fira Code"/>
          <w:color w:val="383A42"/>
        </w:rPr>
      </w:pPr>
      <w:r>
        <w:rPr>
          <w:rStyle w:val="token"/>
          <w:rFonts w:ascii="Fira Code" w:hAnsi="Fira Code" w:cs="Fira Code"/>
          <w:color w:val="A626A4"/>
        </w:rPr>
        <w:t>private</w:t>
      </w:r>
      <w:r>
        <w:rPr>
          <w:rStyle w:val="HTMLCode"/>
          <w:rFonts w:ascii="Fira Code" w:hAnsi="Fira Code" w:cs="Fira Code"/>
          <w:color w:val="383A42"/>
        </w:rPr>
        <w:t xml:space="preserve"> </w:t>
      </w:r>
      <w:r>
        <w:rPr>
          <w:rStyle w:val="token"/>
          <w:rFonts w:ascii="Fira Code" w:hAnsi="Fira Code" w:cs="Fira Code"/>
          <w:color w:val="A626A4"/>
        </w:rPr>
        <w:t>static</w:t>
      </w:r>
      <w:r>
        <w:rPr>
          <w:rStyle w:val="HTMLCode"/>
          <w:rFonts w:ascii="Fira Code" w:hAnsi="Fira Code" w:cs="Fira Code"/>
          <w:color w:val="383A42"/>
        </w:rPr>
        <w:t xml:space="preserve"> </w:t>
      </w:r>
      <w:r>
        <w:rPr>
          <w:rStyle w:val="token"/>
          <w:rFonts w:ascii="Fira Code" w:hAnsi="Fira Code" w:cs="Fira Code"/>
          <w:color w:val="A626A4"/>
        </w:rPr>
        <w:t>void</w:t>
      </w:r>
      <w:r>
        <w:rPr>
          <w:rStyle w:val="HTMLCode"/>
          <w:rFonts w:ascii="Fira Code" w:hAnsi="Fira Code" w:cs="Fira Code"/>
          <w:color w:val="383A42"/>
        </w:rPr>
        <w:t xml:space="preserve"> </w:t>
      </w:r>
      <w:proofErr w:type="spellStart"/>
      <w:proofErr w:type="gramStart"/>
      <w:r>
        <w:rPr>
          <w:rStyle w:val="token"/>
          <w:rFonts w:ascii="Fira Code" w:hAnsi="Fira Code" w:cs="Fira Code"/>
          <w:color w:val="4078F2"/>
        </w:rPr>
        <w:t>drawLine</w:t>
      </w:r>
      <w:proofErr w:type="spellEnd"/>
      <w:r>
        <w:rPr>
          <w:rStyle w:val="token"/>
          <w:rFonts w:ascii="Fira Code" w:hAnsi="Fira Code" w:cs="Fira Code"/>
          <w:color w:val="383A42"/>
        </w:rPr>
        <w:t>(</w:t>
      </w:r>
      <w:proofErr w:type="gramEnd"/>
      <w:r>
        <w:rPr>
          <w:rStyle w:val="token"/>
          <w:rFonts w:ascii="Fira Code" w:hAnsi="Fira Code" w:cs="Fira Code"/>
          <w:color w:val="B76B01"/>
        </w:rPr>
        <w:t>Graphics2D</w:t>
      </w:r>
      <w:r>
        <w:rPr>
          <w:rStyle w:val="HTMLCode"/>
          <w:rFonts w:ascii="Fira Code" w:hAnsi="Fira Code" w:cs="Fira Code"/>
          <w:color w:val="383A42"/>
        </w:rPr>
        <w:t xml:space="preserve"> g2d</w:t>
      </w:r>
      <w:r>
        <w:rPr>
          <w:rStyle w:val="token"/>
          <w:rFonts w:ascii="Fira Code" w:hAnsi="Fira Code" w:cs="Fira Code"/>
          <w:color w:val="383A42"/>
        </w:rPr>
        <w:t>,</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hAnsi="Fira Code" w:cs="Fira Code"/>
          <w:color w:val="383A42"/>
        </w:rPr>
        <w:t xml:space="preserve"> </w:t>
      </w:r>
      <w:proofErr w:type="spellStart"/>
      <w:r>
        <w:rPr>
          <w:rStyle w:val="HTMLCode"/>
          <w:rFonts w:ascii="Fira Code" w:hAnsi="Fira Code" w:cs="Fira Code"/>
          <w:color w:val="383A42"/>
        </w:rPr>
        <w:t>xValues</w:t>
      </w:r>
      <w:proofErr w:type="spellEnd"/>
      <w:r>
        <w:rPr>
          <w:rStyle w:val="token"/>
          <w:rFonts w:ascii="Fira Code" w:hAnsi="Fira Code" w:cs="Fira Code"/>
          <w:color w:val="383A42"/>
        </w:rPr>
        <w:t>,</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Double</w:t>
      </w:r>
      <w:r>
        <w:rPr>
          <w:rStyle w:val="token"/>
          <w:rFonts w:ascii="Fira Code" w:hAnsi="Fira Code" w:cs="Fira Code"/>
          <w:color w:val="383A42"/>
        </w:rPr>
        <w:t>&gt;</w:t>
      </w:r>
      <w:r>
        <w:rPr>
          <w:rStyle w:val="HTMLCode"/>
          <w:rFonts w:ascii="Fira Code" w:hAnsi="Fira Code" w:cs="Fira Code"/>
          <w:color w:val="383A42"/>
        </w:rPr>
        <w:t xml:space="preserve"> </w:t>
      </w:r>
      <w:proofErr w:type="spellStart"/>
      <w:r>
        <w:rPr>
          <w:rStyle w:val="HTMLCode"/>
          <w:rFonts w:ascii="Fira Code" w:hAnsi="Fira Code" w:cs="Fira Code"/>
          <w:color w:val="383A42"/>
        </w:rPr>
        <w:t>yValues</w:t>
      </w:r>
      <w:proofErr w:type="spellEnd"/>
      <w:r>
        <w:rPr>
          <w:rStyle w:val="token"/>
          <w:rFonts w:ascii="Fira Code" w:hAnsi="Fira Code" w:cs="Fira Code"/>
          <w:color w:val="383A42"/>
        </w:rPr>
        <w:t>,</w:t>
      </w:r>
    </w:p>
    <w:p w14:paraId="3B90B70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double</w:t>
      </w:r>
      <w:r>
        <w:rPr>
          <w:rStyle w:val="HTMLCode"/>
          <w:rFonts w:ascii="Fira Code" w:hAnsi="Fira Code" w:cs="Fira Code"/>
          <w:color w:val="383A42"/>
        </w:rPr>
        <w:t xml:space="preserve"> </w:t>
      </w:r>
      <w:proofErr w:type="spellStart"/>
      <w:r>
        <w:rPr>
          <w:rStyle w:val="HTMLCode"/>
          <w:rFonts w:ascii="Fira Code" w:hAnsi="Fira Code" w:cs="Fira Code"/>
          <w:color w:val="383A42"/>
        </w:rPr>
        <w:t>maxY</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width</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height</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padding</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39CAAD5C"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w:t>
      </w:r>
      <w:proofErr w:type="spellStart"/>
      <w:r>
        <w:rPr>
          <w:rStyle w:val="HTMLCode"/>
          <w:rFonts w:ascii="Fira Code" w:hAnsi="Fira Code" w:cs="Fira Code"/>
          <w:color w:val="383A42"/>
        </w:rPr>
        <w:t>prevX</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2F697B23"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w:t>
      </w:r>
      <w:proofErr w:type="spellStart"/>
      <w:r>
        <w:rPr>
          <w:rStyle w:val="HTMLCode"/>
          <w:rFonts w:ascii="Fira Code" w:hAnsi="Fira Code" w:cs="Fira Code"/>
          <w:color w:val="383A42"/>
        </w:rPr>
        <w:t>prevY</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proofErr w:type="gramStart"/>
      <w:r>
        <w:rPr>
          <w:rStyle w:val="token"/>
          <w:rFonts w:ascii="Fira Code" w:hAnsi="Fira Code" w:cs="Fira Code"/>
          <w:color w:val="B76B01"/>
        </w:rPr>
        <w:t>0</w:t>
      </w:r>
      <w:r>
        <w:rPr>
          <w:rStyle w:val="token"/>
          <w:rFonts w:ascii="Fira Code" w:hAnsi="Fira Code" w:cs="Fira Code"/>
          <w:color w:val="383A42"/>
        </w:rPr>
        <w:t>;</w:t>
      </w:r>
      <w:proofErr w:type="gramEnd"/>
    </w:p>
    <w:p w14:paraId="7CA5C9F3"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lastRenderedPageBreak/>
        <w:t xml:space="preserve">        </w:t>
      </w:r>
      <w:proofErr w:type="spellStart"/>
      <w:r>
        <w:rPr>
          <w:rStyle w:val="token"/>
          <w:rFonts w:ascii="Fira Code" w:hAnsi="Fira Code" w:cs="Fira Code"/>
          <w:color w:val="A626A4"/>
        </w:rPr>
        <w:t>boolean</w:t>
      </w:r>
      <w:proofErr w:type="spellEnd"/>
      <w:r>
        <w:rPr>
          <w:rStyle w:val="HTMLCode"/>
          <w:rFonts w:ascii="Fira Code" w:hAnsi="Fira Code" w:cs="Fira Code"/>
          <w:color w:val="383A42"/>
        </w:rPr>
        <w:t xml:space="preserve"> first </w:t>
      </w:r>
      <w:r>
        <w:rPr>
          <w:rStyle w:val="token"/>
          <w:rFonts w:ascii="Fira Code" w:hAnsi="Fira Code" w:cs="Fira Code"/>
          <w:color w:val="4078F2"/>
        </w:rPr>
        <w:t>=</w:t>
      </w:r>
      <w:r>
        <w:rPr>
          <w:rStyle w:val="HTMLCode"/>
          <w:rFonts w:ascii="Fira Code" w:hAnsi="Fira Code" w:cs="Fira Code"/>
          <w:color w:val="383A42"/>
        </w:rPr>
        <w:t xml:space="preserve"> </w:t>
      </w:r>
      <w:proofErr w:type="gramStart"/>
      <w:r>
        <w:rPr>
          <w:rStyle w:val="token"/>
          <w:rFonts w:ascii="Fira Code" w:hAnsi="Fira Code" w:cs="Fira Code"/>
          <w:color w:val="B76B01"/>
        </w:rPr>
        <w:t>true</w:t>
      </w:r>
      <w:r>
        <w:rPr>
          <w:rStyle w:val="token"/>
          <w:rFonts w:ascii="Fira Code" w:hAnsi="Fira Code" w:cs="Fira Code"/>
          <w:color w:val="383A42"/>
        </w:rPr>
        <w:t>;</w:t>
      </w:r>
      <w:proofErr w:type="gramEnd"/>
    </w:p>
    <w:p w14:paraId="7F41601E" w14:textId="77777777" w:rsidR="00AA0B48" w:rsidRDefault="00AA0B48" w:rsidP="00AA0B48">
      <w:pPr>
        <w:pStyle w:val="HTMLPreformatted"/>
        <w:spacing w:before="120" w:after="120"/>
        <w:rPr>
          <w:rStyle w:val="HTMLCode"/>
          <w:rFonts w:ascii="Fira Code" w:hAnsi="Fira Code" w:cs="Fira Code"/>
          <w:color w:val="383A42"/>
        </w:rPr>
      </w:pPr>
    </w:p>
    <w:p w14:paraId="0A114DDF"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for</w:t>
      </w:r>
      <w:r>
        <w:rPr>
          <w:rStyle w:val="HTMLCode"/>
          <w:rFonts w:ascii="Fira Code"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HTMLCode"/>
          <w:rFonts w:ascii="Fira Code" w:hAnsi="Fira Code" w:cs="Fira Code"/>
          <w:color w:val="383A42"/>
        </w:rPr>
        <w:t xml:space="preserve"> </w:t>
      </w:r>
      <w:proofErr w:type="spellStart"/>
      <w:r>
        <w:rPr>
          <w:rStyle w:val="HTMLCode"/>
          <w:rFonts w:ascii="Fira Code" w:hAnsi="Fira Code" w:cs="Fira Code"/>
          <w:color w:val="383A42"/>
        </w:rPr>
        <w:t>i</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0</w:t>
      </w:r>
      <w:r>
        <w:rPr>
          <w:rStyle w:val="token"/>
          <w:rFonts w:ascii="Fira Code" w:hAnsi="Fira Code" w:cs="Fira Code"/>
          <w:color w:val="383A42"/>
        </w:rPr>
        <w:t>;</w:t>
      </w:r>
      <w:r>
        <w:rPr>
          <w:rStyle w:val="HTMLCode"/>
          <w:rFonts w:ascii="Fira Code" w:hAnsi="Fira Code" w:cs="Fira Code"/>
          <w:color w:val="383A42"/>
        </w:rPr>
        <w:t xml:space="preserve"> </w:t>
      </w:r>
      <w:proofErr w:type="spellStart"/>
      <w:r>
        <w:rPr>
          <w:rStyle w:val="HTMLCode"/>
          <w:rFonts w:ascii="Fira Code" w:hAnsi="Fira Code" w:cs="Fira Code"/>
          <w:color w:val="383A42"/>
        </w:rPr>
        <w:t>i</w:t>
      </w:r>
      <w:proofErr w:type="spellEnd"/>
      <w:r>
        <w:rPr>
          <w:rStyle w:val="HTMLCode"/>
          <w:rFonts w:ascii="Fira Code" w:hAnsi="Fira Code" w:cs="Fira Code"/>
          <w:color w:val="383A42"/>
        </w:rPr>
        <w:t xml:space="preserve"> </w:t>
      </w:r>
      <w:r>
        <w:rPr>
          <w:rStyle w:val="token"/>
          <w:rFonts w:ascii="Fira Code" w:hAnsi="Fira Code" w:cs="Fira Code"/>
          <w:color w:val="4078F2"/>
        </w:rPr>
        <w:t>&lt;</w:t>
      </w:r>
      <w:r>
        <w:rPr>
          <w:rStyle w:val="HTMLCode"/>
          <w:rFonts w:ascii="Fira Code" w:hAnsi="Fira Code" w:cs="Fira Code"/>
          <w:color w:val="383A42"/>
        </w:rPr>
        <w:t xml:space="preserve"> </w:t>
      </w:r>
      <w:proofErr w:type="spellStart"/>
      <w:r>
        <w:rPr>
          <w:rStyle w:val="HTMLCode"/>
          <w:rFonts w:ascii="Fira Code" w:hAnsi="Fira Code" w:cs="Fira Code"/>
          <w:color w:val="383A42"/>
        </w:rPr>
        <w:t>xValues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hAnsi="Fira Code" w:cs="Fira Code"/>
          <w:color w:val="383A42"/>
        </w:rPr>
        <w:t xml:space="preserve"> </w:t>
      </w:r>
      <w:proofErr w:type="spellStart"/>
      <w:r>
        <w:rPr>
          <w:rStyle w:val="HTMLCode"/>
          <w:rFonts w:ascii="Fira Code" w:hAnsi="Fira Code" w:cs="Fira Code"/>
          <w:color w:val="383A42"/>
        </w:rPr>
        <w:t>i</w:t>
      </w:r>
      <w:proofErr w:type="spellEnd"/>
      <w:r>
        <w:rPr>
          <w:rStyle w:val="token"/>
          <w:rFonts w:ascii="Fira Code" w:hAnsi="Fira Code" w:cs="Fira Code"/>
          <w:color w:val="4078F2"/>
        </w:rPr>
        <w:t>++</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54E517F0"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float</w:t>
      </w:r>
      <w:r>
        <w:rPr>
          <w:rStyle w:val="HTMLCode"/>
          <w:rFonts w:ascii="Fira Code" w:hAnsi="Fira Code" w:cs="Fira Code"/>
          <w:color w:val="383A42"/>
        </w:rPr>
        <w:t xml:space="preserve"> x </w:t>
      </w:r>
      <w:r>
        <w:rPr>
          <w:rStyle w:val="token"/>
          <w:rFonts w:ascii="Fira Code" w:hAnsi="Fira Code" w:cs="Fira Code"/>
          <w:color w:val="4078F2"/>
        </w:rPr>
        <w:t>=</w:t>
      </w:r>
      <w:r>
        <w:rPr>
          <w:rStyle w:val="HTMLCode"/>
          <w:rFonts w:ascii="Fira Code" w:hAnsi="Fira Code" w:cs="Fira Code"/>
          <w:color w:val="383A42"/>
        </w:rPr>
        <w:t xml:space="preserve"> padding </w:t>
      </w:r>
      <w:r>
        <w:rPr>
          <w:rStyle w:val="token"/>
          <w:rFonts w:ascii="Fira Code" w:hAnsi="Fira Code" w:cs="Fira Code"/>
          <w:color w:val="4078F2"/>
        </w:rPr>
        <w:t>+</w:t>
      </w:r>
      <w:r>
        <w:rPr>
          <w:rStyle w:val="HTMLCode"/>
          <w:rFonts w:ascii="Fira Code" w:hAnsi="Fira Code" w:cs="Fira Code"/>
          <w:color w:val="383A42"/>
        </w:rPr>
        <w:t xml:space="preserve"> </w:t>
      </w:r>
      <w:proofErr w:type="spellStart"/>
      <w:r>
        <w:rPr>
          <w:rStyle w:val="HTMLCode"/>
          <w:rFonts w:ascii="Fira Code" w:hAnsi="Fira Code" w:cs="Fira Code"/>
          <w:color w:val="383A42"/>
        </w:rPr>
        <w:t>i</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383A42"/>
        </w:rPr>
        <w:t>(</w:t>
      </w:r>
      <w:r>
        <w:rPr>
          <w:rStyle w:val="HTMLCode"/>
          <w:rFonts w:ascii="Fira Code" w:hAnsi="Fira Code" w:cs="Fira Code"/>
          <w:color w:val="383A42"/>
        </w:rPr>
        <w:t xml:space="preserve">width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padding</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383A42"/>
        </w:rPr>
        <w:t>(</w:t>
      </w:r>
      <w:proofErr w:type="spellStart"/>
      <w:r>
        <w:rPr>
          <w:rStyle w:val="HTMLCode"/>
          <w:rFonts w:ascii="Fira Code" w:hAnsi="Fira Code" w:cs="Fira Code"/>
          <w:color w:val="383A42"/>
        </w:rPr>
        <w:t>xValues</w:t>
      </w:r>
      <w:r>
        <w:rPr>
          <w:rStyle w:val="token"/>
          <w:rFonts w:ascii="Fira Code" w:hAnsi="Fira Code" w:cs="Fira Code"/>
          <w:color w:val="383A42"/>
        </w:rPr>
        <w:t>.</w:t>
      </w:r>
      <w:r>
        <w:rPr>
          <w:rStyle w:val="token"/>
          <w:rFonts w:ascii="Fira Code" w:hAnsi="Fira Code" w:cs="Fira Code"/>
          <w:color w:val="4078F2"/>
        </w:rPr>
        <w:t>size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73D4274E"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float</w:t>
      </w:r>
      <w:r>
        <w:rPr>
          <w:rStyle w:val="HTMLCode"/>
          <w:rFonts w:ascii="Fira Code" w:hAnsi="Fira Code" w:cs="Fira Code"/>
          <w:color w:val="383A42"/>
        </w:rPr>
        <w:t xml:space="preserve"> y </w:t>
      </w:r>
      <w:r>
        <w:rPr>
          <w:rStyle w:val="token"/>
          <w:rFonts w:ascii="Fira Code" w:hAnsi="Fira Code" w:cs="Fira Code"/>
          <w:color w:val="4078F2"/>
        </w:rPr>
        <w:t>=</w:t>
      </w:r>
      <w:r>
        <w:rPr>
          <w:rStyle w:val="HTMLCode"/>
          <w:rFonts w:ascii="Fira Code" w:hAnsi="Fira Code" w:cs="Fira Code"/>
          <w:color w:val="383A42"/>
        </w:rPr>
        <w:t xml:space="preserve"> height </w:t>
      </w:r>
      <w:r>
        <w:rPr>
          <w:rStyle w:val="token"/>
          <w:rFonts w:ascii="Fira Code" w:hAnsi="Fira Code" w:cs="Fira Code"/>
          <w:color w:val="4078F2"/>
        </w:rPr>
        <w:t>-</w:t>
      </w:r>
      <w:r>
        <w:rPr>
          <w:rStyle w:val="HTMLCode"/>
          <w:rFonts w:ascii="Fira Code" w:hAnsi="Fira Code" w:cs="Fira Code"/>
          <w:color w:val="383A42"/>
        </w:rPr>
        <w:t xml:space="preserve"> padding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float</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roofErr w:type="spellStart"/>
      <w:r>
        <w:rPr>
          <w:rStyle w:val="HTMLCode"/>
          <w:rFonts w:ascii="Fira Code" w:hAnsi="Fira Code" w:cs="Fira Code"/>
          <w:color w:val="383A42"/>
        </w:rPr>
        <w:t>yValues</w:t>
      </w:r>
      <w:r>
        <w:rPr>
          <w:rStyle w:val="token"/>
          <w:rFonts w:ascii="Fira Code" w:hAnsi="Fira Code" w:cs="Fira Code"/>
          <w:color w:val="383A42"/>
        </w:rPr>
        <w:t>.</w:t>
      </w:r>
      <w:r>
        <w:rPr>
          <w:rStyle w:val="token"/>
          <w:rFonts w:ascii="Fira Code" w:hAnsi="Fira Code" w:cs="Fira Code"/>
          <w:color w:val="4078F2"/>
        </w:rPr>
        <w:t>get</w:t>
      </w:r>
      <w:proofErr w:type="spellEnd"/>
      <w:r>
        <w:rPr>
          <w:rStyle w:val="token"/>
          <w:rFonts w:ascii="Fira Code" w:hAnsi="Fira Code" w:cs="Fira Code"/>
          <w:color w:val="383A42"/>
        </w:rPr>
        <w:t>(</w:t>
      </w:r>
      <w:proofErr w:type="spellStart"/>
      <w:r>
        <w:rPr>
          <w:rStyle w:val="HTMLCode"/>
          <w:rFonts w:ascii="Fira Code" w:hAnsi="Fira Code" w:cs="Fira Code"/>
          <w:color w:val="383A42"/>
        </w:rPr>
        <w:t>i</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383A42"/>
        </w:rPr>
        <w:t>(</w:t>
      </w:r>
      <w:r>
        <w:rPr>
          <w:rStyle w:val="HTMLCode"/>
          <w:rFonts w:ascii="Fira Code" w:hAnsi="Fira Code" w:cs="Fira Code"/>
          <w:color w:val="383A42"/>
        </w:rPr>
        <w:t xml:space="preserve">height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2</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padding</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proofErr w:type="spellStart"/>
      <w:r>
        <w:rPr>
          <w:rStyle w:val="HTMLCode"/>
          <w:rFonts w:ascii="Fira Code" w:hAnsi="Fira Code" w:cs="Fira Code"/>
          <w:color w:val="383A42"/>
        </w:rPr>
        <w:t>maxY</w:t>
      </w:r>
      <w:proofErr w:type="spellEnd"/>
      <w:proofErr w:type="gramStart"/>
      <w:r>
        <w:rPr>
          <w:rStyle w:val="token"/>
          <w:rFonts w:ascii="Fira Code" w:hAnsi="Fira Code" w:cs="Fira Code"/>
          <w:color w:val="383A42"/>
        </w:rPr>
        <w:t>);</w:t>
      </w:r>
      <w:proofErr w:type="gramEnd"/>
    </w:p>
    <w:p w14:paraId="2CF4C25D" w14:textId="77777777" w:rsidR="00AA0B48" w:rsidRDefault="00AA0B48" w:rsidP="00AA0B48">
      <w:pPr>
        <w:pStyle w:val="HTMLPreformatted"/>
        <w:spacing w:before="120" w:after="120"/>
        <w:rPr>
          <w:rStyle w:val="HTMLCode"/>
          <w:rFonts w:ascii="Fira Code" w:hAnsi="Fira Code" w:cs="Fira Code"/>
          <w:color w:val="383A42"/>
        </w:rPr>
      </w:pPr>
    </w:p>
    <w:p w14:paraId="44D13A55"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fillOval</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hAnsi="Fira Code" w:cs="Fira Code"/>
          <w:color w:val="383A42"/>
        </w:rPr>
        <w:t xml:space="preserve"> x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hAnsi="Fira Code" w:cs="Fira Code"/>
          <w:color w:val="383A42"/>
        </w:rPr>
        <w:t xml:space="preserve"> y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B76B01"/>
        </w:rPr>
        <w:t>3</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6</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6</w:t>
      </w:r>
      <w:proofErr w:type="gramStart"/>
      <w:r>
        <w:rPr>
          <w:rStyle w:val="token"/>
          <w:rFonts w:ascii="Fira Code" w:hAnsi="Fira Code" w:cs="Fira Code"/>
          <w:color w:val="383A42"/>
        </w:rPr>
        <w:t>);</w:t>
      </w:r>
      <w:proofErr w:type="gramEnd"/>
    </w:p>
    <w:p w14:paraId="29B7B2D6"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if</w:t>
      </w:r>
      <w:r>
        <w:rPr>
          <w:rStyle w:val="HTMLCode"/>
          <w:rFonts w:ascii="Fira Code" w:hAnsi="Fira Code" w:cs="Fira Code"/>
          <w:color w:val="383A42"/>
        </w:rPr>
        <w:t xml:space="preserve"> </w:t>
      </w:r>
      <w:proofErr w:type="gramStart"/>
      <w:r>
        <w:rPr>
          <w:rStyle w:val="token"/>
          <w:rFonts w:ascii="Fira Code" w:hAnsi="Fira Code" w:cs="Fira Code"/>
          <w:color w:val="383A42"/>
        </w:rPr>
        <w:t>(</w:t>
      </w:r>
      <w:r>
        <w:rPr>
          <w:rStyle w:val="token"/>
          <w:rFonts w:ascii="Fira Code" w:hAnsi="Fira Code" w:cs="Fira Code"/>
          <w:color w:val="4078F2"/>
        </w:rPr>
        <w:t>!</w:t>
      </w:r>
      <w:r>
        <w:rPr>
          <w:rStyle w:val="HTMLCode"/>
          <w:rFonts w:ascii="Fira Code" w:hAnsi="Fira Code" w:cs="Fira Code"/>
          <w:color w:val="383A42"/>
        </w:rPr>
        <w:t>first</w:t>
      </w:r>
      <w:proofErr w:type="gram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07547B0F"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g2d</w:t>
      </w:r>
      <w:r>
        <w:rPr>
          <w:rStyle w:val="token"/>
          <w:rFonts w:ascii="Fira Code" w:hAnsi="Fira Code" w:cs="Fira Code"/>
          <w:color w:val="383A42"/>
        </w:rPr>
        <w:t>.</w:t>
      </w:r>
      <w:r>
        <w:rPr>
          <w:rStyle w:val="token"/>
          <w:rFonts w:ascii="Fira Code" w:hAnsi="Fira Code" w:cs="Fira Code"/>
          <w:color w:val="4078F2"/>
        </w:rPr>
        <w:t>drawLine</w:t>
      </w:r>
      <w:r>
        <w:rPr>
          <w:rStyle w:val="token"/>
          <w:rFonts w:ascii="Fira Code" w:hAnsi="Fira Code" w:cs="Fira Code"/>
          <w:color w:val="383A42"/>
        </w:rPr>
        <w:t>(</w:t>
      </w:r>
      <w:proofErr w:type="spellStart"/>
      <w:r>
        <w:rPr>
          <w:rStyle w:val="HTMLCode"/>
          <w:rFonts w:ascii="Fira Code" w:hAnsi="Fira Code" w:cs="Fira Code"/>
          <w:color w:val="383A42"/>
        </w:rPr>
        <w:t>prevX</w:t>
      </w:r>
      <w:proofErr w:type="spellEnd"/>
      <w:r>
        <w:rPr>
          <w:rStyle w:val="token"/>
          <w:rFonts w:ascii="Fira Code" w:hAnsi="Fira Code" w:cs="Fira Code"/>
          <w:color w:val="383A42"/>
        </w:rPr>
        <w:t>,</w:t>
      </w:r>
      <w:r>
        <w:rPr>
          <w:rStyle w:val="HTMLCode"/>
          <w:rFonts w:ascii="Fira Code" w:hAnsi="Fira Code" w:cs="Fira Code"/>
          <w:color w:val="383A42"/>
        </w:rPr>
        <w:t xml:space="preserve"> </w:t>
      </w:r>
      <w:proofErr w:type="spellStart"/>
      <w:r>
        <w:rPr>
          <w:rStyle w:val="HTMLCode"/>
          <w:rFonts w:ascii="Fira Code" w:hAnsi="Fira Code" w:cs="Fira Code"/>
          <w:color w:val="383A42"/>
        </w:rPr>
        <w:t>prevY</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hAnsi="Fira Code" w:cs="Fira Code"/>
          <w:color w:val="383A42"/>
        </w:rPr>
        <w:t xml:space="preserve"> x</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r>
        <w:rPr>
          <w:rStyle w:val="token"/>
          <w:rFonts w:ascii="Fira Code" w:hAnsi="Fira Code" w:cs="Fira Code"/>
          <w:color w:val="A626A4"/>
        </w:rPr>
        <w:t>int</w:t>
      </w:r>
      <w:r>
        <w:rPr>
          <w:rStyle w:val="token"/>
          <w:rFonts w:ascii="Fira Code" w:hAnsi="Fira Code" w:cs="Fira Code"/>
          <w:color w:val="383A42"/>
        </w:rPr>
        <w:t>)</w:t>
      </w:r>
      <w:r>
        <w:rPr>
          <w:rStyle w:val="HTMLCode"/>
          <w:rFonts w:ascii="Fira Code" w:hAnsi="Fira Code" w:cs="Fira Code"/>
          <w:color w:val="383A42"/>
        </w:rPr>
        <w:t xml:space="preserve"> y</w:t>
      </w:r>
      <w:proofErr w:type="gramStart"/>
      <w:r>
        <w:rPr>
          <w:rStyle w:val="token"/>
          <w:rFonts w:ascii="Fira Code" w:hAnsi="Fira Code" w:cs="Fira Code"/>
          <w:color w:val="383A42"/>
        </w:rPr>
        <w:t>);</w:t>
      </w:r>
      <w:proofErr w:type="gramEnd"/>
    </w:p>
    <w:p w14:paraId="4F01B495" w14:textId="77777777" w:rsidR="00AA0B48" w:rsidRDefault="00AA0B48" w:rsidP="00AA0B48">
      <w:pPr>
        <w:pStyle w:val="HTMLPreformatted"/>
        <w:spacing w:before="120" w:after="120"/>
        <w:rPr>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p>
    <w:p w14:paraId="0F799292" w14:textId="77777777" w:rsidR="00AA0B48" w:rsidRDefault="00AA0B48" w:rsidP="00AA0B48">
      <w:pPr>
        <w:pStyle w:val="whitespace-pre-wrap"/>
      </w:pPr>
      <w:r>
        <w:rPr>
          <w:rStyle w:val="Strong"/>
          <w:rFonts w:eastAsiaTheme="majorEastAsia"/>
        </w:rPr>
        <w:t xml:space="preserve">Part 1 of </w:t>
      </w:r>
      <w:proofErr w:type="spellStart"/>
      <w:r>
        <w:rPr>
          <w:rStyle w:val="Strong"/>
          <w:rFonts w:eastAsiaTheme="majorEastAsia"/>
        </w:rPr>
        <w:t>drawLine</w:t>
      </w:r>
      <w:proofErr w:type="spellEnd"/>
      <w:r>
        <w:rPr>
          <w:rStyle w:val="Strong"/>
          <w:rFonts w:eastAsiaTheme="majorEastAsia"/>
        </w:rPr>
        <w:t>:</w:t>
      </w:r>
      <w:r>
        <w:t xml:space="preserve"> This section implements a reusable helper method for drawing line charts. It calculates screen coordinates for data points, draws circular markers at each point, and connects them with line segments, creating a consistent visual style across different visualization types.</w:t>
      </w:r>
    </w:p>
    <w:p w14:paraId="45F8A7BB" w14:textId="77777777" w:rsidR="00AA0B48" w:rsidRDefault="00AA0B48" w:rsidP="00AA0B48">
      <w:pPr>
        <w:pStyle w:val="HTMLPreformatted"/>
      </w:pPr>
      <w:r>
        <w:t>java</w:t>
      </w:r>
    </w:p>
    <w:p w14:paraId="6F478FB7"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A0A1A7"/>
        </w:rPr>
        <w:t>prevX</w:t>
      </w:r>
      <w:proofErr w:type="spellEnd"/>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383A42"/>
        </w:rPr>
        <w:t>(</w:t>
      </w:r>
      <w:r>
        <w:rPr>
          <w:rStyle w:val="token"/>
          <w:rFonts w:ascii="Fira Code" w:hAnsi="Fira Code" w:cs="Fira Code"/>
          <w:i/>
          <w:iCs/>
          <w:color w:val="A626A4"/>
        </w:rPr>
        <w:t>int</w:t>
      </w:r>
      <w:r>
        <w:rPr>
          <w:rStyle w:val="token"/>
          <w:rFonts w:ascii="Fira Code" w:hAnsi="Fira Code" w:cs="Fira Code"/>
          <w:i/>
          <w:iCs/>
          <w:color w:val="383A42"/>
        </w:rPr>
        <w:t>)</w:t>
      </w:r>
      <w:r>
        <w:rPr>
          <w:rStyle w:val="token"/>
          <w:rFonts w:ascii="Fira Code" w:hAnsi="Fira Code" w:cs="Fira Code"/>
          <w:i/>
          <w:iCs/>
          <w:color w:val="A0A1A7"/>
        </w:rPr>
        <w:t xml:space="preserve"> </w:t>
      </w:r>
      <w:proofErr w:type="gramStart"/>
      <w:r>
        <w:rPr>
          <w:rStyle w:val="token"/>
          <w:rFonts w:ascii="Fira Code" w:hAnsi="Fira Code" w:cs="Fira Code"/>
          <w:i/>
          <w:iCs/>
          <w:color w:val="A0A1A7"/>
        </w:rPr>
        <w:t>x</w:t>
      </w:r>
      <w:r>
        <w:rPr>
          <w:rStyle w:val="token"/>
          <w:rFonts w:ascii="Fira Code" w:hAnsi="Fira Code" w:cs="Fira Code"/>
          <w:i/>
          <w:iCs/>
          <w:color w:val="383A42"/>
        </w:rPr>
        <w:t>;</w:t>
      </w:r>
      <w:proofErr w:type="gramEnd"/>
    </w:p>
    <w:p w14:paraId="27615711"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roofErr w:type="spellStart"/>
      <w:r>
        <w:rPr>
          <w:rStyle w:val="token"/>
          <w:rFonts w:ascii="Fira Code" w:hAnsi="Fira Code" w:cs="Fira Code"/>
          <w:i/>
          <w:iCs/>
          <w:color w:val="A0A1A7"/>
        </w:rPr>
        <w:t>prevY</w:t>
      </w:r>
      <w:proofErr w:type="spellEnd"/>
      <w:r>
        <w:rPr>
          <w:rStyle w:val="token"/>
          <w:rFonts w:ascii="Fira Code" w:hAnsi="Fira Code" w:cs="Fira Code"/>
          <w:i/>
          <w:iCs/>
          <w:color w:val="A0A1A7"/>
        </w:rPr>
        <w:t xml:space="preserve"> </w:t>
      </w:r>
      <w:r>
        <w:rPr>
          <w:rStyle w:val="token"/>
          <w:rFonts w:ascii="Fira Code" w:hAnsi="Fira Code" w:cs="Fira Code"/>
          <w:i/>
          <w:iCs/>
          <w:color w:val="4078F2"/>
        </w:rPr>
        <w:t>=</w:t>
      </w:r>
      <w:r>
        <w:rPr>
          <w:rStyle w:val="token"/>
          <w:rFonts w:ascii="Fira Code" w:hAnsi="Fira Code" w:cs="Fira Code"/>
          <w:i/>
          <w:iCs/>
          <w:color w:val="A0A1A7"/>
        </w:rPr>
        <w:t xml:space="preserve"> </w:t>
      </w:r>
      <w:r>
        <w:rPr>
          <w:rStyle w:val="token"/>
          <w:rFonts w:ascii="Fira Code" w:hAnsi="Fira Code" w:cs="Fira Code"/>
          <w:i/>
          <w:iCs/>
          <w:color w:val="383A42"/>
        </w:rPr>
        <w:t>(</w:t>
      </w:r>
      <w:r>
        <w:rPr>
          <w:rStyle w:val="token"/>
          <w:rFonts w:ascii="Fira Code" w:hAnsi="Fira Code" w:cs="Fira Code"/>
          <w:i/>
          <w:iCs/>
          <w:color w:val="A626A4"/>
        </w:rPr>
        <w:t>int</w:t>
      </w:r>
      <w:r>
        <w:rPr>
          <w:rStyle w:val="token"/>
          <w:rFonts w:ascii="Fira Code" w:hAnsi="Fira Code" w:cs="Fira Code"/>
          <w:i/>
          <w:iCs/>
          <w:color w:val="383A42"/>
        </w:rPr>
        <w:t>)</w:t>
      </w:r>
      <w:r>
        <w:rPr>
          <w:rStyle w:val="token"/>
          <w:rFonts w:ascii="Fira Code" w:hAnsi="Fira Code" w:cs="Fira Code"/>
          <w:i/>
          <w:iCs/>
          <w:color w:val="A0A1A7"/>
        </w:rPr>
        <w:t xml:space="preserve"> </w:t>
      </w:r>
      <w:proofErr w:type="gramStart"/>
      <w:r>
        <w:rPr>
          <w:rStyle w:val="token"/>
          <w:rFonts w:ascii="Fira Code" w:hAnsi="Fira Code" w:cs="Fira Code"/>
          <w:i/>
          <w:iCs/>
          <w:color w:val="A0A1A7"/>
        </w:rPr>
        <w:t>y</w:t>
      </w:r>
      <w:r>
        <w:rPr>
          <w:rStyle w:val="token"/>
          <w:rFonts w:ascii="Fira Code" w:hAnsi="Fira Code" w:cs="Fira Code"/>
          <w:i/>
          <w:iCs/>
          <w:color w:val="383A42"/>
        </w:rPr>
        <w:t>;</w:t>
      </w:r>
      <w:proofErr w:type="gramEnd"/>
    </w:p>
    <w:p w14:paraId="5C55FD1E"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first </w:t>
      </w:r>
      <w:r>
        <w:rPr>
          <w:rStyle w:val="token"/>
          <w:rFonts w:ascii="Fira Code" w:hAnsi="Fira Code" w:cs="Fira Code"/>
          <w:i/>
          <w:iCs/>
          <w:color w:val="4078F2"/>
        </w:rPr>
        <w:t>=</w:t>
      </w:r>
      <w:r>
        <w:rPr>
          <w:rStyle w:val="token"/>
          <w:rFonts w:ascii="Fira Code" w:hAnsi="Fira Code" w:cs="Fira Code"/>
          <w:i/>
          <w:iCs/>
          <w:color w:val="A0A1A7"/>
        </w:rPr>
        <w:t xml:space="preserve"> </w:t>
      </w:r>
      <w:proofErr w:type="gramStart"/>
      <w:r>
        <w:rPr>
          <w:rStyle w:val="token"/>
          <w:rFonts w:ascii="Fira Code" w:hAnsi="Fira Code" w:cs="Fira Code"/>
          <w:i/>
          <w:iCs/>
          <w:color w:val="B76B01"/>
        </w:rPr>
        <w:t>false</w:t>
      </w:r>
      <w:r>
        <w:rPr>
          <w:rStyle w:val="token"/>
          <w:rFonts w:ascii="Fira Code" w:hAnsi="Fira Code" w:cs="Fira Code"/>
          <w:i/>
          <w:iCs/>
          <w:color w:val="383A42"/>
        </w:rPr>
        <w:t>;</w:t>
      </w:r>
      <w:proofErr w:type="gramEnd"/>
    </w:p>
    <w:p w14:paraId="69DC4ED9"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43C9CAB3"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r>
        <w:rPr>
          <w:rStyle w:val="token"/>
          <w:rFonts w:ascii="Fira Code" w:hAnsi="Fira Code" w:cs="Fira Code"/>
          <w:i/>
          <w:iCs/>
          <w:color w:val="383A42"/>
        </w:rPr>
        <w:t>}</w:t>
      </w:r>
    </w:p>
    <w:p w14:paraId="2F721623" w14:textId="77777777" w:rsidR="00AA0B48" w:rsidRDefault="00AA0B48" w:rsidP="00AA0B48">
      <w:pPr>
        <w:pStyle w:val="HTMLPreformatted"/>
        <w:spacing w:before="120" w:after="120"/>
        <w:rPr>
          <w:rStyle w:val="token"/>
          <w:rFonts w:ascii="Fira Code" w:hAnsi="Fira Code" w:cs="Fira Code"/>
          <w:i/>
          <w:iCs/>
          <w:color w:val="A0A1A7"/>
        </w:rPr>
      </w:pPr>
    </w:p>
    <w:p w14:paraId="46C7FFC7"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w:t>
      </w:r>
    </w:p>
    <w:p w14:paraId="01AC3E94" w14:textId="77777777" w:rsidR="00AA0B48" w:rsidRDefault="00AA0B48" w:rsidP="00AA0B48">
      <w:pPr>
        <w:pStyle w:val="HTMLPreformatted"/>
        <w:spacing w:before="120" w:after="120"/>
        <w:rPr>
          <w:rStyle w:val="token"/>
          <w:rFonts w:ascii="Fira Code" w:hAnsi="Fira Code" w:cs="Fira Code"/>
          <w:i/>
          <w:iCs/>
          <w:color w:val="A0A1A7"/>
        </w:rPr>
      </w:pPr>
      <w:r>
        <w:rPr>
          <w:rStyle w:val="token"/>
          <w:rFonts w:ascii="Fira Code" w:hAnsi="Fira Code" w:cs="Fira Code"/>
          <w:i/>
          <w:iCs/>
          <w:color w:val="A0A1A7"/>
        </w:rPr>
        <w:t xml:space="preserve">     * Visualize hash function comparison data and save to a file</w:t>
      </w:r>
    </w:p>
    <w:p w14:paraId="47E9599B" w14:textId="77777777" w:rsidR="00AA0B48" w:rsidRDefault="00AA0B48" w:rsidP="00AA0B48">
      <w:pPr>
        <w:pStyle w:val="HTMLPreformatted"/>
        <w:spacing w:before="120" w:after="120"/>
        <w:rPr>
          <w:rFonts w:ascii="Fira Code" w:hAnsi="Fira Code" w:cs="Fira Code"/>
          <w:color w:val="383A42"/>
        </w:rPr>
      </w:pPr>
      <w:r>
        <w:rPr>
          <w:rStyle w:val="token"/>
          <w:rFonts w:ascii="Fira Code" w:hAnsi="Fira Code" w:cs="Fira Code"/>
          <w:i/>
          <w:iCs/>
          <w:color w:val="A0A1A7"/>
        </w:rPr>
        <w:t xml:space="preserve">     */</w:t>
      </w:r>
    </w:p>
    <w:p w14:paraId="5E1F5EBC" w14:textId="77777777" w:rsidR="00AA0B48" w:rsidRDefault="00AA0B48" w:rsidP="00AA0B48">
      <w:pPr>
        <w:pStyle w:val="whitespace-pre-wrap"/>
      </w:pPr>
      <w:r>
        <w:rPr>
          <w:rStyle w:val="Strong"/>
          <w:rFonts w:eastAsiaTheme="majorEastAsia"/>
        </w:rPr>
        <w:t xml:space="preserve">Part 2 of </w:t>
      </w:r>
      <w:proofErr w:type="spellStart"/>
      <w:r>
        <w:rPr>
          <w:rStyle w:val="Strong"/>
          <w:rFonts w:eastAsiaTheme="majorEastAsia"/>
        </w:rPr>
        <w:t>drawLine</w:t>
      </w:r>
      <w:proofErr w:type="spellEnd"/>
      <w:r>
        <w:rPr>
          <w:rStyle w:val="Strong"/>
          <w:rFonts w:eastAsiaTheme="majorEastAsia"/>
        </w:rPr>
        <w:t>:</w:t>
      </w:r>
      <w:r>
        <w:t xml:space="preserve"> This section completes the line drawing helper method. It updates position tracking variables after each point is plotted, ensuring that subsequent points are properly connected, and providing a modular, reusable method that reduces code duplication in the visualization system.</w:t>
      </w:r>
    </w:p>
    <w:p w14:paraId="74823174" w14:textId="77777777" w:rsidR="00AA0B48" w:rsidRDefault="00AA0B48" w:rsidP="00AA0B48">
      <w:pPr>
        <w:pStyle w:val="Heading3"/>
      </w:pPr>
      <w:proofErr w:type="spellStart"/>
      <w:r>
        <w:t>visualizeHashFunctionComparison</w:t>
      </w:r>
      <w:proofErr w:type="spellEnd"/>
    </w:p>
    <w:p w14:paraId="41B02334" w14:textId="77777777" w:rsidR="00AA0B48" w:rsidRDefault="00AA0B48" w:rsidP="00AA0B48">
      <w:pPr>
        <w:pStyle w:val="HTMLPreformatted"/>
      </w:pPr>
      <w:r>
        <w:t>java</w:t>
      </w:r>
    </w:p>
    <w:p w14:paraId="1D4369AB" w14:textId="77777777" w:rsidR="00AA0B48" w:rsidRDefault="00AA0B48" w:rsidP="00AA0B48">
      <w:pPr>
        <w:pStyle w:val="HTMLPreformatted"/>
        <w:spacing w:before="120" w:after="120"/>
        <w:rPr>
          <w:rStyle w:val="HTMLCode"/>
          <w:rFonts w:ascii="Fira Code" w:hAnsi="Fira Code" w:cs="Fira Code"/>
          <w:color w:val="383A42"/>
        </w:rPr>
      </w:pPr>
      <w:r>
        <w:rPr>
          <w:rStyle w:val="token"/>
          <w:rFonts w:ascii="Fira Code" w:hAnsi="Fira Code" w:cs="Fira Code"/>
          <w:color w:val="A626A4"/>
        </w:rPr>
        <w:t>public</w:t>
      </w:r>
      <w:r>
        <w:rPr>
          <w:rStyle w:val="HTMLCode"/>
          <w:rFonts w:ascii="Fira Code" w:hAnsi="Fira Code" w:cs="Fira Code"/>
          <w:color w:val="383A42"/>
        </w:rPr>
        <w:t xml:space="preserve"> </w:t>
      </w:r>
      <w:r>
        <w:rPr>
          <w:rStyle w:val="token"/>
          <w:rFonts w:ascii="Fira Code" w:hAnsi="Fira Code" w:cs="Fira Code"/>
          <w:color w:val="A626A4"/>
        </w:rPr>
        <w:t>static</w:t>
      </w:r>
      <w:r>
        <w:rPr>
          <w:rStyle w:val="HTMLCode"/>
          <w:rFonts w:ascii="Fira Code" w:hAnsi="Fira Code" w:cs="Fira Code"/>
          <w:color w:val="383A42"/>
        </w:rPr>
        <w:t xml:space="preserve"> </w:t>
      </w:r>
      <w:r>
        <w:rPr>
          <w:rStyle w:val="token"/>
          <w:rFonts w:ascii="Fira Code" w:hAnsi="Fira Code" w:cs="Fira Code"/>
          <w:color w:val="A626A4"/>
        </w:rPr>
        <w:t>void</w:t>
      </w:r>
      <w:r>
        <w:rPr>
          <w:rStyle w:val="HTMLCode"/>
          <w:rFonts w:ascii="Fira Code" w:hAnsi="Fira Code" w:cs="Fira Code"/>
          <w:color w:val="383A42"/>
        </w:rPr>
        <w:t xml:space="preserve"> </w:t>
      </w:r>
      <w:proofErr w:type="spellStart"/>
      <w:proofErr w:type="gramStart"/>
      <w:r>
        <w:rPr>
          <w:rStyle w:val="token"/>
          <w:rFonts w:ascii="Fira Code" w:hAnsi="Fira Code" w:cs="Fira Code"/>
          <w:color w:val="4078F2"/>
        </w:rPr>
        <w:t>visualizeHashFunctionComparison</w:t>
      </w:r>
      <w:proofErr w:type="spellEnd"/>
      <w:r>
        <w:rPr>
          <w:rStyle w:val="token"/>
          <w:rFonts w:ascii="Fira Code" w:hAnsi="Fira Code" w:cs="Fira Code"/>
          <w:color w:val="383A42"/>
        </w:rPr>
        <w:t>(</w:t>
      </w:r>
      <w:proofErr w:type="gramEnd"/>
      <w:r>
        <w:rPr>
          <w:rStyle w:val="token"/>
          <w:rFonts w:ascii="Fira Code" w:hAnsi="Fira Code" w:cs="Fira Code"/>
          <w:color w:val="B76B01"/>
        </w:rPr>
        <w:t>String</w:t>
      </w:r>
      <w:r>
        <w:rPr>
          <w:rStyle w:val="HTMLCode"/>
          <w:rFonts w:ascii="Fira Code" w:hAnsi="Fira Code" w:cs="Fira Code"/>
          <w:color w:val="383A42"/>
        </w:rPr>
        <w:t xml:space="preserve"> </w:t>
      </w:r>
      <w:proofErr w:type="spellStart"/>
      <w:r>
        <w:rPr>
          <w:rStyle w:val="HTMLCode"/>
          <w:rFonts w:ascii="Fira Code" w:hAnsi="Fira Code" w:cs="Fira Code"/>
          <w:color w:val="383A42"/>
        </w:rPr>
        <w:t>csvFile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B76B01"/>
        </w:rPr>
        <w:t>String</w:t>
      </w:r>
      <w:r>
        <w:rPr>
          <w:rStyle w:val="HTMLCode"/>
          <w:rFonts w:ascii="Fira Code" w:hAnsi="Fira Code" w:cs="Fira Code"/>
          <w:color w:val="383A42"/>
        </w:rPr>
        <w:t xml:space="preserve"> </w:t>
      </w:r>
      <w:proofErr w:type="spellStart"/>
      <w:r>
        <w:rPr>
          <w:rStyle w:val="HTMLCode"/>
          <w:rFonts w:ascii="Fira Code" w:hAnsi="Fira Code" w:cs="Fira Code"/>
          <w:color w:val="383A42"/>
        </w:rPr>
        <w:t>outputFile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3E398E8D"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i/>
          <w:iCs/>
          <w:color w:val="A0A1A7"/>
        </w:rPr>
        <w:t>// Read data from CSV file</w:t>
      </w:r>
    </w:p>
    <w:p w14:paraId="411E915D"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lastRenderedPageBreak/>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String</w:t>
      </w:r>
      <w:r>
        <w:rPr>
          <w:rStyle w:val="token"/>
          <w:rFonts w:ascii="Fira Code" w:hAnsi="Fira Code" w:cs="Fira Code"/>
          <w:color w:val="383A42"/>
        </w:rPr>
        <w:t>&gt;</w:t>
      </w:r>
      <w:r>
        <w:rPr>
          <w:rStyle w:val="HTMLCode"/>
          <w:rFonts w:ascii="Fira Code" w:hAnsi="Fira Code" w:cs="Fira Code"/>
          <w:color w:val="383A42"/>
        </w:rPr>
        <w:t xml:space="preserve"> </w:t>
      </w:r>
      <w:proofErr w:type="spellStart"/>
      <w:r>
        <w:rPr>
          <w:rStyle w:val="HTMLCode"/>
          <w:rFonts w:ascii="Fira Code" w:hAnsi="Fira Code" w:cs="Fira Code"/>
          <w:color w:val="383A42"/>
        </w:rPr>
        <w:t>hashFunctions</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4CBB63F7"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hAnsi="Fira Code" w:cs="Fira Code"/>
          <w:color w:val="383A42"/>
        </w:rPr>
        <w:t xml:space="preserve"> collisions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4BF6EA00"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hAnsi="Fira Code" w:cs="Fira Code"/>
          <w:color w:val="383A42"/>
        </w:rPr>
        <w:t xml:space="preserve"> </w:t>
      </w:r>
      <w:proofErr w:type="spellStart"/>
      <w:r>
        <w:rPr>
          <w:rStyle w:val="HTMLCode"/>
          <w:rFonts w:ascii="Fira Code" w:hAnsi="Fira Code" w:cs="Fira Code"/>
          <w:color w:val="383A42"/>
        </w:rPr>
        <w:t>maxBucketSizes</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5A7BD1B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List</w:t>
      </w:r>
      <w:proofErr w:type="spellEnd"/>
      <w:r>
        <w:rPr>
          <w:rStyle w:val="token"/>
          <w:rFonts w:ascii="Fira Code" w:hAnsi="Fira Code" w:cs="Fira Code"/>
          <w:color w:val="383A42"/>
        </w:rPr>
        <w:t>&lt;</w:t>
      </w:r>
      <w:r>
        <w:rPr>
          <w:rStyle w:val="token"/>
          <w:rFonts w:ascii="Fira Code" w:hAnsi="Fira Code" w:cs="Fira Code"/>
          <w:color w:val="B76B01"/>
        </w:rPr>
        <w:t>Integer</w:t>
      </w:r>
      <w:r>
        <w:rPr>
          <w:rStyle w:val="token"/>
          <w:rFonts w:ascii="Fira Code" w:hAnsi="Fira Code" w:cs="Fira Code"/>
          <w:color w:val="383A42"/>
        </w:rPr>
        <w:t>&gt;</w:t>
      </w:r>
      <w:r>
        <w:rPr>
          <w:rStyle w:val="HTMLCode"/>
          <w:rFonts w:ascii="Fira Code" w:hAnsi="Fira Code" w:cs="Fira Code"/>
          <w:color w:val="383A42"/>
        </w:rPr>
        <w:t xml:space="preserve"> </w:t>
      </w:r>
      <w:proofErr w:type="spellStart"/>
      <w:r>
        <w:rPr>
          <w:rStyle w:val="HTMLCode"/>
          <w:rFonts w:ascii="Fira Code" w:hAnsi="Fira Code" w:cs="Fira Code"/>
          <w:color w:val="383A42"/>
        </w:rPr>
        <w:t>emptyBuckets</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java</w:t>
      </w:r>
      <w:r>
        <w:rPr>
          <w:rStyle w:val="token"/>
          <w:rFonts w:ascii="Fira Code" w:hAnsi="Fira Code" w:cs="Fira Code"/>
          <w:color w:val="383A42"/>
        </w:rPr>
        <w:t>.</w:t>
      </w:r>
      <w:r>
        <w:rPr>
          <w:rStyle w:val="token"/>
          <w:rFonts w:ascii="Fira Code" w:hAnsi="Fira Code" w:cs="Fira Code"/>
          <w:color w:val="B76B01"/>
        </w:rPr>
        <w:t>util</w:t>
      </w:r>
      <w:proofErr w:type="gramEnd"/>
      <w:r>
        <w:rPr>
          <w:rStyle w:val="token"/>
          <w:rFonts w:ascii="Fira Code" w:hAnsi="Fira Code" w:cs="Fira Code"/>
          <w:color w:val="383A42"/>
        </w:rPr>
        <w:t>.</w:t>
      </w:r>
      <w:r>
        <w:rPr>
          <w:rStyle w:val="token"/>
          <w:rFonts w:ascii="Fira Code" w:hAnsi="Fira Code" w:cs="Fira Code"/>
          <w:color w:val="B76B01"/>
        </w:rPr>
        <w:t>ArrayList</w:t>
      </w:r>
      <w:proofErr w:type="spellEnd"/>
      <w:r>
        <w:rPr>
          <w:rStyle w:val="token"/>
          <w:rFonts w:ascii="Fira Code" w:hAnsi="Fira Code" w:cs="Fira Code"/>
          <w:color w:val="383A42"/>
        </w:rPr>
        <w:t>&lt;</w:t>
      </w:r>
      <w:proofErr w:type="gramStart"/>
      <w:r>
        <w:rPr>
          <w:rStyle w:val="token"/>
          <w:rFonts w:ascii="Fira Code" w:hAnsi="Fira Code" w:cs="Fira Code"/>
          <w:color w:val="383A42"/>
        </w:rPr>
        <w:t>&gt;();</w:t>
      </w:r>
      <w:proofErr w:type="gramEnd"/>
    </w:p>
    <w:p w14:paraId="5B298A3C" w14:textId="77777777" w:rsidR="00AA0B48" w:rsidRDefault="00AA0B48" w:rsidP="00AA0B48">
      <w:pPr>
        <w:pStyle w:val="HTMLPreformatted"/>
        <w:spacing w:before="120" w:after="120"/>
        <w:rPr>
          <w:rStyle w:val="HTMLCode"/>
          <w:rFonts w:ascii="Fira Code" w:hAnsi="Fira Code" w:cs="Fira Code"/>
          <w:color w:val="383A42"/>
        </w:rPr>
      </w:pPr>
    </w:p>
    <w:p w14:paraId="63A90C71"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try</w:t>
      </w:r>
      <w:r>
        <w:rPr>
          <w:rStyle w:val="HTMLCode"/>
          <w:rFonts w:ascii="Fira Code"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BufferedReader</w:t>
      </w:r>
      <w:proofErr w:type="spellEnd"/>
      <w:r>
        <w:rPr>
          <w:rStyle w:val="HTMLCode"/>
          <w:rFonts w:ascii="Fira Code" w:hAnsi="Fira Code" w:cs="Fira Code"/>
          <w:color w:val="383A42"/>
        </w:rPr>
        <w:t xml:space="preserve"> </w:t>
      </w:r>
      <w:proofErr w:type="spellStart"/>
      <w:r>
        <w:rPr>
          <w:rStyle w:val="HTMLCode"/>
          <w:rFonts w:ascii="Fira Code" w:hAnsi="Fira Code" w:cs="Fira Code"/>
          <w:color w:val="383A42"/>
        </w:rPr>
        <w:t>br</w:t>
      </w:r>
      <w:proofErr w:type="spellEnd"/>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BufferedReader</w:t>
      </w:r>
      <w:proofErr w:type="spellEnd"/>
      <w:r>
        <w:rPr>
          <w:rStyle w:val="token"/>
          <w:rFonts w:ascii="Fira Code" w:hAnsi="Fira Code" w:cs="Fira Code"/>
          <w:color w:val="383A42"/>
        </w:rPr>
        <w:t>(</w:t>
      </w:r>
      <w:proofErr w:type="gramEnd"/>
      <w:r>
        <w:rPr>
          <w:rStyle w:val="token"/>
          <w:rFonts w:ascii="Fira Code" w:hAnsi="Fira Code" w:cs="Fira Code"/>
          <w:color w:val="A626A4"/>
        </w:rPr>
        <w:t>new</w:t>
      </w:r>
      <w:r>
        <w:rPr>
          <w:rStyle w:val="HTMLCode"/>
          <w:rFonts w:ascii="Fira Code" w:hAnsi="Fira Code" w:cs="Fira Code"/>
          <w:color w:val="383A42"/>
        </w:rPr>
        <w:t xml:space="preserve"> </w:t>
      </w:r>
      <w:proofErr w:type="spellStart"/>
      <w:r>
        <w:rPr>
          <w:rStyle w:val="token"/>
          <w:rFonts w:ascii="Fira Code" w:hAnsi="Fira Code" w:cs="Fira Code"/>
          <w:color w:val="B76B01"/>
        </w:rPr>
        <w:t>FileReader</w:t>
      </w:r>
      <w:proofErr w:type="spellEnd"/>
      <w:r>
        <w:rPr>
          <w:rStyle w:val="token"/>
          <w:rFonts w:ascii="Fira Code" w:hAnsi="Fira Code" w:cs="Fira Code"/>
          <w:color w:val="383A42"/>
        </w:rPr>
        <w:t>(</w:t>
      </w:r>
      <w:proofErr w:type="spellStart"/>
      <w:r>
        <w:rPr>
          <w:rStyle w:val="HTMLCode"/>
          <w:rFonts w:ascii="Fira Code" w:hAnsi="Fira Code" w:cs="Fira Code"/>
          <w:color w:val="383A42"/>
        </w:rPr>
        <w:t>csvFile</w:t>
      </w:r>
      <w:proofErr w:type="spellEnd"/>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674F336C"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B76B01"/>
        </w:rPr>
        <w:t>String</w:t>
      </w:r>
      <w:r>
        <w:rPr>
          <w:rStyle w:val="HTMLCode"/>
          <w:rFonts w:ascii="Fira Code" w:hAnsi="Fira Code" w:cs="Fira Code"/>
          <w:color w:val="383A42"/>
        </w:rPr>
        <w:t xml:space="preserve"> line </w:t>
      </w:r>
      <w:r>
        <w:rPr>
          <w:rStyle w:val="token"/>
          <w:rFonts w:ascii="Fira Code" w:hAnsi="Fira Code" w:cs="Fira Code"/>
          <w:color w:val="4078F2"/>
        </w:rPr>
        <w:t>=</w:t>
      </w: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6474B76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while</w:t>
      </w:r>
      <w:r>
        <w:rPr>
          <w:rStyle w:val="HTMLCode"/>
          <w:rFonts w:ascii="Fira Code" w:hAnsi="Fira Code" w:cs="Fira Code"/>
          <w:color w:val="383A42"/>
        </w:rPr>
        <w:t xml:space="preserve"> </w:t>
      </w:r>
      <w:r>
        <w:rPr>
          <w:rStyle w:val="token"/>
          <w:rFonts w:ascii="Fira Code" w:hAnsi="Fira Code" w:cs="Fira Code"/>
          <w:color w:val="383A42"/>
        </w:rPr>
        <w:t>((</w:t>
      </w:r>
      <w:r>
        <w:rPr>
          <w:rStyle w:val="HTMLCode"/>
          <w:rFonts w:ascii="Fira Code" w:hAnsi="Fira Code" w:cs="Fira Code"/>
          <w:color w:val="383A42"/>
        </w:rPr>
        <w:t xml:space="preserve">line </w:t>
      </w:r>
      <w:r>
        <w:rPr>
          <w:rStyle w:val="token"/>
          <w:rFonts w:ascii="Fira Code" w:hAnsi="Fira Code" w:cs="Fira Code"/>
          <w:color w:val="4078F2"/>
        </w:rPr>
        <w:t>=</w:t>
      </w: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br</w:t>
      </w:r>
      <w:r>
        <w:rPr>
          <w:rStyle w:val="token"/>
          <w:rFonts w:ascii="Fira Code" w:hAnsi="Fira Code" w:cs="Fira Code"/>
          <w:color w:val="383A42"/>
        </w:rPr>
        <w:t>.</w:t>
      </w:r>
      <w:r>
        <w:rPr>
          <w:rStyle w:val="token"/>
          <w:rFonts w:ascii="Fira Code" w:hAnsi="Fira Code" w:cs="Fira Code"/>
          <w:color w:val="4078F2"/>
        </w:rPr>
        <w:t>readLine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4078F2"/>
        </w:rPr>
        <w:t>!</w:t>
      </w:r>
      <w:proofErr w:type="gramEnd"/>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null</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6CAD16AD"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gramStart"/>
      <w:r>
        <w:rPr>
          <w:rStyle w:val="token"/>
          <w:rFonts w:ascii="Fira Code" w:hAnsi="Fira Code" w:cs="Fira Code"/>
          <w:color w:val="B76B01"/>
        </w:rPr>
        <w:t>String</w:t>
      </w:r>
      <w:r>
        <w:rPr>
          <w:rStyle w:val="token"/>
          <w:rFonts w:ascii="Fira Code" w:hAnsi="Fira Code" w:cs="Fira Code"/>
          <w:color w:val="383A42"/>
        </w:rPr>
        <w:t>[</w:t>
      </w:r>
      <w:proofErr w:type="gramEnd"/>
      <w:r>
        <w:rPr>
          <w:rStyle w:val="token"/>
          <w:rFonts w:ascii="Fira Code" w:hAnsi="Fira Code" w:cs="Fira Code"/>
          <w:color w:val="383A42"/>
        </w:rPr>
        <w:t>]</w:t>
      </w:r>
      <w:r>
        <w:rPr>
          <w:rStyle w:val="HTMLCode"/>
          <w:rFonts w:ascii="Fira Code" w:hAnsi="Fira Code" w:cs="Fira Code"/>
          <w:color w:val="383A42"/>
        </w:rPr>
        <w:t xml:space="preserve"> values </w:t>
      </w:r>
      <w:r>
        <w:rPr>
          <w:rStyle w:val="token"/>
          <w:rFonts w:ascii="Fira Code" w:hAnsi="Fira Code" w:cs="Fira Code"/>
          <w:color w:val="4078F2"/>
        </w:rPr>
        <w:t>=</w:t>
      </w: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line</w:t>
      </w:r>
      <w:r>
        <w:rPr>
          <w:rStyle w:val="token"/>
          <w:rFonts w:ascii="Fira Code" w:hAnsi="Fira Code" w:cs="Fira Code"/>
          <w:color w:val="383A42"/>
        </w:rPr>
        <w:t>.</w:t>
      </w:r>
      <w:r>
        <w:rPr>
          <w:rStyle w:val="token"/>
          <w:rFonts w:ascii="Fira Code" w:hAnsi="Fira Code" w:cs="Fira Code"/>
          <w:color w:val="4078F2"/>
        </w:rPr>
        <w:t>split</w:t>
      </w:r>
      <w:proofErr w:type="spellEnd"/>
      <w:proofErr w:type="gramEnd"/>
      <w:r>
        <w:rPr>
          <w:rStyle w:val="token"/>
          <w:rFonts w:ascii="Fira Code" w:hAnsi="Fira Code" w:cs="Fira Code"/>
          <w:color w:val="383A42"/>
        </w:rPr>
        <w:t>(</w:t>
      </w:r>
      <w:r>
        <w:rPr>
          <w:rStyle w:val="token"/>
          <w:rFonts w:ascii="Fira Code" w:hAnsi="Fira Code" w:cs="Fira Code"/>
          <w:color w:val="50A14F"/>
        </w:rPr>
        <w:t>","</w:t>
      </w:r>
      <w:proofErr w:type="gramStart"/>
      <w:r>
        <w:rPr>
          <w:rStyle w:val="token"/>
          <w:rFonts w:ascii="Fira Code" w:hAnsi="Fira Code" w:cs="Fira Code"/>
          <w:color w:val="383A42"/>
        </w:rPr>
        <w:t>);</w:t>
      </w:r>
      <w:proofErr w:type="gramEnd"/>
    </w:p>
    <w:p w14:paraId="474BDB64"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HTMLCode"/>
          <w:rFonts w:ascii="Fira Code" w:hAnsi="Fira Code" w:cs="Fira Code"/>
          <w:color w:val="383A42"/>
        </w:rPr>
        <w:t>hashFunctions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gramStart"/>
      <w:r>
        <w:rPr>
          <w:rStyle w:val="HTMLCode"/>
          <w:rFonts w:ascii="Fira Code"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0</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442C5E6C"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collisions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proofErr w:type="gramEnd"/>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1</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752F3FEE"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maxBucketSizes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proofErr w:type="gramEnd"/>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2</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30B4807A" w14:textId="77777777" w:rsidR="00AA0B48" w:rsidRDefault="00AA0B48" w:rsidP="00AA0B48">
      <w:pPr>
        <w:pStyle w:val="HTMLPreformatted"/>
        <w:spacing w:before="120" w:after="120"/>
        <w:rPr>
          <w:rFonts w:ascii="Fira Code" w:hAnsi="Fira Code" w:cs="Fira Code"/>
          <w:color w:val="383A42"/>
        </w:rPr>
      </w:pP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emptyBuckets</w:t>
      </w:r>
      <w:r>
        <w:rPr>
          <w:rStyle w:val="token"/>
          <w:rFonts w:ascii="Fira Code" w:hAnsi="Fira Code" w:cs="Fira Code"/>
          <w:color w:val="383A42"/>
        </w:rPr>
        <w:t>.</w:t>
      </w:r>
      <w:r>
        <w:rPr>
          <w:rStyle w:val="token"/>
          <w:rFonts w:ascii="Fira Code" w:hAnsi="Fira Code" w:cs="Fira Code"/>
          <w:color w:val="4078F2"/>
        </w:rPr>
        <w:t>add</w:t>
      </w:r>
      <w:proofErr w:type="spellEnd"/>
      <w:r>
        <w:rPr>
          <w:rStyle w:val="token"/>
          <w:rFonts w:ascii="Fira Code" w:hAnsi="Fira Code" w:cs="Fira Code"/>
          <w:color w:val="383A42"/>
        </w:rPr>
        <w:t>(</w:t>
      </w:r>
      <w:proofErr w:type="spellStart"/>
      <w:proofErr w:type="gramEnd"/>
      <w:r>
        <w:rPr>
          <w:rStyle w:val="token"/>
          <w:rFonts w:ascii="Fira Code" w:hAnsi="Fira Code" w:cs="Fira Code"/>
          <w:color w:val="B76B01"/>
        </w:rPr>
        <w:t>Integer</w:t>
      </w:r>
      <w:r>
        <w:rPr>
          <w:rStyle w:val="token"/>
          <w:rFonts w:ascii="Fira Code" w:hAnsi="Fira Code" w:cs="Fira Code"/>
          <w:color w:val="383A42"/>
        </w:rPr>
        <w:t>.</w:t>
      </w:r>
      <w:r>
        <w:rPr>
          <w:rStyle w:val="token"/>
          <w:rFonts w:ascii="Fira Code" w:hAnsi="Fira Code" w:cs="Fira Code"/>
          <w:color w:val="4078F2"/>
        </w:rPr>
        <w:t>parseInt</w:t>
      </w:r>
      <w:proofErr w:type="spellEnd"/>
      <w:r>
        <w:rPr>
          <w:rStyle w:val="token"/>
          <w:rFonts w:ascii="Fira Code" w:hAnsi="Fira Code" w:cs="Fira Code"/>
          <w:color w:val="383A42"/>
        </w:rPr>
        <w:t>(</w:t>
      </w:r>
      <w:proofErr w:type="gramStart"/>
      <w:r>
        <w:rPr>
          <w:rStyle w:val="HTMLCode"/>
          <w:rFonts w:ascii="Fira Code" w:hAnsi="Fira Code" w:cs="Fira Code"/>
          <w:color w:val="383A42"/>
        </w:rPr>
        <w:t>values</w:t>
      </w:r>
      <w:r>
        <w:rPr>
          <w:rStyle w:val="token"/>
          <w:rFonts w:ascii="Fira Code" w:hAnsi="Fira Code" w:cs="Fira Code"/>
          <w:color w:val="383A42"/>
        </w:rPr>
        <w:t>[</w:t>
      </w:r>
      <w:proofErr w:type="gramEnd"/>
      <w:r>
        <w:rPr>
          <w:rStyle w:val="token"/>
          <w:rFonts w:ascii="Fira Code" w:hAnsi="Fira Code" w:cs="Fira Code"/>
          <w:color w:val="B76B01"/>
        </w:rPr>
        <w:t>3</w:t>
      </w:r>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17B19B45" w14:textId="77777777" w:rsidR="00AA0B48" w:rsidRDefault="00AA0B48" w:rsidP="00AA0B48">
      <w:pPr>
        <w:pStyle w:val="whitespace-pre-wrap"/>
      </w:pPr>
      <w:r>
        <w:rPr>
          <w:rStyle w:val="Strong"/>
          <w:rFonts w:eastAsiaTheme="majorEastAsia"/>
        </w:rPr>
        <w:t xml:space="preserve">Part 1 of </w:t>
      </w:r>
      <w:proofErr w:type="spellStart"/>
      <w:r>
        <w:rPr>
          <w:rStyle w:val="Strong"/>
          <w:rFonts w:eastAsiaTheme="majorEastAsia"/>
        </w:rPr>
        <w:t>visualizeHashFunctionComparison</w:t>
      </w:r>
      <w:proofErr w:type="spellEnd"/>
      <w:r>
        <w:rPr>
          <w:rStyle w:val="Strong"/>
          <w:rFonts w:eastAsiaTheme="majorEastAsia"/>
        </w:rPr>
        <w:t>:</w:t>
      </w:r>
      <w:r>
        <w:t xml:space="preserve"> This section initializes the hash function comparison visualization. It reads experimental data comparing different hash function implementations, extracting metrics like collision counts, maximum bucket sizes, and empty bucket counts that reveal the quality and efficiency of each hash function.</w:t>
      </w:r>
    </w:p>
    <w:p w14:paraId="139E5C78" w14:textId="77777777" w:rsidR="00AA0B48" w:rsidRDefault="00AA0B48" w:rsidP="00AA0B48">
      <w:pPr>
        <w:pStyle w:val="HTMLPreformatted"/>
      </w:pPr>
      <w:r>
        <w:t>java</w:t>
      </w:r>
    </w:p>
    <w:p w14:paraId="3D4E1620"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p>
    <w:p w14:paraId="77B39BBE"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A626A4"/>
        </w:rPr>
        <w:t>catch</w:t>
      </w:r>
      <w:r>
        <w:rPr>
          <w:rStyle w:val="HTMLCode"/>
          <w:rFonts w:ascii="Fira Code" w:hAnsi="Fira Code" w:cs="Fira Code"/>
          <w:color w:val="383A42"/>
        </w:rPr>
        <w:t xml:space="preserve"> </w:t>
      </w:r>
      <w:r>
        <w:rPr>
          <w:rStyle w:val="token"/>
          <w:rFonts w:ascii="Fira Code" w:hAnsi="Fira Code" w:cs="Fira Code"/>
          <w:color w:val="383A42"/>
        </w:rPr>
        <w:t>(</w:t>
      </w:r>
      <w:proofErr w:type="spellStart"/>
      <w:r>
        <w:rPr>
          <w:rStyle w:val="token"/>
          <w:rFonts w:ascii="Fira Code" w:hAnsi="Fira Code" w:cs="Fira Code"/>
          <w:color w:val="B76B01"/>
        </w:rPr>
        <w:t>IOException</w:t>
      </w:r>
      <w:proofErr w:type="spellEnd"/>
      <w:r>
        <w:rPr>
          <w:rStyle w:val="HTMLCode"/>
          <w:rFonts w:ascii="Fira Code" w:hAnsi="Fira Code" w:cs="Fira Code"/>
          <w:color w:val="383A42"/>
        </w:rPr>
        <w:t xml:space="preserve"> e</w:t>
      </w:r>
      <w:r>
        <w:rPr>
          <w:rStyle w:val="token"/>
          <w:rFonts w:ascii="Fira Code" w:hAnsi="Fira Code" w:cs="Fira Code"/>
          <w:color w:val="383A42"/>
        </w:rPr>
        <w:t>)</w:t>
      </w:r>
      <w:r>
        <w:rPr>
          <w:rStyle w:val="HTMLCode"/>
          <w:rFonts w:ascii="Fira Code" w:hAnsi="Fira Code" w:cs="Fira Code"/>
          <w:color w:val="383A42"/>
        </w:rPr>
        <w:t xml:space="preserve"> </w:t>
      </w:r>
      <w:r>
        <w:rPr>
          <w:rStyle w:val="token"/>
          <w:rFonts w:ascii="Fira Code" w:hAnsi="Fira Code" w:cs="Fira Code"/>
          <w:color w:val="383A42"/>
        </w:rPr>
        <w:t>{</w:t>
      </w:r>
    </w:p>
    <w:p w14:paraId="406ACB39"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HTMLCode"/>
          <w:rFonts w:ascii="Fira Code" w:hAnsi="Fira Code" w:cs="Fira Code"/>
          <w:color w:val="383A42"/>
        </w:rPr>
        <w:t>err</w:t>
      </w:r>
      <w:r>
        <w:rPr>
          <w:rStyle w:val="token"/>
          <w:rFonts w:ascii="Fira Code" w:hAnsi="Fira Code" w:cs="Fira Code"/>
          <w:color w:val="383A42"/>
        </w:rPr>
        <w:t>.</w:t>
      </w:r>
      <w:r>
        <w:rPr>
          <w:rStyle w:val="token"/>
          <w:rFonts w:ascii="Fira Code" w:hAnsi="Fira Code" w:cs="Fira Code"/>
          <w:color w:val="4078F2"/>
        </w:rPr>
        <w:t>println</w:t>
      </w:r>
      <w:proofErr w:type="spellEnd"/>
      <w:r>
        <w:rPr>
          <w:rStyle w:val="token"/>
          <w:rFonts w:ascii="Fira Code" w:hAnsi="Fira Code" w:cs="Fira Code"/>
          <w:color w:val="383A42"/>
        </w:rPr>
        <w:t>(</w:t>
      </w:r>
      <w:r>
        <w:rPr>
          <w:rStyle w:val="token"/>
          <w:rFonts w:ascii="Fira Code" w:hAnsi="Fira Code" w:cs="Fira Code"/>
          <w:color w:val="50A14F"/>
        </w:rPr>
        <w:t>"Error reading CSV file: "</w:t>
      </w:r>
      <w:r>
        <w:rPr>
          <w:rStyle w:val="HTMLCode"/>
          <w:rFonts w:ascii="Fira Code" w:hAnsi="Fira Code" w:cs="Fira Code"/>
          <w:color w:val="383A42"/>
        </w:rPr>
        <w:t xml:space="preserve"> </w:t>
      </w:r>
      <w:r>
        <w:rPr>
          <w:rStyle w:val="token"/>
          <w:rFonts w:ascii="Fira Code" w:hAnsi="Fira Code" w:cs="Fira Code"/>
          <w:color w:val="4078F2"/>
        </w:rPr>
        <w:t>+</w:t>
      </w:r>
      <w:r>
        <w:rPr>
          <w:rStyle w:val="HTMLCode"/>
          <w:rFonts w:ascii="Fira Code" w:hAnsi="Fira Code" w:cs="Fira Code"/>
          <w:color w:val="383A42"/>
        </w:rPr>
        <w:t xml:space="preserve"> </w:t>
      </w:r>
      <w:proofErr w:type="spellStart"/>
      <w:proofErr w:type="gramStart"/>
      <w:r>
        <w:rPr>
          <w:rStyle w:val="HTMLCode"/>
          <w:rFonts w:ascii="Fira Code" w:hAnsi="Fira Code" w:cs="Fira Code"/>
          <w:color w:val="383A42"/>
        </w:rPr>
        <w:t>e</w:t>
      </w:r>
      <w:r>
        <w:rPr>
          <w:rStyle w:val="token"/>
          <w:rFonts w:ascii="Fira Code" w:hAnsi="Fira Code" w:cs="Fira Code"/>
          <w:color w:val="383A42"/>
        </w:rPr>
        <w:t>.</w:t>
      </w:r>
      <w:r>
        <w:rPr>
          <w:rStyle w:val="token"/>
          <w:rFonts w:ascii="Fira Code" w:hAnsi="Fira Code" w:cs="Fira Code"/>
          <w:color w:val="4078F2"/>
        </w:rPr>
        <w:t>getMessage</w:t>
      </w:r>
      <w:proofErr w:type="spellEnd"/>
      <w:proofErr w:type="gramEnd"/>
      <w:r>
        <w:rPr>
          <w:rStyle w:val="token"/>
          <w:rFonts w:ascii="Fira Code" w:hAnsi="Fira Code" w:cs="Fira Code"/>
          <w:color w:val="383A42"/>
        </w:rPr>
        <w:t>()</w:t>
      </w:r>
      <w:proofErr w:type="gramStart"/>
      <w:r>
        <w:rPr>
          <w:rStyle w:val="token"/>
          <w:rFonts w:ascii="Fira Code" w:hAnsi="Fira Code" w:cs="Fira Code"/>
          <w:color w:val="383A42"/>
        </w:rPr>
        <w:t>);</w:t>
      </w:r>
      <w:proofErr w:type="gramEnd"/>
    </w:p>
    <w:p w14:paraId="5C0325A5"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System</w:t>
      </w:r>
      <w:r>
        <w:rPr>
          <w:rStyle w:val="token"/>
          <w:rFonts w:ascii="Fira Code" w:hAnsi="Fira Code" w:cs="Fira Code"/>
          <w:color w:val="383A42"/>
        </w:rPr>
        <w:t>.</w:t>
      </w:r>
      <w:r>
        <w:rPr>
          <w:rStyle w:val="token"/>
          <w:rFonts w:ascii="Fira Code" w:hAnsi="Fira Code" w:cs="Fira Code"/>
          <w:color w:val="4078F2"/>
        </w:rPr>
        <w:t>exit</w:t>
      </w:r>
      <w:proofErr w:type="spellEnd"/>
      <w:r>
        <w:rPr>
          <w:rStyle w:val="token"/>
          <w:rFonts w:ascii="Fira Code" w:hAnsi="Fira Code" w:cs="Fira Code"/>
          <w:color w:val="383A42"/>
        </w:rPr>
        <w:t>(</w:t>
      </w:r>
      <w:r>
        <w:rPr>
          <w:rStyle w:val="token"/>
          <w:rFonts w:ascii="Fira Code" w:hAnsi="Fira Code" w:cs="Fira Code"/>
          <w:color w:val="B76B01"/>
        </w:rPr>
        <w:t>1</w:t>
      </w:r>
      <w:proofErr w:type="gramStart"/>
      <w:r>
        <w:rPr>
          <w:rStyle w:val="token"/>
          <w:rFonts w:ascii="Fira Code" w:hAnsi="Fira Code" w:cs="Fira Code"/>
          <w:color w:val="383A42"/>
        </w:rPr>
        <w:t>);</w:t>
      </w:r>
      <w:proofErr w:type="gramEnd"/>
    </w:p>
    <w:p w14:paraId="7FC7FFE8"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383A42"/>
        </w:rPr>
        <w:t>}</w:t>
      </w:r>
    </w:p>
    <w:p w14:paraId="36B166BC" w14:textId="77777777" w:rsidR="00AA0B48" w:rsidRDefault="00AA0B48" w:rsidP="00AA0B48">
      <w:pPr>
        <w:pStyle w:val="HTMLPreformatted"/>
        <w:spacing w:before="120" w:after="120"/>
        <w:rPr>
          <w:rStyle w:val="HTMLCode"/>
          <w:rFonts w:ascii="Fira Code" w:hAnsi="Fira Code" w:cs="Fira Code"/>
          <w:color w:val="383A42"/>
        </w:rPr>
      </w:pPr>
    </w:p>
    <w:p w14:paraId="4EBF1316"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i/>
          <w:iCs/>
          <w:color w:val="A0A1A7"/>
        </w:rPr>
        <w:t xml:space="preserve">// Create </w:t>
      </w:r>
      <w:proofErr w:type="spellStart"/>
      <w:r>
        <w:rPr>
          <w:rStyle w:val="token"/>
          <w:rFonts w:ascii="Fira Code" w:hAnsi="Fira Code" w:cs="Fira Code"/>
          <w:i/>
          <w:iCs/>
          <w:color w:val="A0A1A7"/>
        </w:rPr>
        <w:t>BufferedImage</w:t>
      </w:r>
      <w:proofErr w:type="spellEnd"/>
    </w:p>
    <w:p w14:paraId="134C1633"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width </w:t>
      </w:r>
      <w:r>
        <w:rPr>
          <w:rStyle w:val="token"/>
          <w:rFonts w:ascii="Fira Code" w:hAnsi="Fira Code" w:cs="Fira Code"/>
          <w:color w:val="4078F2"/>
        </w:rPr>
        <w:t>=</w:t>
      </w:r>
      <w:r>
        <w:rPr>
          <w:rStyle w:val="HTMLCode"/>
          <w:rFonts w:ascii="Fira Code" w:hAnsi="Fira Code" w:cs="Fira Code"/>
          <w:color w:val="383A42"/>
        </w:rPr>
        <w:t xml:space="preserve"> </w:t>
      </w:r>
      <w:proofErr w:type="gramStart"/>
      <w:r>
        <w:rPr>
          <w:rStyle w:val="token"/>
          <w:rFonts w:ascii="Fira Code" w:hAnsi="Fira Code" w:cs="Fira Code"/>
          <w:color w:val="B76B01"/>
        </w:rPr>
        <w:t>800</w:t>
      </w:r>
      <w:r>
        <w:rPr>
          <w:rStyle w:val="token"/>
          <w:rFonts w:ascii="Fira Code" w:hAnsi="Fira Code" w:cs="Fira Code"/>
          <w:color w:val="383A42"/>
        </w:rPr>
        <w:t>;</w:t>
      </w:r>
      <w:proofErr w:type="gramEnd"/>
    </w:p>
    <w:p w14:paraId="68FC68E2"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A626A4"/>
        </w:rPr>
        <w:t>int</w:t>
      </w:r>
      <w:r>
        <w:rPr>
          <w:rStyle w:val="HTMLCode"/>
          <w:rFonts w:ascii="Fira Code" w:hAnsi="Fira Code" w:cs="Fira Code"/>
          <w:color w:val="383A42"/>
        </w:rPr>
        <w:t xml:space="preserve"> height </w:t>
      </w:r>
      <w:r>
        <w:rPr>
          <w:rStyle w:val="token"/>
          <w:rFonts w:ascii="Fira Code" w:hAnsi="Fira Code" w:cs="Fira Code"/>
          <w:color w:val="4078F2"/>
        </w:rPr>
        <w:t>=</w:t>
      </w:r>
      <w:r>
        <w:rPr>
          <w:rStyle w:val="HTMLCode"/>
          <w:rFonts w:ascii="Fira Code" w:hAnsi="Fira Code" w:cs="Fira Code"/>
          <w:color w:val="383A42"/>
        </w:rPr>
        <w:t xml:space="preserve"> </w:t>
      </w:r>
      <w:proofErr w:type="gramStart"/>
      <w:r>
        <w:rPr>
          <w:rStyle w:val="token"/>
          <w:rFonts w:ascii="Fira Code" w:hAnsi="Fira Code" w:cs="Fira Code"/>
          <w:color w:val="B76B01"/>
        </w:rPr>
        <w:t>600</w:t>
      </w:r>
      <w:r>
        <w:rPr>
          <w:rStyle w:val="token"/>
          <w:rFonts w:ascii="Fira Code" w:hAnsi="Fira Code" w:cs="Fira Code"/>
          <w:color w:val="383A42"/>
        </w:rPr>
        <w:t>;</w:t>
      </w:r>
      <w:proofErr w:type="gramEnd"/>
    </w:p>
    <w:p w14:paraId="36509572" w14:textId="77777777" w:rsidR="00AA0B48" w:rsidRDefault="00AA0B48" w:rsidP="00AA0B48">
      <w:pPr>
        <w:pStyle w:val="HTMLPreformatted"/>
        <w:spacing w:before="120" w:after="120"/>
        <w:rPr>
          <w:rStyle w:val="HTMLCode"/>
          <w:rFonts w:ascii="Fira Code" w:hAnsi="Fira Code" w:cs="Fira Code"/>
          <w:color w:val="383A42"/>
        </w:rPr>
      </w:pPr>
      <w:r>
        <w:rPr>
          <w:rStyle w:val="HTMLCode"/>
          <w:rFonts w:ascii="Fira Code" w:hAnsi="Fira Code" w:cs="Fira Code"/>
          <w:color w:val="383A42"/>
        </w:rPr>
        <w:t xml:space="preserve">        </w:t>
      </w:r>
      <w:proofErr w:type="spellStart"/>
      <w:r>
        <w:rPr>
          <w:rStyle w:val="token"/>
          <w:rFonts w:ascii="Fira Code" w:hAnsi="Fira Code" w:cs="Fira Code"/>
          <w:color w:val="B76B01"/>
        </w:rPr>
        <w:t>BufferedImage</w:t>
      </w:r>
      <w:proofErr w:type="spellEnd"/>
      <w:r>
        <w:rPr>
          <w:rStyle w:val="HTMLCode"/>
          <w:rFonts w:ascii="Fira Code" w:hAnsi="Fira Code" w:cs="Fira Code"/>
          <w:color w:val="383A42"/>
        </w:rPr>
        <w:t xml:space="preserve"> image </w:t>
      </w:r>
      <w:r>
        <w:rPr>
          <w:rStyle w:val="token"/>
          <w:rFonts w:ascii="Fira Code" w:hAnsi="Fira Code" w:cs="Fira Code"/>
          <w:color w:val="4078F2"/>
        </w:rPr>
        <w:t>=</w:t>
      </w:r>
      <w:r>
        <w:rPr>
          <w:rStyle w:val="HTMLCode"/>
          <w:rFonts w:ascii="Fira Code" w:hAnsi="Fira Code" w:cs="Fira Code"/>
          <w:color w:val="383A42"/>
        </w:rPr>
        <w:t xml:space="preserve"> </w:t>
      </w:r>
      <w:r>
        <w:rPr>
          <w:rStyle w:val="token"/>
          <w:rFonts w:ascii="Fira Code" w:hAnsi="Fira Code" w:cs="Fira Code"/>
          <w:color w:val="A626A4"/>
        </w:rPr>
        <w:t>new</w:t>
      </w:r>
      <w:r>
        <w:rPr>
          <w:rStyle w:val="HTMLCode"/>
          <w:rFonts w:ascii="Fira Code" w:hAnsi="Fira Code" w:cs="Fira Code"/>
          <w:color w:val="383A42"/>
        </w:rPr>
        <w:t xml:space="preserve"> </w:t>
      </w:r>
      <w:proofErr w:type="spellStart"/>
      <w:proofErr w:type="gramStart"/>
      <w:r>
        <w:rPr>
          <w:rStyle w:val="token"/>
          <w:rFonts w:ascii="Fira Code" w:hAnsi="Fira Code" w:cs="Fira Code"/>
          <w:color w:val="B76B01"/>
        </w:rPr>
        <w:t>BufferedImage</w:t>
      </w:r>
      <w:proofErr w:type="spellEnd"/>
      <w:r>
        <w:rPr>
          <w:rStyle w:val="token"/>
          <w:rFonts w:ascii="Fira Code" w:hAnsi="Fira Code" w:cs="Fira Code"/>
          <w:color w:val="383A42"/>
        </w:rPr>
        <w:t>(</w:t>
      </w:r>
      <w:proofErr w:type="gramEnd"/>
      <w:r>
        <w:rPr>
          <w:rStyle w:val="HTMLCode"/>
          <w:rFonts w:ascii="Fira Code" w:hAnsi="Fira Code" w:cs="Fira Code"/>
          <w:color w:val="383A42"/>
        </w:rPr>
        <w:t>width</w:t>
      </w:r>
      <w:r>
        <w:rPr>
          <w:rStyle w:val="token"/>
          <w:rFonts w:ascii="Fira Code" w:hAnsi="Fira Code" w:cs="Fira Code"/>
          <w:color w:val="383A42"/>
        </w:rPr>
        <w:t>,</w:t>
      </w:r>
      <w:r>
        <w:rPr>
          <w:rStyle w:val="HTMLCode"/>
          <w:rFonts w:ascii="Fira Code" w:hAnsi="Fira Code" w:cs="Fira Code"/>
          <w:color w:val="383A42"/>
        </w:rPr>
        <w:t xml:space="preserve"> height</w:t>
      </w:r>
      <w:r>
        <w:rPr>
          <w:rStyle w:val="token"/>
          <w:rFonts w:ascii="Fira Code" w:hAnsi="Fira Code" w:cs="Fira Code"/>
          <w:color w:val="383A42"/>
        </w:rPr>
        <w:t>,</w:t>
      </w:r>
      <w:r>
        <w:rPr>
          <w:rStyle w:val="HTMLCode"/>
          <w:rFonts w:ascii="Fira Code" w:hAnsi="Fira Code" w:cs="Fira Code"/>
          <w:color w:val="383A42"/>
        </w:rPr>
        <w:t xml:space="preserve"> </w:t>
      </w:r>
      <w:proofErr w:type="spellStart"/>
      <w:r>
        <w:rPr>
          <w:rStyle w:val="token"/>
          <w:rFonts w:ascii="Fira Code" w:hAnsi="Fira Code" w:cs="Fira Code"/>
          <w:color w:val="B76B01"/>
        </w:rPr>
        <w:t>BufferedImage</w:t>
      </w:r>
      <w:r>
        <w:rPr>
          <w:rStyle w:val="token"/>
          <w:rFonts w:ascii="Fira Code" w:hAnsi="Fira Code" w:cs="Fira Code"/>
          <w:color w:val="383A42"/>
        </w:rPr>
        <w:t>.</w:t>
      </w:r>
      <w:r>
        <w:rPr>
          <w:rStyle w:val="HTMLCode"/>
          <w:rFonts w:ascii="Fira Code" w:hAnsi="Fira Code" w:cs="Fira Code"/>
          <w:color w:val="383A42"/>
        </w:rPr>
        <w:t>TYPE_INT_ARGB</w:t>
      </w:r>
      <w:proofErr w:type="spellEnd"/>
      <w:proofErr w:type="gramStart"/>
      <w:r>
        <w:rPr>
          <w:rStyle w:val="token"/>
          <w:rFonts w:ascii="Fira Code" w:hAnsi="Fira Code" w:cs="Fira Code"/>
          <w:color w:val="383A42"/>
        </w:rPr>
        <w:t>);</w:t>
      </w:r>
      <w:proofErr w:type="gramEnd"/>
    </w:p>
    <w:p w14:paraId="4C820D1B" w14:textId="77777777" w:rsidR="00AA0B48" w:rsidRDefault="00AA0B48" w:rsidP="00AA0B48">
      <w:pPr>
        <w:pStyle w:val="HTMLPreformatted"/>
        <w:spacing w:before="120" w:after="120"/>
        <w:rPr>
          <w:rFonts w:ascii="Fira Code" w:hAnsi="Fira Code" w:cs="Fira Code"/>
          <w:color w:val="383A42"/>
        </w:rPr>
      </w:pPr>
      <w:r>
        <w:rPr>
          <w:rStyle w:val="HTMLCode"/>
          <w:rFonts w:ascii="Fira Code" w:hAnsi="Fira Code" w:cs="Fira Code"/>
          <w:color w:val="383A42"/>
        </w:rPr>
        <w:t xml:space="preserve">        </w:t>
      </w:r>
      <w:r>
        <w:rPr>
          <w:rStyle w:val="token"/>
          <w:rFonts w:ascii="Fira Code" w:hAnsi="Fira Code" w:cs="Fira Code"/>
          <w:color w:val="B76B01"/>
        </w:rPr>
        <w:t>Graphics2D</w:t>
      </w:r>
    </w:p>
    <w:p w14:paraId="343DA4B8" w14:textId="77777777" w:rsidR="00AA0B48" w:rsidRDefault="00AA0B48" w:rsidP="00AA0B48">
      <w:pPr>
        <w:pStyle w:val="whitespace-pre-wrap"/>
      </w:pPr>
      <w:r>
        <w:rPr>
          <w:rStyle w:val="Strong"/>
          <w:rFonts w:eastAsiaTheme="majorEastAsia"/>
        </w:rPr>
        <w:lastRenderedPageBreak/>
        <w:t xml:space="preserve">Part 2 of </w:t>
      </w:r>
      <w:proofErr w:type="spellStart"/>
      <w:r>
        <w:rPr>
          <w:rStyle w:val="Strong"/>
          <w:rFonts w:eastAsiaTheme="majorEastAsia"/>
        </w:rPr>
        <w:t>visualizeHashFunctionComparison</w:t>
      </w:r>
      <w:proofErr w:type="spellEnd"/>
      <w:r>
        <w:rPr>
          <w:rStyle w:val="Strong"/>
          <w:rFonts w:eastAsiaTheme="majorEastAsia"/>
        </w:rPr>
        <w:t>:</w:t>
      </w:r>
      <w:r>
        <w:t xml:space="preserve"> This section completes data loading and begins visualization setup. It finishes parsing the experimental data, handles file reading errors gracefully, and begins setting up the visualization canvas for creating a comparison chart that will reveal hash function quality differences.</w:t>
      </w:r>
    </w:p>
    <w:p w14:paraId="145BF2CB" w14:textId="77777777" w:rsidR="00AA0B48" w:rsidRDefault="00AA0B48" w:rsidP="00652807">
      <w:pPr>
        <w:pStyle w:val="whitespace-pre-wrap"/>
      </w:pPr>
    </w:p>
    <w:p w14:paraId="17D92691" w14:textId="77777777" w:rsidR="00AA0B48" w:rsidRDefault="00AA0B48" w:rsidP="00AA0B48">
      <w:pPr>
        <w:pStyle w:val="Heading2"/>
      </w:pPr>
      <w:r>
        <w:t>HashMapper.java</w:t>
      </w:r>
    </w:p>
    <w:p w14:paraId="00A9540F" w14:textId="77777777" w:rsidR="00AA0B48" w:rsidRDefault="00AA0B48" w:rsidP="00AA0B48">
      <w:pPr>
        <w:pStyle w:val="whitespace-pre-wrap"/>
      </w:pPr>
      <w:r>
        <w:t>Methods and classes defined in this file are shown below.</w:t>
      </w:r>
    </w:p>
    <w:p w14:paraId="7B0A7815" w14:textId="77777777" w:rsidR="00AA0B48" w:rsidRDefault="00AA0B48" w:rsidP="00AA0B48">
      <w:pPr>
        <w:pStyle w:val="Heading3"/>
      </w:pPr>
      <w:r>
        <w:t>Class Declaration</w:t>
      </w:r>
    </w:p>
    <w:p w14:paraId="5BADC1C4" w14:textId="77777777" w:rsidR="00AA0B48" w:rsidRDefault="00AA0B48" w:rsidP="00AA0B48">
      <w:pPr>
        <w:pStyle w:val="HTMLPreformatted"/>
      </w:pPr>
      <w:r>
        <w:t>java</w:t>
      </w:r>
    </w:p>
    <w:p w14:paraId="33EF5AB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HashMapper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076EDA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D87DFBB"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Different hash function types</w:t>
      </w:r>
    </w:p>
    <w:p w14:paraId="109EEE64" w14:textId="77777777" w:rsidR="00AA0B48" w:rsidRDefault="00AA0B48" w:rsidP="00AA0B48">
      <w:pPr>
        <w:pStyle w:val="whitespace-pre-wrap"/>
      </w:pPr>
      <w:r>
        <w:rPr>
          <w:rStyle w:val="Strong"/>
        </w:rPr>
        <w:t>Detailed Description:</w:t>
      </w:r>
      <w:r>
        <w:t xml:space="preserve"> The </w:t>
      </w:r>
      <w:proofErr w:type="spellStart"/>
      <w:r>
        <w:t>HashMapper</w:t>
      </w:r>
      <w:proofErr w:type="spellEnd"/>
      <w:r>
        <w:t xml:space="preserve"> class serves as a container for educational implementations of hash map concepts. It includes several inner classes that demonstrate different aspects of hash maps, including a simplified hash map implementation, text visualization tools, analysis utilities, and advanced plotting capabilities, creating a comprehensive toolkit for exploring hash map behavior.</w:t>
      </w:r>
    </w:p>
    <w:p w14:paraId="3C2C2F18" w14:textId="77777777" w:rsidR="00AA0B48" w:rsidRDefault="00AA0B48" w:rsidP="00AA0B48">
      <w:pPr>
        <w:pStyle w:val="Heading3"/>
      </w:pPr>
      <w:r>
        <w:t xml:space="preserve">Length and </w:t>
      </w:r>
      <w:proofErr w:type="spellStart"/>
      <w:r>
        <w:t>setHashFunction</w:t>
      </w:r>
      <w:proofErr w:type="spellEnd"/>
    </w:p>
    <w:p w14:paraId="0617917A" w14:textId="77777777" w:rsidR="00AA0B48" w:rsidRDefault="00AA0B48" w:rsidP="00AA0B48">
      <w:pPr>
        <w:pStyle w:val="HTMLPreformatted"/>
      </w:pPr>
      <w:r>
        <w:t>java</w:t>
      </w:r>
    </w:p>
    <w:p w14:paraId="51349C0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selectedHashFunction</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"String Length</w:t>
      </w:r>
      <w:proofErr w:type="gramStart"/>
      <w:r>
        <w:rPr>
          <w:rStyle w:val="token"/>
          <w:rFonts w:ascii="Fira Code" w:eastAsiaTheme="majorEastAsia" w:hAnsi="Fira Code" w:cs="Fira Code"/>
          <w:color w:val="50A14F"/>
        </w:rPr>
        <w:t>"</w:t>
      </w:r>
      <w:r>
        <w:rPr>
          <w:rStyle w:val="token"/>
          <w:rFonts w:ascii="Fira Code" w:eastAsiaTheme="majorEastAsia" w:hAnsi="Fira Code" w:cs="Fira Code"/>
          <w:color w:val="383A42"/>
        </w:rPr>
        <w:t>;</w:t>
      </w:r>
      <w:proofErr w:type="gramEnd"/>
    </w:p>
    <w:p w14:paraId="6A53C1C4"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A3D5FA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Set the hash function type</w:t>
      </w:r>
    </w:p>
    <w:p w14:paraId="0F8AA51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void</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setHashFunction</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hashFunctionType</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4ED2C8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selectedHashFunction</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hashFunctionType</w:t>
      </w:r>
      <w:proofErr w:type="spellEnd"/>
      <w:r>
        <w:rPr>
          <w:rStyle w:val="token"/>
          <w:rFonts w:ascii="Fira Code" w:eastAsiaTheme="majorEastAsia" w:hAnsi="Fira Code" w:cs="Fira Code"/>
          <w:color w:val="383A42"/>
        </w:rPr>
        <w:t>;</w:t>
      </w:r>
      <w:proofErr w:type="gramEnd"/>
    </w:p>
    <w:p w14:paraId="29D19BC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951A9E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CF0253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Inner class for our dumb hash map implementation</w:t>
      </w:r>
    </w:p>
    <w:p w14:paraId="23D07318"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EDC178B" w14:textId="77777777" w:rsidR="00AA0B48" w:rsidRDefault="00AA0B48" w:rsidP="00AA0B48">
      <w:pPr>
        <w:pStyle w:val="whitespace-pre-wrap"/>
      </w:pPr>
      <w:r>
        <w:rPr>
          <w:rStyle w:val="Strong"/>
        </w:rPr>
        <w:t>Detailed Description:</w:t>
      </w:r>
      <w:r>
        <w:t xml:space="preserve"> The </w:t>
      </w:r>
      <w:proofErr w:type="spellStart"/>
      <w:r>
        <w:t>setHashFunction</w:t>
      </w:r>
      <w:proofErr w:type="spellEnd"/>
      <w:r>
        <w:t xml:space="preserve"> method enables dynamic selection between different hash function implementations. It provides a global switch for changing the hash algorithm at runtime, allowing experimentation with different strategies and their effects on collision patterns, distribution quality, and performance characteristics without modifying code.</w:t>
      </w:r>
    </w:p>
    <w:p w14:paraId="2C7FEF56" w14:textId="77777777" w:rsidR="00AA0B48" w:rsidRDefault="00AA0B48" w:rsidP="00AA0B48">
      <w:pPr>
        <w:pStyle w:val="Heading3"/>
      </w:pPr>
      <w:proofErr w:type="spellStart"/>
      <w:r>
        <w:lastRenderedPageBreak/>
        <w:t>DumbHashMap</w:t>
      </w:r>
      <w:proofErr w:type="spellEnd"/>
      <w:r>
        <w:t xml:space="preserve"> Inner Class</w:t>
      </w:r>
    </w:p>
    <w:p w14:paraId="430D86CA" w14:textId="77777777" w:rsidR="00AA0B48" w:rsidRDefault="00AA0B48" w:rsidP="00AA0B48">
      <w:pPr>
        <w:pStyle w:val="HTMLPreformatted"/>
      </w:pPr>
      <w:r>
        <w:t>java</w:t>
      </w:r>
    </w:p>
    <w:p w14:paraId="78F8D75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D69E3E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62599AF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w:t>
      </w:r>
      <w:r>
        <w:rPr>
          <w:rStyle w:val="token"/>
          <w:rFonts w:ascii="Fira Code" w:eastAsiaTheme="majorEastAsia" w:hAnsi="Fira Code" w:cs="Fira Code"/>
          <w:color w:val="383A42"/>
        </w:rPr>
        <w:t>;</w:t>
      </w:r>
      <w:proofErr w:type="gramEnd"/>
    </w:p>
    <w:p w14:paraId="2299F10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w:t>
      </w:r>
      <w:proofErr w:type="gramEnd"/>
      <w:r>
        <w:rPr>
          <w:rStyle w:val="token"/>
          <w:rFonts w:ascii="Fira Code" w:eastAsiaTheme="majorEastAsia" w:hAnsi="Fira Code" w:cs="Fira Code"/>
          <w:i/>
          <w:iCs/>
          <w:color w:val="A0A1A7"/>
        </w:rPr>
        <w:t>/ Track how many collisions occurred for this entry</w:t>
      </w:r>
    </w:p>
    <w:p w14:paraId="06C0A5D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7A5D13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Entry</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F58DF3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2F78E4F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w:t>
      </w:r>
      <w:r>
        <w:rPr>
          <w:rStyle w:val="token"/>
          <w:rFonts w:ascii="Fira Code" w:eastAsiaTheme="majorEastAsia" w:hAnsi="Fira Code" w:cs="Fira Code"/>
          <w:color w:val="383A42"/>
        </w:rPr>
        <w:t>;</w:t>
      </w:r>
      <w:proofErr w:type="gramEnd"/>
    </w:p>
    <w:p w14:paraId="4BF51F0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collisionLevel</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proofErr w:type="gramEnd"/>
    </w:p>
    <w:p w14:paraId="15B4A2C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DD514C4"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28A7BB3" w14:textId="77777777" w:rsidR="00AA0B48" w:rsidRDefault="00AA0B48" w:rsidP="00AA0B48">
      <w:pPr>
        <w:pStyle w:val="whitespace-pre-wrap"/>
      </w:pPr>
      <w:r>
        <w:rPr>
          <w:rStyle w:val="Strong"/>
        </w:rPr>
        <w:t>Detailed Description:</w:t>
      </w:r>
      <w:r>
        <w:t xml:space="preserve"> The Entry inner class implements a key-value pair with collision tracking. Unlike standard hash map entries, it includes a </w:t>
      </w:r>
      <w:proofErr w:type="spellStart"/>
      <w:r>
        <w:t>collisionLevel</w:t>
      </w:r>
      <w:proofErr w:type="spellEnd"/>
      <w:r>
        <w:t xml:space="preserve"> field that records how many existing items were in the same bucket when this entry was inserted, providing valuable data for analyzing hash function quality and collision patterns.</w:t>
      </w:r>
    </w:p>
    <w:p w14:paraId="15B82300" w14:textId="77777777" w:rsidR="00AA0B48" w:rsidRDefault="00AA0B48" w:rsidP="00AA0B48">
      <w:pPr>
        <w:pStyle w:val="Heading3"/>
      </w:pPr>
      <w:proofErr w:type="spellStart"/>
      <w:r>
        <w:t>DumbHashMap</w:t>
      </w:r>
      <w:proofErr w:type="spellEnd"/>
      <w:r>
        <w:t xml:space="preserve"> Fields</w:t>
      </w:r>
    </w:p>
    <w:p w14:paraId="5423677B" w14:textId="77777777" w:rsidR="00AA0B48" w:rsidRDefault="00AA0B48" w:rsidP="00AA0B48">
      <w:pPr>
        <w:pStyle w:val="HTMLPreformatted"/>
      </w:pPr>
      <w:r>
        <w:t>java</w:t>
      </w:r>
    </w:p>
    <w:p w14:paraId="6D45B82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proofErr w:type="gramStart"/>
      <w:r>
        <w:rPr>
          <w:rStyle w:val="token"/>
          <w:rFonts w:ascii="Fira Code" w:eastAsiaTheme="majorEastAsia" w:hAnsi="Fira Code" w:cs="Fira Code"/>
          <w:color w:val="383A42"/>
        </w:rPr>
        <w:t>&gt;[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buckets</w:t>
      </w:r>
      <w:r>
        <w:rPr>
          <w:rStyle w:val="token"/>
          <w:rFonts w:ascii="Fira Code" w:eastAsiaTheme="majorEastAsia" w:hAnsi="Fira Code" w:cs="Fira Code"/>
          <w:color w:val="383A42"/>
        </w:rPr>
        <w:t>;</w:t>
      </w:r>
      <w:proofErr w:type="gramEnd"/>
    </w:p>
    <w:p w14:paraId="26B7255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final</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5B20144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collisions</w:t>
      </w:r>
      <w:r>
        <w:rPr>
          <w:rStyle w:val="token"/>
          <w:rFonts w:ascii="Fira Code" w:eastAsiaTheme="majorEastAsia" w:hAnsi="Fira Code" w:cs="Fira Code"/>
          <w:color w:val="383A42"/>
        </w:rPr>
        <w:t>;</w:t>
      </w:r>
      <w:proofErr w:type="gramEnd"/>
    </w:p>
    <w:p w14:paraId="78B7D9C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Map</w:t>
      </w:r>
      <w:r>
        <w:rPr>
          <w:rStyle w:val="token"/>
          <w:rFonts w:ascii="Fira Code" w:eastAsiaTheme="majorEastAsia" w:hAnsi="Fira Code" w:cs="Fira Code"/>
          <w:color w:val="383A42"/>
        </w:rPr>
        <w:t>&lt;</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collisionDistribution</w:t>
      </w:r>
      <w:proofErr w:type="spellEnd"/>
      <w:r>
        <w:rPr>
          <w:rStyle w:val="token"/>
          <w:rFonts w:ascii="Fira Code" w:eastAsiaTheme="majorEastAsia" w:hAnsi="Fira Code" w:cs="Fira Code"/>
          <w:color w:val="383A42"/>
        </w:rPr>
        <w:t>;</w:t>
      </w:r>
      <w:proofErr w:type="gramEnd"/>
    </w:p>
    <w:p w14:paraId="402AF1F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maxCollisionLevel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4A91C455"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525D9C7"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@SuppressWarnings(</w:t>
      </w:r>
      <w:r>
        <w:rPr>
          <w:rStyle w:val="token"/>
          <w:rFonts w:ascii="Fira Code" w:eastAsiaTheme="majorEastAsia" w:hAnsi="Fira Code" w:cs="Fira Code"/>
          <w:color w:val="50A14F"/>
        </w:rPr>
        <w:t>"unchecked"</w:t>
      </w:r>
      <w:r>
        <w:rPr>
          <w:rStyle w:val="token"/>
          <w:rFonts w:ascii="Fira Code" w:eastAsiaTheme="majorEastAsia" w:hAnsi="Fira Code" w:cs="Fira Code"/>
          <w:color w:val="383A42"/>
        </w:rPr>
        <w:t>)</w:t>
      </w:r>
    </w:p>
    <w:p w14:paraId="28208C86" w14:textId="77777777" w:rsidR="00AA0B48" w:rsidRDefault="00AA0B48" w:rsidP="00AA0B48">
      <w:pPr>
        <w:pStyle w:val="whitespace-pre-wrap"/>
      </w:pPr>
      <w:r>
        <w:rPr>
          <w:rStyle w:val="Strong"/>
        </w:rPr>
        <w:t>Detailed Description:</w:t>
      </w:r>
      <w:r>
        <w:t xml:space="preserve"> These fields define the core data structure and statistics tracking for the </w:t>
      </w:r>
      <w:proofErr w:type="spellStart"/>
      <w:r>
        <w:t>DumbHashMap</w:t>
      </w:r>
      <w:proofErr w:type="spellEnd"/>
      <w:r>
        <w:t>. The implementation uses an array of ArrayList buckets for collision chaining, maintains counters for collisions and maximum collision levels, and tracks collision distribution statistics, providing comprehensive data for analyzing hash map behavior.</w:t>
      </w:r>
    </w:p>
    <w:p w14:paraId="03BBB35F" w14:textId="77777777" w:rsidR="00AA0B48" w:rsidRDefault="00AA0B48" w:rsidP="00AA0B48">
      <w:pPr>
        <w:pStyle w:val="Heading3"/>
      </w:pPr>
      <w:proofErr w:type="spellStart"/>
      <w:r>
        <w:t>DumbHashMap</w:t>
      </w:r>
      <w:proofErr w:type="spellEnd"/>
      <w:r>
        <w:t xml:space="preserve"> Constructor</w:t>
      </w:r>
    </w:p>
    <w:p w14:paraId="52DCE9F3" w14:textId="77777777" w:rsidR="00AA0B48" w:rsidRDefault="00AA0B48" w:rsidP="00AA0B48">
      <w:pPr>
        <w:pStyle w:val="HTMLPreformatted"/>
      </w:pPr>
      <w:r>
        <w:t>java</w:t>
      </w:r>
    </w:p>
    <w:p w14:paraId="0007F01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B92498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461C334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buckets</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42E769A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collisions</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42CE17F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collisionDistribution</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HashMap</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p>
    <w:p w14:paraId="777A642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D61FF7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3917DE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p>
    <w:p w14:paraId="1F96BC7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4C8DCA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8C5A7B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1C00866"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Our intentionally poor hash function</w:t>
      </w:r>
    </w:p>
    <w:p w14:paraId="2F0F00A1" w14:textId="77777777" w:rsidR="00AA0B48" w:rsidRDefault="00AA0B48" w:rsidP="00AA0B48">
      <w:pPr>
        <w:pStyle w:val="whitespace-pre-wrap"/>
      </w:pPr>
      <w:r>
        <w:rPr>
          <w:rStyle w:val="Strong"/>
        </w:rPr>
        <w:t>Detailed Description:</w:t>
      </w:r>
      <w:r>
        <w:t xml:space="preserve"> The </w:t>
      </w:r>
      <w:proofErr w:type="spellStart"/>
      <w:r>
        <w:t>DumbHashMap</w:t>
      </w:r>
      <w:proofErr w:type="spellEnd"/>
      <w:r>
        <w:t xml:space="preserve"> constructor initializes the hash map with a specified size. It creates the bucket array, initializes statistics tracking variables, and prepares each bucket as an empty ArrayList, establishing the foundation for an educational hash map implementation that prioritizes visibility of internal behaviors over efficiency.</w:t>
      </w:r>
    </w:p>
    <w:p w14:paraId="6D97F694" w14:textId="77777777" w:rsidR="00AA0B48" w:rsidRDefault="00AA0B48" w:rsidP="00AA0B48">
      <w:pPr>
        <w:pStyle w:val="Heading3"/>
      </w:pPr>
      <w:proofErr w:type="spellStart"/>
      <w:r>
        <w:t>dumbHash</w:t>
      </w:r>
      <w:proofErr w:type="spellEnd"/>
    </w:p>
    <w:p w14:paraId="79DB80A7" w14:textId="77777777" w:rsidR="00AA0B48" w:rsidRDefault="00AA0B48" w:rsidP="00AA0B48">
      <w:pPr>
        <w:pStyle w:val="HTMLPreformatted"/>
      </w:pPr>
      <w:r>
        <w:t>java</w:t>
      </w:r>
    </w:p>
    <w:p w14:paraId="74E36E4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dumbHash</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40B152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null</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83848C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324C9D3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037ECD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C8503B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strings</w:t>
      </w:r>
    </w:p>
    <w:p w14:paraId="55EC4BA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proofErr w:type="spellStart"/>
      <w:r>
        <w:rPr>
          <w:rStyle w:val="token"/>
          <w:rFonts w:ascii="Fira Code" w:eastAsiaTheme="majorEastAsia" w:hAnsi="Fira Code" w:cs="Fira Code"/>
          <w:color w:val="A626A4"/>
        </w:rPr>
        <w:t>instanceof</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51E82F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str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String</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5E93BE0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isEmpty</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4EF2E5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46D1F18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F2CE3FF"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833A0C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Use different hash functions based on selection</w:t>
      </w:r>
    </w:p>
    <w:p w14:paraId="6FACB95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switch</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selectedHashFunction</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04FACA7"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"String Length"</w:t>
      </w:r>
      <w:r>
        <w:rPr>
          <w:rStyle w:val="token"/>
          <w:rFonts w:ascii="Fira Code" w:eastAsiaTheme="majorEastAsia" w:hAnsi="Fira Code" w:cs="Fira Code"/>
          <w:color w:val="4078F2"/>
        </w:rPr>
        <w:t>:</w:t>
      </w:r>
    </w:p>
    <w:p w14:paraId="1B9F5F5B" w14:textId="77777777" w:rsidR="00AA0B48" w:rsidRDefault="00AA0B48" w:rsidP="00AA0B48">
      <w:pPr>
        <w:pStyle w:val="whitespace-pre-wrap"/>
      </w:pPr>
      <w:r>
        <w:rPr>
          <w:rStyle w:val="Strong"/>
        </w:rPr>
        <w:lastRenderedPageBreak/>
        <w:t xml:space="preserve">Part 1 of </w:t>
      </w:r>
      <w:proofErr w:type="spellStart"/>
      <w:r>
        <w:rPr>
          <w:rStyle w:val="Strong"/>
        </w:rPr>
        <w:t>dumbHash</w:t>
      </w:r>
      <w:proofErr w:type="spellEnd"/>
      <w:r>
        <w:rPr>
          <w:rStyle w:val="Strong"/>
        </w:rPr>
        <w:t>:</w:t>
      </w:r>
      <w:r>
        <w:t xml:space="preserve"> This section implements basic hash function handling. It provides null and empty string handling, identifies string keys for special processing, and begins selecting between different hash function implementations based on the globally selected strategy.</w:t>
      </w:r>
    </w:p>
    <w:p w14:paraId="4C19F3FC" w14:textId="77777777" w:rsidR="00AA0B48" w:rsidRDefault="00AA0B48" w:rsidP="00AA0B48">
      <w:pPr>
        <w:pStyle w:val="HTMLPreformatted"/>
      </w:pPr>
      <w:r>
        <w:t>java</w:t>
      </w:r>
    </w:p>
    <w:p w14:paraId="1AB1E0C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350981D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8C71AD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"First Character"</w:t>
      </w:r>
      <w:r>
        <w:rPr>
          <w:rStyle w:val="token"/>
          <w:rFonts w:ascii="Fira Code" w:eastAsiaTheme="majorEastAsia" w:hAnsi="Fira Code" w:cs="Fira Code"/>
          <w:color w:val="4078F2"/>
        </w:rPr>
        <w:t>:</w:t>
      </w:r>
    </w:p>
    <w:p w14:paraId="195DFFC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462B36CF"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2E28D2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"First + Last Character"</w:t>
      </w:r>
      <w:r>
        <w:rPr>
          <w:rStyle w:val="token"/>
          <w:rFonts w:ascii="Fira Code" w:eastAsiaTheme="majorEastAsia" w:hAnsi="Fira Code" w:cs="Fira Code"/>
          <w:color w:val="4078F2"/>
        </w:rPr>
        <w:t>:</w:t>
      </w:r>
    </w:p>
    <w:p w14:paraId="484DBE8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9920A3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229EEF6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652C27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6FFC3C9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AACEDA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727060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"Character Sum"</w:t>
      </w:r>
      <w:r>
        <w:rPr>
          <w:rStyle w:val="token"/>
          <w:rFonts w:ascii="Fira Code" w:eastAsiaTheme="majorEastAsia" w:hAnsi="Fira Code" w:cs="Fira Code"/>
          <w:color w:val="4078F2"/>
        </w:rPr>
        <w:t>:</w:t>
      </w:r>
    </w:p>
    <w:p w14:paraId="4F1FF26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17A2E615"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char</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c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toCharArray</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F6181DA" w14:textId="77777777" w:rsidR="00AA0B48" w:rsidRDefault="00AA0B48" w:rsidP="00AA0B48">
      <w:pPr>
        <w:pStyle w:val="whitespace-pre-wrap"/>
      </w:pPr>
      <w:r>
        <w:rPr>
          <w:rStyle w:val="Strong"/>
        </w:rPr>
        <w:t xml:space="preserve">Part 2 of </w:t>
      </w:r>
      <w:proofErr w:type="spellStart"/>
      <w:r>
        <w:rPr>
          <w:rStyle w:val="Strong"/>
        </w:rPr>
        <w:t>dumbHash</w:t>
      </w:r>
      <w:proofErr w:type="spellEnd"/>
      <w:r>
        <w:rPr>
          <w:rStyle w:val="Strong"/>
        </w:rPr>
        <w:t>:</w:t>
      </w:r>
      <w:r>
        <w:t xml:space="preserve"> This section implements the first set of string hash functions. It includes intentionally simplistic approaches like using just string length or first character, demonstrating how poor hash functions produce frequent collisions and uneven distribution, which is educational for understanding the importance of good hash algorithms.</w:t>
      </w:r>
    </w:p>
    <w:p w14:paraId="3ABF7A50" w14:textId="77777777" w:rsidR="00AA0B48" w:rsidRDefault="00AA0B48" w:rsidP="00AA0B48">
      <w:pPr>
        <w:pStyle w:val="HTMLPreformatted"/>
      </w:pPr>
      <w:r>
        <w:t>java</w:t>
      </w:r>
    </w:p>
    <w:p w14:paraId="5EC41B0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c</w:t>
      </w:r>
      <w:r>
        <w:rPr>
          <w:rStyle w:val="token"/>
          <w:rFonts w:ascii="Fira Code" w:eastAsiaTheme="majorEastAsia" w:hAnsi="Fira Code" w:cs="Fira Code"/>
          <w:color w:val="383A42"/>
        </w:rPr>
        <w:t>;</w:t>
      </w:r>
      <w:proofErr w:type="gramEnd"/>
    </w:p>
    <w:p w14:paraId="244E2F8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681AF7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18358A9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913010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"Random"</w:t>
      </w:r>
      <w:r>
        <w:rPr>
          <w:rStyle w:val="token"/>
          <w:rFonts w:ascii="Fira Code" w:eastAsiaTheme="majorEastAsia" w:hAnsi="Fira Code" w:cs="Fira Code"/>
          <w:color w:val="4078F2"/>
        </w:rPr>
        <w:t>:</w:t>
      </w:r>
    </w:p>
    <w:p w14:paraId="491B1D2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Pseudo-random but deterministic based on first and last chars</w:t>
      </w:r>
    </w:p>
    <w:p w14:paraId="303ADA3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CD2DA9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31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2018551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085B18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03F8047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CCF6E0B"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CBD73A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default</w:t>
      </w:r>
      <w:r>
        <w:rPr>
          <w:rStyle w:val="token"/>
          <w:rFonts w:ascii="Fira Code" w:eastAsiaTheme="majorEastAsia" w:hAnsi="Fira Code" w:cs="Fira Code"/>
          <w:color w:val="4078F2"/>
        </w:rPr>
        <w:t>:</w:t>
      </w:r>
    </w:p>
    <w:p w14:paraId="2B0B082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61451111"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1ACA2E7" w14:textId="77777777" w:rsidR="00AA0B48" w:rsidRDefault="00AA0B48" w:rsidP="00AA0B48">
      <w:pPr>
        <w:pStyle w:val="whitespace-pre-wrap"/>
      </w:pPr>
      <w:r>
        <w:rPr>
          <w:rStyle w:val="Strong"/>
        </w:rPr>
        <w:t xml:space="preserve">Part 3 of </w:t>
      </w:r>
      <w:proofErr w:type="spellStart"/>
      <w:r>
        <w:rPr>
          <w:rStyle w:val="Strong"/>
        </w:rPr>
        <w:t>dumbHash</w:t>
      </w:r>
      <w:proofErr w:type="spellEnd"/>
      <w:r>
        <w:rPr>
          <w:rStyle w:val="Strong"/>
        </w:rPr>
        <w:t>:</w:t>
      </w:r>
      <w:r>
        <w:t xml:space="preserve"> This section completes the string hash function implementations. It includes more sophisticated approaches like character sum and pseudo-random calculations, providing a spectrum from extremely poor to moderately effective hash functions for educational comparison.</w:t>
      </w:r>
    </w:p>
    <w:p w14:paraId="46F236B5" w14:textId="77777777" w:rsidR="00AA0B48" w:rsidRDefault="00AA0B48" w:rsidP="00AA0B48">
      <w:pPr>
        <w:pStyle w:val="HTMLPreformatted"/>
      </w:pPr>
      <w:r>
        <w:t>java</w:t>
      </w:r>
    </w:p>
    <w:p w14:paraId="55299FD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8E5A5A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D114B3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integers, just mod with size (very poor distribution)</w:t>
      </w:r>
    </w:p>
    <w:p w14:paraId="7B7E67D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proofErr w:type="spellStart"/>
      <w:r>
        <w:rPr>
          <w:rStyle w:val="token"/>
          <w:rFonts w:ascii="Fira Code" w:eastAsiaTheme="majorEastAsia" w:hAnsi="Fira Code" w:cs="Fira Code"/>
          <w:color w:val="A626A4"/>
        </w:rPr>
        <w:t>instanceof</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B63C46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HTMLCode"/>
          <w:rFonts w:ascii="Fira Code" w:eastAsiaTheme="majorEastAsia" w:hAnsi="Fira Code" w:cs="Fira Code"/>
          <w:color w:val="383A42"/>
        </w:rPr>
        <w:t xml:space="preserve"> num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7D71AC8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abs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num</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0CF3C6F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F243C4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C2A68F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other types, use a very basic approach</w:t>
      </w:r>
    </w:p>
    <w:p w14:paraId="720A4D8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keyString</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token"/>
          <w:rFonts w:ascii="Fira Code" w:eastAsiaTheme="majorEastAsia" w:hAnsi="Fira Code" w:cs="Fira Code"/>
          <w:color w:val="4078F2"/>
        </w:rPr>
        <w:t>toString</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04E41C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isEmpty</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53DB56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4B63EE0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3B0622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0B36969"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Just use first and last character</w:t>
      </w:r>
    </w:p>
    <w:p w14:paraId="6DDFADCB" w14:textId="77777777" w:rsidR="00AA0B48" w:rsidRDefault="00AA0B48" w:rsidP="00AA0B48">
      <w:pPr>
        <w:pStyle w:val="whitespace-pre-wrap"/>
      </w:pPr>
      <w:r>
        <w:rPr>
          <w:rStyle w:val="Strong"/>
        </w:rPr>
        <w:t xml:space="preserve">Part 4 of </w:t>
      </w:r>
      <w:proofErr w:type="spellStart"/>
      <w:r>
        <w:rPr>
          <w:rStyle w:val="Strong"/>
        </w:rPr>
        <w:t>dumbHash</w:t>
      </w:r>
      <w:proofErr w:type="spellEnd"/>
      <w:r>
        <w:rPr>
          <w:rStyle w:val="Strong"/>
        </w:rPr>
        <w:t>:</w:t>
      </w:r>
      <w:r>
        <w:t xml:space="preserve"> This section handles non-string key types. It provides a simplistic approach for integer keys and a fallback strategy for other object types based on string conversion, demonstrating how different data types can be processed by hash functions and the importance of type-specific optimization.</w:t>
      </w:r>
    </w:p>
    <w:p w14:paraId="391B3DFB" w14:textId="77777777" w:rsidR="00AA0B48" w:rsidRDefault="00AA0B48" w:rsidP="00AA0B48">
      <w:pPr>
        <w:pStyle w:val="HTMLPreformatted"/>
      </w:pPr>
      <w:r>
        <w:t>java</w:t>
      </w:r>
    </w:p>
    <w:p w14:paraId="65259BF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hash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proofErr w:type="gramStart"/>
      <w:r>
        <w:rPr>
          <w:rStyle w:val="token"/>
          <w:rFonts w:ascii="Fira Code" w:eastAsiaTheme="majorEastAsia" w:hAnsi="Fira Code" w:cs="Fira Code"/>
          <w:color w:val="383A42"/>
        </w:rPr>
        <w:t>);</w:t>
      </w:r>
      <w:proofErr w:type="gramEnd"/>
    </w:p>
    <w:p w14:paraId="6EDD9ED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723497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hash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proofErr w:type="gramStart"/>
      <w:r>
        <w:rPr>
          <w:rStyle w:val="token"/>
          <w:rFonts w:ascii="Fira Code" w:eastAsiaTheme="majorEastAsia" w:hAnsi="Fira Code" w:cs="Fira Code"/>
          <w:color w:val="383A42"/>
        </w:rPr>
        <w:t>);</w:t>
      </w:r>
      <w:proofErr w:type="gramEnd"/>
    </w:p>
    <w:p w14:paraId="2FC720D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543CF8C"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57DCF8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abs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hash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168E50B2"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CBA856B" w14:textId="77777777" w:rsidR="00AA0B48" w:rsidRDefault="00AA0B48" w:rsidP="00AA0B48">
      <w:pPr>
        <w:pStyle w:val="whitespace-pre-wrap"/>
      </w:pPr>
      <w:r>
        <w:rPr>
          <w:rStyle w:val="Strong"/>
        </w:rPr>
        <w:t xml:space="preserve">Part 5 of </w:t>
      </w:r>
      <w:proofErr w:type="spellStart"/>
      <w:r>
        <w:rPr>
          <w:rStyle w:val="Strong"/>
        </w:rPr>
        <w:t>dumbHash</w:t>
      </w:r>
      <w:proofErr w:type="spellEnd"/>
      <w:r>
        <w:rPr>
          <w:rStyle w:val="Strong"/>
        </w:rPr>
        <w:t>:</w:t>
      </w:r>
      <w:r>
        <w:t xml:space="preserve"> This section completes the generic object hash calculation. It finalizes the fallback strategy based on first and last characters of the string representation, ensures non-negative hash values, and completes the modulo operation to fit within the bucket array size.</w:t>
      </w:r>
    </w:p>
    <w:p w14:paraId="4A9D4205" w14:textId="77777777" w:rsidR="00AA0B48" w:rsidRDefault="00AA0B48" w:rsidP="00AA0B48">
      <w:pPr>
        <w:pStyle w:val="Heading3"/>
      </w:pPr>
      <w:r>
        <w:t>put</w:t>
      </w:r>
    </w:p>
    <w:p w14:paraId="0DFAA617" w14:textId="77777777" w:rsidR="00AA0B48" w:rsidRDefault="00AA0B48" w:rsidP="00AA0B48">
      <w:pPr>
        <w:pStyle w:val="HTMLPreformatted"/>
      </w:pPr>
      <w:r>
        <w:t>java</w:t>
      </w:r>
    </w:p>
    <w:p w14:paraId="63C285E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void</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4078F2"/>
        </w:rPr>
        <w:t>put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89744E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index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4078F2"/>
        </w:rPr>
        <w:t>dumbHash</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eastAsiaTheme="majorEastAsia" w:hAnsi="Fira Code" w:cs="Fira Code"/>
          <w:color w:val="383A42"/>
        </w:rPr>
        <w:t>);</w:t>
      </w:r>
      <w:proofErr w:type="gramEnd"/>
    </w:p>
    <w:p w14:paraId="1E3A6FC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bucket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index</w:t>
      </w:r>
      <w:proofErr w:type="gramStart"/>
      <w:r>
        <w:rPr>
          <w:rStyle w:val="token"/>
          <w:rFonts w:ascii="Fira Code" w:eastAsiaTheme="majorEastAsia" w:hAnsi="Fira Code" w:cs="Fira Code"/>
          <w:color w:val="383A42"/>
        </w:rPr>
        <w:t>];</w:t>
      </w:r>
      <w:proofErr w:type="gramEnd"/>
    </w:p>
    <w:p w14:paraId="42DE67A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93A528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Check if key already exists</w:t>
      </w:r>
    </w:p>
    <w:p w14:paraId="7D7C99A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01F4D4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B76B01"/>
        </w:rPr>
        <w:t>Objects</w:t>
      </w:r>
      <w:r>
        <w:rPr>
          <w:rStyle w:val="token"/>
          <w:rFonts w:ascii="Fira Code" w:eastAsiaTheme="majorEastAsia" w:hAnsi="Fira Code" w:cs="Fira Code"/>
          <w:color w:val="383A42"/>
        </w:rPr>
        <w:t>.</w:t>
      </w:r>
      <w:r>
        <w:rPr>
          <w:rStyle w:val="token"/>
          <w:rFonts w:ascii="Fira Code" w:eastAsiaTheme="majorEastAsia" w:hAnsi="Fira Code" w:cs="Fira Code"/>
          <w:color w:val="4078F2"/>
        </w:rPr>
        <w:t>equals</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get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BE4335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get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value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w:t>
      </w:r>
      <w:r>
        <w:rPr>
          <w:rStyle w:val="token"/>
          <w:rFonts w:ascii="Fira Code" w:eastAsiaTheme="majorEastAsia" w:hAnsi="Fira Code" w:cs="Fira Code"/>
          <w:color w:val="383A42"/>
        </w:rPr>
        <w:t>;</w:t>
      </w:r>
      <w:proofErr w:type="gramEnd"/>
    </w:p>
    <w:p w14:paraId="3C92AAA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return</w:t>
      </w:r>
      <w:r>
        <w:rPr>
          <w:rStyle w:val="token"/>
          <w:rFonts w:ascii="Fira Code" w:eastAsiaTheme="majorEastAsia" w:hAnsi="Fira Code" w:cs="Fira Code"/>
          <w:color w:val="383A42"/>
        </w:rPr>
        <w:t>;</w:t>
      </w:r>
      <w:proofErr w:type="gramEnd"/>
    </w:p>
    <w:p w14:paraId="61A9DA4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C26C6A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6A0DD9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4620EF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New entry - check for collision and track collision level</w:t>
      </w:r>
    </w:p>
    <w:p w14:paraId="20E6335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collisionLevel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3A4D51C0"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w:t>
      </w:r>
      <w:proofErr w:type="spellStart"/>
      <w:r>
        <w:rPr>
          <w:rStyle w:val="HTMLCode"/>
          <w:rFonts w:ascii="Fira Code" w:eastAsiaTheme="majorEastAsia" w:hAnsi="Fira Code" w:cs="Fira Code"/>
          <w:color w:val="383A42"/>
        </w:rPr>
        <w:t>bucket</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4078F2"/>
        </w:rPr>
        <w:t>isEmpty</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345F9DB" w14:textId="77777777" w:rsidR="00AA0B48" w:rsidRDefault="00AA0B48" w:rsidP="00AA0B48">
      <w:pPr>
        <w:pStyle w:val="whitespace-pre-wrap"/>
      </w:pPr>
      <w:r>
        <w:rPr>
          <w:rStyle w:val="Strong"/>
        </w:rPr>
        <w:t>Part 1 of put:</w:t>
      </w:r>
      <w:r>
        <w:t xml:space="preserve"> This section implements the beginning of the key insertion process. It calculates the hash bucket index, checks for existing keys to handle updates rather than insertions, and prepares to track collision statistics for new entries, implementing basic hash map functionality with educational enhancements.</w:t>
      </w:r>
    </w:p>
    <w:p w14:paraId="6E8F2EDB" w14:textId="77777777" w:rsidR="00AA0B48" w:rsidRDefault="00AA0B48" w:rsidP="00AA0B48">
      <w:pPr>
        <w:pStyle w:val="HTMLPreformatted"/>
      </w:pPr>
      <w:r>
        <w:t>java</w:t>
      </w:r>
    </w:p>
    <w:p w14:paraId="060581C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collisions</w:t>
      </w:r>
      <w:r>
        <w:rPr>
          <w:rStyle w:val="token"/>
          <w:rFonts w:ascii="Fira Code" w:eastAsiaTheme="majorEastAsia" w:hAnsi="Fira Code" w:cs="Fira Code"/>
          <w:color w:val="4078F2"/>
        </w:rPr>
        <w:t>+</w:t>
      </w:r>
      <w:proofErr w:type="gramStart"/>
      <w:r>
        <w:rPr>
          <w:rStyle w:val="token"/>
          <w:rFonts w:ascii="Fira Code" w:eastAsiaTheme="majorEastAsia" w:hAnsi="Fira Code" w:cs="Fira Code"/>
          <w:color w:val="4078F2"/>
        </w:rPr>
        <w:t>+</w:t>
      </w:r>
      <w:r>
        <w:rPr>
          <w:rStyle w:val="token"/>
          <w:rFonts w:ascii="Fira Code" w:eastAsiaTheme="majorEastAsia" w:hAnsi="Fira Code" w:cs="Fira Code"/>
          <w:color w:val="383A42"/>
        </w:rPr>
        <w:t>;</w:t>
      </w:r>
      <w:proofErr w:type="gramEnd"/>
    </w:p>
    <w:p w14:paraId="1C501FE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proofErr w:type="spellStart"/>
      <w:r>
        <w:rPr>
          <w:rStyle w:val="HTMLCode"/>
          <w:rFonts w:ascii="Fira Code" w:eastAsiaTheme="majorEastAsia" w:hAnsi="Fira Code" w:cs="Fira Code"/>
          <w:color w:val="383A42"/>
        </w:rPr>
        <w:t>collisionLevel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8E5E499"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67F941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Update collision distribution</w:t>
      </w:r>
    </w:p>
    <w:p w14:paraId="57609C9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collisionDistribution</w:t>
      </w:r>
      <w:r>
        <w:rPr>
          <w:rStyle w:val="token"/>
          <w:rFonts w:ascii="Fira Code" w:eastAsiaTheme="majorEastAsia" w:hAnsi="Fira Code" w:cs="Fira Code"/>
          <w:color w:val="383A42"/>
        </w:rPr>
        <w:t>.</w:t>
      </w:r>
      <w:r>
        <w:rPr>
          <w:rStyle w:val="token"/>
          <w:rFonts w:ascii="Fira Code" w:eastAsiaTheme="majorEastAsia" w:hAnsi="Fira Code" w:cs="Fira Code"/>
          <w:color w:val="4078F2"/>
        </w:rPr>
        <w:t>put</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p>
    <w:p w14:paraId="3063C76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collisionDistribution</w:t>
      </w:r>
      <w:r>
        <w:rPr>
          <w:rStyle w:val="token"/>
          <w:rFonts w:ascii="Fira Code" w:eastAsiaTheme="majorEastAsia" w:hAnsi="Fira Code" w:cs="Fira Code"/>
          <w:color w:val="383A42"/>
        </w:rPr>
        <w:t>.</w:t>
      </w:r>
      <w:r>
        <w:rPr>
          <w:rStyle w:val="token"/>
          <w:rFonts w:ascii="Fira Code" w:eastAsiaTheme="majorEastAsia" w:hAnsi="Fira Code" w:cs="Fira Code"/>
          <w:color w:val="4078F2"/>
        </w:rPr>
        <w:t>getOrDefault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proofErr w:type="gramStart"/>
      <w:r>
        <w:rPr>
          <w:rStyle w:val="token"/>
          <w:rFonts w:ascii="Fira Code" w:eastAsiaTheme="majorEastAsia" w:hAnsi="Fira Code" w:cs="Fira Code"/>
          <w:color w:val="383A42"/>
        </w:rPr>
        <w:t>);</w:t>
      </w:r>
      <w:proofErr w:type="gramEnd"/>
    </w:p>
    <w:p w14:paraId="7EE4F0D6"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FF833B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Track maximum collision level</w:t>
      </w:r>
    </w:p>
    <w:p w14:paraId="5FE48B3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maxCollisionLevel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max</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maxCollisionLevel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collisionLevel</w:t>
      </w:r>
      <w:proofErr w:type="spellEnd"/>
      <w:proofErr w:type="gramStart"/>
      <w:r>
        <w:rPr>
          <w:rStyle w:val="token"/>
          <w:rFonts w:ascii="Fira Code" w:eastAsiaTheme="majorEastAsia" w:hAnsi="Fira Code" w:cs="Fira Code"/>
          <w:color w:val="383A42"/>
        </w:rPr>
        <w:t>);</w:t>
      </w:r>
      <w:proofErr w:type="gramEnd"/>
    </w:p>
    <w:p w14:paraId="5DBE468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7A478B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BB6FB5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add</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collisionLevel</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25D5E931"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A5FBE71" w14:textId="77777777" w:rsidR="00AA0B48" w:rsidRDefault="00AA0B48" w:rsidP="00AA0B48">
      <w:pPr>
        <w:pStyle w:val="whitespace-pre-wrap"/>
      </w:pPr>
      <w:r>
        <w:rPr>
          <w:rStyle w:val="Strong"/>
        </w:rPr>
        <w:t>Part 2 of put:</w:t>
      </w:r>
      <w:r>
        <w:t xml:space="preserve"> This section completes the insertion process with collision tracking. It increments collision counters, records collision distribution statistics, updates the maximum observed collision level, and adds the new entry to the appropriate bucket, creating a rich dataset for analyzing hash function quality.</w:t>
      </w:r>
    </w:p>
    <w:p w14:paraId="6619AD05" w14:textId="77777777" w:rsidR="00AA0B48" w:rsidRDefault="00AA0B48" w:rsidP="00AA0B48">
      <w:pPr>
        <w:pStyle w:val="Heading3"/>
      </w:pPr>
      <w:r>
        <w:t>get</w:t>
      </w:r>
    </w:p>
    <w:p w14:paraId="020F8CF6" w14:textId="77777777" w:rsidR="00AA0B48" w:rsidRDefault="00AA0B48" w:rsidP="00AA0B48">
      <w:pPr>
        <w:pStyle w:val="HTMLPreformatted"/>
      </w:pPr>
      <w:r>
        <w:t>java</w:t>
      </w:r>
    </w:p>
    <w:p w14:paraId="299F5B5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4078F2"/>
        </w:rPr>
        <w:t>get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17ECA6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index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4078F2"/>
        </w:rPr>
        <w:t>dumbHash</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eastAsiaTheme="majorEastAsia" w:hAnsi="Fira Code" w:cs="Fira Code"/>
          <w:color w:val="383A42"/>
        </w:rPr>
        <w:t>);</w:t>
      </w:r>
      <w:proofErr w:type="gramEnd"/>
    </w:p>
    <w:p w14:paraId="5827C70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bucket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index</w:t>
      </w:r>
      <w:proofErr w:type="gramStart"/>
      <w:r>
        <w:rPr>
          <w:rStyle w:val="token"/>
          <w:rFonts w:ascii="Fira Code" w:eastAsiaTheme="majorEastAsia" w:hAnsi="Fira Code" w:cs="Fira Code"/>
          <w:color w:val="383A42"/>
        </w:rPr>
        <w:t>];</w:t>
      </w:r>
      <w:proofErr w:type="gramEnd"/>
    </w:p>
    <w:p w14:paraId="090C44AC"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6B3332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entry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bucket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3BD5F1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B76B01"/>
        </w:rPr>
        <w:t>Objects</w:t>
      </w:r>
      <w:r>
        <w:rPr>
          <w:rStyle w:val="token"/>
          <w:rFonts w:ascii="Fira Code" w:eastAsiaTheme="majorEastAsia" w:hAnsi="Fira Code" w:cs="Fira Code"/>
          <w:color w:val="383A42"/>
        </w:rPr>
        <w:t>.</w:t>
      </w:r>
      <w:r>
        <w:rPr>
          <w:rStyle w:val="token"/>
          <w:rFonts w:ascii="Fira Code" w:eastAsiaTheme="majorEastAsia" w:hAnsi="Fira Code" w:cs="Fira Code"/>
          <w:color w:val="4078F2"/>
        </w:rPr>
        <w:t>equals</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entry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2F6CB7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entry</w:t>
      </w:r>
      <w:r>
        <w:rPr>
          <w:rStyle w:val="token"/>
          <w:rFonts w:ascii="Fira Code" w:eastAsiaTheme="majorEastAsia" w:hAnsi="Fira Code" w:cs="Fira Code"/>
          <w:color w:val="383A42"/>
        </w:rPr>
        <w:t>.</w:t>
      </w:r>
      <w:proofErr w:type="gramStart"/>
      <w:r>
        <w:rPr>
          <w:rStyle w:val="HTMLCode"/>
          <w:rFonts w:ascii="Fira Code" w:eastAsiaTheme="majorEastAsia" w:hAnsi="Fira Code" w:cs="Fira Code"/>
          <w:color w:val="383A42"/>
        </w:rPr>
        <w:t>value</w:t>
      </w:r>
      <w:proofErr w:type="spellEnd"/>
      <w:r>
        <w:rPr>
          <w:rStyle w:val="token"/>
          <w:rFonts w:ascii="Fira Code" w:eastAsiaTheme="majorEastAsia" w:hAnsi="Fira Code" w:cs="Fira Code"/>
          <w:color w:val="383A42"/>
        </w:rPr>
        <w:t>;</w:t>
      </w:r>
      <w:proofErr w:type="gramEnd"/>
    </w:p>
    <w:p w14:paraId="30E8EF6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334DAF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DC2324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E10300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null</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Key not found</w:t>
      </w:r>
    </w:p>
    <w:p w14:paraId="3E0E5827"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7589613" w14:textId="77777777" w:rsidR="00AA0B48" w:rsidRDefault="00AA0B48" w:rsidP="00AA0B48">
      <w:pPr>
        <w:pStyle w:val="whitespace-pre-wrap"/>
      </w:pPr>
      <w:r>
        <w:rPr>
          <w:rStyle w:val="Strong"/>
        </w:rPr>
        <w:t>Detailed Description:</w:t>
      </w:r>
      <w:r>
        <w:t xml:space="preserve"> The get method implements key lookup in the hash map. It calculates the bucket index using the same hash function as put, then searches linearly </w:t>
      </w:r>
      <w:r>
        <w:lastRenderedPageBreak/>
        <w:t>through the bucket's entries for a matching key, demonstrating the fundamental retrieval operation in hash maps and revealing how collision handling affects lookup performance.</w:t>
      </w:r>
    </w:p>
    <w:p w14:paraId="2C8242CD" w14:textId="77777777" w:rsidR="00AA0B48" w:rsidRDefault="00AA0B48" w:rsidP="00AA0B48">
      <w:pPr>
        <w:pStyle w:val="Heading3"/>
      </w:pPr>
      <w:proofErr w:type="spellStart"/>
      <w:r>
        <w:t>getCollisionCount</w:t>
      </w:r>
      <w:proofErr w:type="spellEnd"/>
    </w:p>
    <w:p w14:paraId="1C497B88" w14:textId="77777777" w:rsidR="00AA0B48" w:rsidRDefault="00AA0B48" w:rsidP="00AA0B48">
      <w:pPr>
        <w:pStyle w:val="HTMLPreformatted"/>
      </w:pPr>
      <w:r>
        <w:t>java</w:t>
      </w:r>
    </w:p>
    <w:p w14:paraId="4A14C7B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getCollisionCount</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A3E202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collisions</w:t>
      </w:r>
      <w:r>
        <w:rPr>
          <w:rStyle w:val="token"/>
          <w:rFonts w:ascii="Fira Code" w:eastAsiaTheme="majorEastAsia" w:hAnsi="Fira Code" w:cs="Fira Code"/>
          <w:color w:val="383A42"/>
        </w:rPr>
        <w:t>;</w:t>
      </w:r>
      <w:proofErr w:type="gramEnd"/>
    </w:p>
    <w:p w14:paraId="5C654BBE"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517995B" w14:textId="77777777" w:rsidR="00AA0B48" w:rsidRDefault="00AA0B48" w:rsidP="00AA0B48">
      <w:pPr>
        <w:pStyle w:val="whitespace-pre-wrap"/>
      </w:pPr>
      <w:r>
        <w:rPr>
          <w:rStyle w:val="Strong"/>
        </w:rPr>
        <w:t>Detailed Description:</w:t>
      </w:r>
      <w:r>
        <w:t xml:space="preserve"> The </w:t>
      </w:r>
      <w:proofErr w:type="spellStart"/>
      <w:r>
        <w:t>getCollisionCount</w:t>
      </w:r>
      <w:proofErr w:type="spellEnd"/>
      <w:r>
        <w:t xml:space="preserve"> method provides access to collision statistics. It returns the total number of collisions that occurred during insertions, offering a key metric for evaluating hash function quality and efficiency, which is central to the educational purpose of the implementation.</w:t>
      </w:r>
    </w:p>
    <w:p w14:paraId="65631006" w14:textId="77777777" w:rsidR="00AA0B48" w:rsidRDefault="00AA0B48" w:rsidP="00AA0B48">
      <w:pPr>
        <w:pStyle w:val="Heading3"/>
      </w:pPr>
      <w:proofErr w:type="spellStart"/>
      <w:r>
        <w:t>getCollisionDistribution</w:t>
      </w:r>
      <w:proofErr w:type="spellEnd"/>
    </w:p>
    <w:p w14:paraId="246A9976" w14:textId="77777777" w:rsidR="00AA0B48" w:rsidRDefault="00AA0B48" w:rsidP="00AA0B48">
      <w:pPr>
        <w:pStyle w:val="HTMLPreformatted"/>
      </w:pPr>
      <w:r>
        <w:t>java</w:t>
      </w:r>
    </w:p>
    <w:p w14:paraId="288E113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Map</w:t>
      </w:r>
      <w:r>
        <w:rPr>
          <w:rStyle w:val="token"/>
          <w:rFonts w:ascii="Fira Code" w:eastAsiaTheme="majorEastAsia" w:hAnsi="Fira Code" w:cs="Fira Code"/>
          <w:color w:val="383A42"/>
        </w:rPr>
        <w:t>&lt;</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getCollisionDistribution</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D36700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collisionDistribution</w:t>
      </w:r>
      <w:proofErr w:type="spellEnd"/>
      <w:r>
        <w:rPr>
          <w:rStyle w:val="token"/>
          <w:rFonts w:ascii="Fira Code" w:eastAsiaTheme="majorEastAsia" w:hAnsi="Fira Code" w:cs="Fira Code"/>
          <w:color w:val="383A42"/>
        </w:rPr>
        <w:t>;</w:t>
      </w:r>
      <w:proofErr w:type="gramEnd"/>
    </w:p>
    <w:p w14:paraId="5C746D3F"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98FE645" w14:textId="77777777" w:rsidR="00AA0B48" w:rsidRDefault="00AA0B48" w:rsidP="00AA0B48">
      <w:pPr>
        <w:pStyle w:val="whitespace-pre-wrap"/>
      </w:pPr>
      <w:r>
        <w:rPr>
          <w:rStyle w:val="Strong"/>
        </w:rPr>
        <w:t>Detailed Description:</w:t>
      </w:r>
      <w:r>
        <w:t xml:space="preserve"> The </w:t>
      </w:r>
      <w:proofErr w:type="spellStart"/>
      <w:r>
        <w:t>getCollisionDistribution</w:t>
      </w:r>
      <w:proofErr w:type="spellEnd"/>
      <w:r>
        <w:t xml:space="preserve"> method provides detailed collision statistics. It returns a mapping from collision levels to their frequencies, offering deeper insight into how collisions are distributed across different insertion scenarios, which helps evaluate hash function quality beyond simple collision counts.</w:t>
      </w:r>
    </w:p>
    <w:p w14:paraId="2081E3D9" w14:textId="77777777" w:rsidR="00AA0B48" w:rsidRDefault="00AA0B48" w:rsidP="00AA0B48">
      <w:pPr>
        <w:pStyle w:val="Heading3"/>
      </w:pPr>
      <w:proofErr w:type="spellStart"/>
      <w:r>
        <w:t>getBucketDistribution</w:t>
      </w:r>
      <w:proofErr w:type="spellEnd"/>
    </w:p>
    <w:p w14:paraId="320EBC32" w14:textId="77777777" w:rsidR="00AA0B48" w:rsidRDefault="00AA0B48" w:rsidP="00AA0B48">
      <w:pPr>
        <w:pStyle w:val="HTMLPreformatted"/>
      </w:pPr>
      <w:r>
        <w:t>java</w:t>
      </w:r>
    </w:p>
    <w:p w14:paraId="7A56A52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getBucketDistribution</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909AA1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distribution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32CF431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44DCA8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75FA2F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distribution</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3AFAC1B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0E6F60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779553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distribution</w:t>
      </w:r>
      <w:r>
        <w:rPr>
          <w:rStyle w:val="token"/>
          <w:rFonts w:ascii="Fira Code" w:eastAsiaTheme="majorEastAsia" w:hAnsi="Fira Code" w:cs="Fira Code"/>
          <w:color w:val="383A42"/>
        </w:rPr>
        <w:t>;</w:t>
      </w:r>
      <w:proofErr w:type="gramEnd"/>
    </w:p>
    <w:p w14:paraId="04C7F82E"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688A94C" w14:textId="77777777" w:rsidR="00AA0B48" w:rsidRDefault="00AA0B48" w:rsidP="00AA0B48">
      <w:pPr>
        <w:pStyle w:val="whitespace-pre-wrap"/>
      </w:pPr>
      <w:r>
        <w:rPr>
          <w:rStyle w:val="Strong"/>
        </w:rPr>
        <w:t>Detailed Description:</w:t>
      </w:r>
      <w:r>
        <w:t xml:space="preserve"> The </w:t>
      </w:r>
      <w:proofErr w:type="spellStart"/>
      <w:r>
        <w:t>getBucketDistribution</w:t>
      </w:r>
      <w:proofErr w:type="spellEnd"/>
      <w:r>
        <w:t xml:space="preserve"> method provides key data for visualizing hash function quality. It returns an array containing the number of entries in each bucket, revealing how evenly the hash function distributes items across available buckets, which is a fundamental metric for hash function evaluation.</w:t>
      </w:r>
    </w:p>
    <w:p w14:paraId="43D37F02" w14:textId="77777777" w:rsidR="00AA0B48" w:rsidRDefault="00AA0B48" w:rsidP="00AA0B48">
      <w:pPr>
        <w:pStyle w:val="Heading3"/>
      </w:pPr>
      <w:proofErr w:type="spellStart"/>
      <w:r>
        <w:lastRenderedPageBreak/>
        <w:t>getMaxCollisionLevel</w:t>
      </w:r>
      <w:proofErr w:type="spellEnd"/>
    </w:p>
    <w:p w14:paraId="23BC449F" w14:textId="77777777" w:rsidR="00AA0B48" w:rsidRDefault="00AA0B48" w:rsidP="00AA0B48">
      <w:pPr>
        <w:pStyle w:val="HTMLPreformatted"/>
      </w:pPr>
      <w:r>
        <w:t>java</w:t>
      </w:r>
    </w:p>
    <w:p w14:paraId="08A159E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getMaxCollisionLevel</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1020FF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maxCollisionLevel</w:t>
      </w:r>
      <w:proofErr w:type="spellEnd"/>
      <w:r>
        <w:rPr>
          <w:rStyle w:val="token"/>
          <w:rFonts w:ascii="Fira Code" w:eastAsiaTheme="majorEastAsia" w:hAnsi="Fira Code" w:cs="Fira Code"/>
          <w:color w:val="383A42"/>
        </w:rPr>
        <w:t>;</w:t>
      </w:r>
      <w:proofErr w:type="gramEnd"/>
    </w:p>
    <w:p w14:paraId="372A460D"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BCE2EB8" w14:textId="77777777" w:rsidR="00AA0B48" w:rsidRDefault="00AA0B48" w:rsidP="00AA0B48">
      <w:pPr>
        <w:pStyle w:val="whitespace-pre-wrap"/>
      </w:pPr>
      <w:r>
        <w:rPr>
          <w:rStyle w:val="Strong"/>
        </w:rPr>
        <w:t>Detailed Description:</w:t>
      </w:r>
      <w:r>
        <w:t xml:space="preserve"> The </w:t>
      </w:r>
      <w:proofErr w:type="spellStart"/>
      <w:r>
        <w:t>getMaxCollisionLevel</w:t>
      </w:r>
      <w:proofErr w:type="spellEnd"/>
      <w:r>
        <w:t xml:space="preserve"> method returns the maximum collision depth encountered. It provides insight into worst-case performance scenarios by revealing the longest chain of collisions that occurred in any bucket, which is valuable for understanding how collisions affect performance extremes.</w:t>
      </w:r>
    </w:p>
    <w:p w14:paraId="5FE34C6B" w14:textId="77777777" w:rsidR="00AA0B48" w:rsidRDefault="00AA0B48" w:rsidP="00AA0B48">
      <w:pPr>
        <w:pStyle w:val="Heading3"/>
      </w:pPr>
      <w:proofErr w:type="spellStart"/>
      <w:r>
        <w:t>getBucketSize</w:t>
      </w:r>
      <w:proofErr w:type="spellEnd"/>
    </w:p>
    <w:p w14:paraId="2DF77D37" w14:textId="77777777" w:rsidR="00AA0B48" w:rsidRDefault="00AA0B48" w:rsidP="00AA0B48">
      <w:pPr>
        <w:pStyle w:val="HTMLPreformatted"/>
      </w:pPr>
      <w:r>
        <w:t>java</w:t>
      </w:r>
    </w:p>
    <w:p w14:paraId="0A8B606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getBucketSize</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index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FFD21F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index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index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D0CA11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788D27E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40B15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index</w:t>
      </w:r>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7EE144E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31E39E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99F10ED"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Get bucket entries for advanced analysis</w:t>
      </w:r>
    </w:p>
    <w:p w14:paraId="46594A09" w14:textId="77777777" w:rsidR="00AA0B48" w:rsidRDefault="00AA0B48" w:rsidP="00AA0B48">
      <w:pPr>
        <w:pStyle w:val="whitespace-pre-wrap"/>
      </w:pPr>
      <w:r>
        <w:rPr>
          <w:rStyle w:val="Strong"/>
        </w:rPr>
        <w:t>Detailed Description:</w:t>
      </w:r>
      <w:r>
        <w:t xml:space="preserve"> The </w:t>
      </w:r>
      <w:proofErr w:type="spellStart"/>
      <w:r>
        <w:t>getBucketSize</w:t>
      </w:r>
      <w:proofErr w:type="spellEnd"/>
      <w:r>
        <w:t xml:space="preserve"> method provides access to individual bucket occupancy. It safely returns the number of entries in a specified bucket with bounds checking, enabling targeted analysis of specific buckets and supporting more detailed investigation of hash distribution patterns.</w:t>
      </w:r>
    </w:p>
    <w:p w14:paraId="6A7A115C" w14:textId="77777777" w:rsidR="00AA0B48" w:rsidRDefault="00AA0B48" w:rsidP="00AA0B48">
      <w:pPr>
        <w:pStyle w:val="Heading3"/>
      </w:pPr>
      <w:proofErr w:type="spellStart"/>
      <w:r>
        <w:t>getBucketEntries</w:t>
      </w:r>
      <w:proofErr w:type="spellEnd"/>
    </w:p>
    <w:p w14:paraId="67F8EB4F" w14:textId="77777777" w:rsidR="00AA0B48" w:rsidRDefault="00AA0B48" w:rsidP="00AA0B48">
      <w:pPr>
        <w:pStyle w:val="HTMLPreformatted"/>
      </w:pPr>
      <w:r>
        <w:t>java</w:t>
      </w:r>
    </w:p>
    <w:p w14:paraId="53681D5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java</w:t>
      </w:r>
      <w:r>
        <w:rPr>
          <w:rStyle w:val="token"/>
          <w:rFonts w:ascii="Fira Code" w:eastAsiaTheme="majorEastAsia" w:hAnsi="Fira Code" w:cs="Fira Code"/>
          <w:color w:val="383A42"/>
        </w:rPr>
        <w:t>.</w:t>
      </w:r>
      <w:r>
        <w:rPr>
          <w:rStyle w:val="token"/>
          <w:rFonts w:ascii="Fira Code" w:eastAsiaTheme="majorEastAsia" w:hAnsi="Fira Code" w:cs="Fira Code"/>
          <w:color w:val="B76B01"/>
        </w:rPr>
        <w:t>util</w:t>
      </w:r>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List</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getBucketEntries</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index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C39DB0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index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index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293BE1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p>
    <w:p w14:paraId="68F0FE9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064504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&lt;&gt;(</w:t>
      </w:r>
      <w:r>
        <w:rPr>
          <w:rStyle w:val="HTMLCode"/>
          <w:rFonts w:ascii="Fira Code" w:eastAsiaTheme="majorEastAsia" w:hAnsi="Fira Code" w:cs="Fira Code"/>
          <w:color w:val="383A42"/>
        </w:rPr>
        <w:t>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index</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2367C68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F38C924"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08961F7"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Get all entries for analysis</w:t>
      </w:r>
    </w:p>
    <w:p w14:paraId="51800C2F" w14:textId="77777777" w:rsidR="00AA0B48" w:rsidRDefault="00AA0B48" w:rsidP="00AA0B48">
      <w:pPr>
        <w:pStyle w:val="whitespace-pre-wrap"/>
      </w:pPr>
      <w:r>
        <w:rPr>
          <w:rStyle w:val="Strong"/>
        </w:rPr>
        <w:lastRenderedPageBreak/>
        <w:t>Detailed Description:</w:t>
      </w:r>
      <w:r>
        <w:t xml:space="preserve"> The </w:t>
      </w:r>
      <w:proofErr w:type="spellStart"/>
      <w:r>
        <w:t>getBucketEntries</w:t>
      </w:r>
      <w:proofErr w:type="spellEnd"/>
      <w:r>
        <w:t xml:space="preserve"> method enables deep analysis of collision chaining. It returns a defensive copy of all entries in a specific bucket, allowing examination of individual entries and their collision levels, supporting detailed investigation of how collisions are handled in specific cases.</w:t>
      </w:r>
    </w:p>
    <w:p w14:paraId="38603D8B" w14:textId="77777777" w:rsidR="00AA0B48" w:rsidRDefault="00AA0B48" w:rsidP="00AA0B48">
      <w:pPr>
        <w:pStyle w:val="Heading3"/>
      </w:pPr>
      <w:proofErr w:type="spellStart"/>
      <w:r>
        <w:t>getAllEntries</w:t>
      </w:r>
      <w:proofErr w:type="spellEnd"/>
    </w:p>
    <w:p w14:paraId="5F25C87F" w14:textId="77777777" w:rsidR="00AA0B48" w:rsidRDefault="00AA0B48" w:rsidP="00AA0B48">
      <w:pPr>
        <w:pStyle w:val="HTMLPreformatted"/>
      </w:pPr>
      <w:r>
        <w:t>java</w:t>
      </w:r>
    </w:p>
    <w:p w14:paraId="4789A98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java</w:t>
      </w:r>
      <w:r>
        <w:rPr>
          <w:rStyle w:val="token"/>
          <w:rFonts w:ascii="Fira Code" w:eastAsiaTheme="majorEastAsia" w:hAnsi="Fira Code" w:cs="Fira Code"/>
          <w:color w:val="383A42"/>
        </w:rPr>
        <w:t>.</w:t>
      </w:r>
      <w:r>
        <w:rPr>
          <w:rStyle w:val="token"/>
          <w:rFonts w:ascii="Fira Code" w:eastAsiaTheme="majorEastAsia" w:hAnsi="Fira Code" w:cs="Fira Code"/>
          <w:color w:val="B76B01"/>
        </w:rPr>
        <w:t>util</w:t>
      </w:r>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List</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getAllEntries</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739370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java</w:t>
      </w:r>
      <w:r>
        <w:rPr>
          <w:rStyle w:val="token"/>
          <w:rFonts w:ascii="Fira Code" w:eastAsiaTheme="majorEastAsia" w:hAnsi="Fira Code" w:cs="Fira Code"/>
          <w:color w:val="383A42"/>
        </w:rPr>
        <w:t>.</w:t>
      </w:r>
      <w:r>
        <w:rPr>
          <w:rStyle w:val="token"/>
          <w:rFonts w:ascii="Fira Code" w:eastAsiaTheme="majorEastAsia" w:hAnsi="Fira Code" w:cs="Fira Code"/>
          <w:color w:val="B76B01"/>
        </w:rPr>
        <w:t>util</w:t>
      </w:r>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List</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allEntries</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p>
    <w:p w14:paraId="3901982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bucket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D3622D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allEntries</w:t>
      </w:r>
      <w:r>
        <w:rPr>
          <w:rStyle w:val="token"/>
          <w:rFonts w:ascii="Fira Code" w:eastAsiaTheme="majorEastAsia" w:hAnsi="Fira Code" w:cs="Fira Code"/>
          <w:color w:val="383A42"/>
        </w:rPr>
        <w:t>.</w:t>
      </w:r>
      <w:r>
        <w:rPr>
          <w:rStyle w:val="token"/>
          <w:rFonts w:ascii="Fira Code" w:eastAsiaTheme="majorEastAsia" w:hAnsi="Fira Code" w:cs="Fira Code"/>
          <w:color w:val="4078F2"/>
        </w:rPr>
        <w:t>addAll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bucket</w:t>
      </w:r>
      <w:proofErr w:type="gramStart"/>
      <w:r>
        <w:rPr>
          <w:rStyle w:val="token"/>
          <w:rFonts w:ascii="Fira Code" w:eastAsiaTheme="majorEastAsia" w:hAnsi="Fira Code" w:cs="Fira Code"/>
          <w:color w:val="383A42"/>
        </w:rPr>
        <w:t>);</w:t>
      </w:r>
      <w:proofErr w:type="gramEnd"/>
    </w:p>
    <w:p w14:paraId="70E3B82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B1C510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allEntries</w:t>
      </w:r>
      <w:proofErr w:type="spellEnd"/>
      <w:r>
        <w:rPr>
          <w:rStyle w:val="token"/>
          <w:rFonts w:ascii="Fira Code" w:eastAsiaTheme="majorEastAsia" w:hAnsi="Fira Code" w:cs="Fira Code"/>
          <w:color w:val="383A42"/>
        </w:rPr>
        <w:t>;</w:t>
      </w:r>
      <w:proofErr w:type="gramEnd"/>
    </w:p>
    <w:p w14:paraId="385EA2C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196E57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4EEAD4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37B21F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w:t>
      </w:r>
    </w:p>
    <w:p w14:paraId="65D3B78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Class for creating a visual fingerprint from text</w:t>
      </w:r>
    </w:p>
    <w:p w14:paraId="0634C75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i/>
          <w:iCs/>
          <w:color w:val="A0A1A7"/>
        </w:rPr>
        <w:t xml:space="preserve">     */</w:t>
      </w:r>
    </w:p>
    <w:p w14:paraId="31CFC31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TextVisualizer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A7B766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D7A7110"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Process a text and generate a visual fingerprint</w:t>
      </w:r>
    </w:p>
    <w:p w14:paraId="1D504144" w14:textId="77777777" w:rsidR="00AA0B48" w:rsidRDefault="00AA0B48" w:rsidP="00AA0B48">
      <w:pPr>
        <w:pStyle w:val="whitespace-pre-wrap"/>
      </w:pPr>
      <w:r>
        <w:rPr>
          <w:rStyle w:val="Strong"/>
        </w:rPr>
        <w:t>Detailed Description:</w:t>
      </w:r>
      <w:r>
        <w:t xml:space="preserve"> The </w:t>
      </w:r>
      <w:proofErr w:type="spellStart"/>
      <w:r>
        <w:t>getAllEntries</w:t>
      </w:r>
      <w:proofErr w:type="spellEnd"/>
      <w:r>
        <w:t xml:space="preserve"> method provides access to the complete hash map contents. It collects and returns all entries across all buckets, enabling comprehensive analysis of the entire hash map state, supporting complex analysis cases, and facilitating export of the entire dataset for external processing.</w:t>
      </w:r>
    </w:p>
    <w:p w14:paraId="2AE48800" w14:textId="77777777" w:rsidR="00AA0B48" w:rsidRDefault="00AA0B48" w:rsidP="00AA0B48">
      <w:pPr>
        <w:pStyle w:val="Heading3"/>
      </w:pPr>
      <w:proofErr w:type="spellStart"/>
      <w:r>
        <w:t>TextVisualizer</w:t>
      </w:r>
      <w:proofErr w:type="spellEnd"/>
      <w:r>
        <w:t xml:space="preserve"> Inner Class - </w:t>
      </w:r>
      <w:proofErr w:type="spellStart"/>
      <w:r>
        <w:t>createVisualFingerprint</w:t>
      </w:r>
      <w:proofErr w:type="spellEnd"/>
    </w:p>
    <w:p w14:paraId="1C42279E" w14:textId="77777777" w:rsidR="00AA0B48" w:rsidRDefault="00AA0B48" w:rsidP="00AA0B48">
      <w:pPr>
        <w:pStyle w:val="HTMLPreformatted"/>
      </w:pPr>
      <w:r>
        <w:t>java</w:t>
      </w:r>
    </w:p>
    <w:p w14:paraId="30F6940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createVisualFingerprint</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text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E9A33F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String</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wordMap</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&lt;&gt;(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7CC7D5D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Character</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charMap</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DumbHashMap</w:t>
      </w:r>
      <w:proofErr w:type="spellEnd"/>
      <w:r>
        <w:rPr>
          <w:rStyle w:val="token"/>
          <w:rFonts w:ascii="Fira Code" w:eastAsiaTheme="majorEastAsia" w:hAnsi="Fira Code" w:cs="Fira Code"/>
          <w:color w:val="383A42"/>
        </w:rPr>
        <w:t>&lt;&gt;(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19631D14"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A5F53D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Process words</w:t>
      </w:r>
    </w:p>
    <w:p w14:paraId="0621500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String</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words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text</w:t>
      </w:r>
      <w:r>
        <w:rPr>
          <w:rStyle w:val="token"/>
          <w:rFonts w:ascii="Fira Code" w:eastAsiaTheme="majorEastAsia" w:hAnsi="Fira Code" w:cs="Fira Code"/>
          <w:color w:val="383A42"/>
        </w:rPr>
        <w:t>.</w:t>
      </w:r>
      <w:r>
        <w:rPr>
          <w:rStyle w:val="token"/>
          <w:rFonts w:ascii="Fira Code" w:eastAsiaTheme="majorEastAsia" w:hAnsi="Fira Code" w:cs="Fira Code"/>
          <w:color w:val="4078F2"/>
        </w:rPr>
        <w:t>split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50A14F"/>
        </w:rPr>
        <w:t>"\\s+"</w:t>
      </w:r>
      <w:proofErr w:type="gramStart"/>
      <w:r>
        <w:rPr>
          <w:rStyle w:val="token"/>
          <w:rFonts w:ascii="Fira Code" w:eastAsiaTheme="majorEastAsia" w:hAnsi="Fira Code" w:cs="Fira Code"/>
          <w:color w:val="383A42"/>
        </w:rPr>
        <w:t>);</w:t>
      </w:r>
      <w:proofErr w:type="gramEnd"/>
    </w:p>
    <w:p w14:paraId="4708EBD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word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words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C4CB79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word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word</w:t>
      </w:r>
      <w:r>
        <w:rPr>
          <w:rStyle w:val="token"/>
          <w:rFonts w:ascii="Fira Code" w:eastAsiaTheme="majorEastAsia" w:hAnsi="Fira Code" w:cs="Fira Code"/>
          <w:color w:val="383A42"/>
        </w:rPr>
        <w:t>.</w:t>
      </w:r>
      <w:r>
        <w:rPr>
          <w:rStyle w:val="token"/>
          <w:rFonts w:ascii="Fira Code" w:eastAsiaTheme="majorEastAsia" w:hAnsi="Fira Code" w:cs="Fira Code"/>
          <w:color w:val="4078F2"/>
        </w:rPr>
        <w:t>toLowerCase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4078F2"/>
        </w:rPr>
        <w:t>replaceAll</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50A14F"/>
        </w:rPr>
        <w:t>"[^a-z]"</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w:t>
      </w:r>
      <w:proofErr w:type="gramStart"/>
      <w:r>
        <w:rPr>
          <w:rStyle w:val="token"/>
          <w:rFonts w:ascii="Fira Code" w:eastAsiaTheme="majorEastAsia" w:hAnsi="Fira Code" w:cs="Fira Code"/>
          <w:color w:val="383A42"/>
        </w:rPr>
        <w:t>);</w:t>
      </w:r>
      <w:proofErr w:type="gramEnd"/>
    </w:p>
    <w:p w14:paraId="662C6BA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w:t>
      </w:r>
      <w:proofErr w:type="spellStart"/>
      <w:r>
        <w:rPr>
          <w:rStyle w:val="HTMLCode"/>
          <w:rFonts w:ascii="Fira Code" w:eastAsiaTheme="majorEastAsia" w:hAnsi="Fira Code" w:cs="Fira Code"/>
          <w:color w:val="383A42"/>
        </w:rPr>
        <w:t>word</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4078F2"/>
        </w:rPr>
        <w:t>isEmpty</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129F3C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wordMap</w:t>
      </w:r>
      <w:r>
        <w:rPr>
          <w:rStyle w:val="token"/>
          <w:rFonts w:ascii="Fira Code" w:eastAsiaTheme="majorEastAsia" w:hAnsi="Fira Code" w:cs="Fira Code"/>
          <w:color w:val="383A42"/>
        </w:rPr>
        <w:t>.</w:t>
      </w:r>
      <w:r>
        <w:rPr>
          <w:rStyle w:val="token"/>
          <w:rFonts w:ascii="Fira Code" w:eastAsiaTheme="majorEastAsia" w:hAnsi="Fira Code" w:cs="Fira Code"/>
          <w:color w:val="4078F2"/>
        </w:rPr>
        <w:t>put</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word</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proofErr w:type="gramStart"/>
      <w:r>
        <w:rPr>
          <w:rStyle w:val="token"/>
          <w:rFonts w:ascii="Fira Code" w:eastAsiaTheme="majorEastAsia" w:hAnsi="Fira Code" w:cs="Fira Code"/>
          <w:color w:val="383A42"/>
        </w:rPr>
        <w:t>);</w:t>
      </w:r>
      <w:proofErr w:type="gramEnd"/>
    </w:p>
    <w:p w14:paraId="5179EF8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DE7373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A3EB1D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238818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Process characters</w:t>
      </w:r>
    </w:p>
    <w:p w14:paraId="1CCE19BF"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char</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c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text</w:t>
      </w:r>
      <w:r>
        <w:rPr>
          <w:rStyle w:val="token"/>
          <w:rFonts w:ascii="Fira Code" w:eastAsiaTheme="majorEastAsia" w:hAnsi="Fira Code" w:cs="Fira Code"/>
          <w:color w:val="383A42"/>
        </w:rPr>
        <w:t>.</w:t>
      </w:r>
      <w:r>
        <w:rPr>
          <w:rStyle w:val="token"/>
          <w:rFonts w:ascii="Fira Code" w:eastAsiaTheme="majorEastAsia" w:hAnsi="Fira Code" w:cs="Fira Code"/>
          <w:color w:val="4078F2"/>
        </w:rPr>
        <w:t>toCharArray</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9BE77F9" w14:textId="77777777" w:rsidR="00AA0B48" w:rsidRDefault="00AA0B48" w:rsidP="00AA0B48">
      <w:pPr>
        <w:pStyle w:val="whitespace-pre-wrap"/>
      </w:pPr>
      <w:r>
        <w:rPr>
          <w:rStyle w:val="Strong"/>
        </w:rPr>
        <w:t xml:space="preserve">Part 1 of </w:t>
      </w:r>
      <w:proofErr w:type="spellStart"/>
      <w:r>
        <w:rPr>
          <w:rStyle w:val="Strong"/>
        </w:rPr>
        <w:t>createVisualFingerprint</w:t>
      </w:r>
      <w:proofErr w:type="spellEnd"/>
      <w:r>
        <w:rPr>
          <w:rStyle w:val="Strong"/>
        </w:rPr>
        <w:t>:</w:t>
      </w:r>
      <w:r>
        <w:t xml:space="preserve"> This section initializes the text fingerprint visualization process. It creates separate hash maps for words and characters from the input text, processes the text to extract normalized words and individual characters, and begins populating the hash maps to capture distribution patterns.</w:t>
      </w:r>
    </w:p>
    <w:p w14:paraId="0B0D5F28" w14:textId="77777777" w:rsidR="00AA0B48" w:rsidRDefault="00AA0B48" w:rsidP="00AA0B48">
      <w:pPr>
        <w:pStyle w:val="HTMLPreformatted"/>
      </w:pPr>
      <w:r>
        <w:t>java</w:t>
      </w:r>
    </w:p>
    <w:p w14:paraId="1B0830E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B76B01"/>
        </w:rPr>
        <w:t>Character</w:t>
      </w:r>
      <w:r>
        <w:rPr>
          <w:rStyle w:val="token"/>
          <w:rFonts w:ascii="Fira Code" w:eastAsiaTheme="majorEastAsia" w:hAnsi="Fira Code" w:cs="Fira Code"/>
          <w:color w:val="383A42"/>
        </w:rPr>
        <w:t>.</w:t>
      </w:r>
      <w:r>
        <w:rPr>
          <w:rStyle w:val="token"/>
          <w:rFonts w:ascii="Fira Code" w:eastAsiaTheme="majorEastAsia" w:hAnsi="Fira Code" w:cs="Fira Code"/>
          <w:color w:val="4078F2"/>
        </w:rPr>
        <w:t>isLetterOrDigit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c</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448468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charMap</w:t>
      </w:r>
      <w:r>
        <w:rPr>
          <w:rStyle w:val="token"/>
          <w:rFonts w:ascii="Fira Code" w:eastAsiaTheme="majorEastAsia" w:hAnsi="Fira Code" w:cs="Fira Code"/>
          <w:color w:val="383A42"/>
        </w:rPr>
        <w:t>.</w:t>
      </w:r>
      <w:r>
        <w:rPr>
          <w:rStyle w:val="token"/>
          <w:rFonts w:ascii="Fira Code" w:eastAsiaTheme="majorEastAsia" w:hAnsi="Fira Code" w:cs="Fira Code"/>
          <w:color w:val="4078F2"/>
        </w:rPr>
        <w:t>put</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c</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proofErr w:type="gramStart"/>
      <w:r>
        <w:rPr>
          <w:rStyle w:val="token"/>
          <w:rFonts w:ascii="Fira Code" w:eastAsiaTheme="majorEastAsia" w:hAnsi="Fira Code" w:cs="Fira Code"/>
          <w:color w:val="383A42"/>
        </w:rPr>
        <w:t>);</w:t>
      </w:r>
      <w:proofErr w:type="gramEnd"/>
    </w:p>
    <w:p w14:paraId="03C5E57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00997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40D1E09"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646200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Create image</w:t>
      </w:r>
    </w:p>
    <w:p w14:paraId="2B468CF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BufferedImage</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TYPE_INT_RGB</w:t>
      </w:r>
      <w:proofErr w:type="spellEnd"/>
      <w:proofErr w:type="gramStart"/>
      <w:r>
        <w:rPr>
          <w:rStyle w:val="token"/>
          <w:rFonts w:ascii="Fira Code" w:eastAsiaTheme="majorEastAsia" w:hAnsi="Fira Code" w:cs="Fira Code"/>
          <w:color w:val="383A42"/>
        </w:rPr>
        <w:t>);</w:t>
      </w:r>
      <w:proofErr w:type="gramEnd"/>
    </w:p>
    <w:p w14:paraId="4C99FDC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Graphics2D</w:t>
      </w:r>
      <w:r>
        <w:rPr>
          <w:rStyle w:val="HTMLCode"/>
          <w:rFonts w:ascii="Fira Code" w:eastAsiaTheme="majorEastAsia" w:hAnsi="Fira Code" w:cs="Fira Code"/>
          <w:color w:val="383A42"/>
        </w:rPr>
        <w:t xml:space="preserve"> g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r>
        <w:rPr>
          <w:rStyle w:val="token"/>
          <w:rFonts w:ascii="Fira Code" w:eastAsiaTheme="majorEastAsia" w:hAnsi="Fira Code" w:cs="Fira Code"/>
          <w:color w:val="4078F2"/>
        </w:rPr>
        <w:t>createGraphics</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AAA6BC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6F6788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Fill background</w:t>
      </w:r>
    </w:p>
    <w:p w14:paraId="3879CF5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g</w:t>
      </w:r>
      <w:r>
        <w:rPr>
          <w:rStyle w:val="token"/>
          <w:rFonts w:ascii="Fira Code" w:eastAsiaTheme="majorEastAsia" w:hAnsi="Fira Code" w:cs="Fira Code"/>
          <w:color w:val="383A42"/>
        </w:rPr>
        <w:t>.</w:t>
      </w:r>
      <w:r>
        <w:rPr>
          <w:rStyle w:val="token"/>
          <w:rFonts w:ascii="Fira Code" w:eastAsiaTheme="majorEastAsia" w:hAnsi="Fira Code" w:cs="Fira Code"/>
          <w:color w:val="4078F2"/>
        </w:rPr>
        <w:t>setColor</w:t>
      </w:r>
      <w:proofErr w:type="spellEnd"/>
      <w:proofErr w:type="gramEnd"/>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r>
        <w:rPr>
          <w:rStyle w:val="HTMLCode"/>
          <w:rFonts w:ascii="Fira Code" w:eastAsiaTheme="majorEastAsia" w:hAnsi="Fira Code" w:cs="Fira Code"/>
          <w:color w:val="383A42"/>
        </w:rPr>
        <w:t>BLACK</w:t>
      </w:r>
      <w:proofErr w:type="spellEnd"/>
      <w:proofErr w:type="gramStart"/>
      <w:r>
        <w:rPr>
          <w:rStyle w:val="token"/>
          <w:rFonts w:ascii="Fira Code" w:eastAsiaTheme="majorEastAsia" w:hAnsi="Fira Code" w:cs="Fira Code"/>
          <w:color w:val="383A42"/>
        </w:rPr>
        <w:t>);</w:t>
      </w:r>
      <w:proofErr w:type="gramEnd"/>
    </w:p>
    <w:p w14:paraId="34134A3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g</w:t>
      </w:r>
      <w:r>
        <w:rPr>
          <w:rStyle w:val="token"/>
          <w:rFonts w:ascii="Fira Code" w:eastAsiaTheme="majorEastAsia" w:hAnsi="Fira Code" w:cs="Fira Code"/>
          <w:color w:val="383A42"/>
        </w:rPr>
        <w:t>.</w:t>
      </w:r>
      <w:r>
        <w:rPr>
          <w:rStyle w:val="token"/>
          <w:rFonts w:ascii="Fira Code" w:eastAsiaTheme="majorEastAsia" w:hAnsi="Fira Code" w:cs="Fira Code"/>
          <w:color w:val="4078F2"/>
        </w:rPr>
        <w:t>fillRect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proofErr w:type="gramStart"/>
      <w:r>
        <w:rPr>
          <w:rStyle w:val="token"/>
          <w:rFonts w:ascii="Fira Code" w:eastAsiaTheme="majorEastAsia" w:hAnsi="Fira Code" w:cs="Fira Code"/>
          <w:color w:val="383A42"/>
        </w:rPr>
        <w:t>);</w:t>
      </w:r>
      <w:proofErr w:type="gramEnd"/>
    </w:p>
    <w:p w14:paraId="631205A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56EC46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Map bucket distribution to colors</w:t>
      </w:r>
    </w:p>
    <w:p w14:paraId="4572B316"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wordDist</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wordMap</w:t>
      </w:r>
      <w:r>
        <w:rPr>
          <w:rStyle w:val="token"/>
          <w:rFonts w:ascii="Fira Code" w:eastAsiaTheme="majorEastAsia" w:hAnsi="Fira Code" w:cs="Fira Code"/>
          <w:color w:val="383A42"/>
        </w:rPr>
        <w:t>.</w:t>
      </w:r>
      <w:r>
        <w:rPr>
          <w:rStyle w:val="token"/>
          <w:rFonts w:ascii="Fira Code" w:eastAsiaTheme="majorEastAsia" w:hAnsi="Fira Code" w:cs="Fira Code"/>
          <w:color w:val="4078F2"/>
        </w:rPr>
        <w:t>getBucketDistribution</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5C4D27E2" w14:textId="77777777" w:rsidR="00AA0B48" w:rsidRDefault="00AA0B48" w:rsidP="00AA0B48">
      <w:pPr>
        <w:pStyle w:val="whitespace-pre-wrap"/>
      </w:pPr>
      <w:r>
        <w:rPr>
          <w:rStyle w:val="Strong"/>
        </w:rPr>
        <w:t xml:space="preserve">Part 2 of </w:t>
      </w:r>
      <w:proofErr w:type="spellStart"/>
      <w:r>
        <w:rPr>
          <w:rStyle w:val="Strong"/>
        </w:rPr>
        <w:t>createVisualFingerprint</w:t>
      </w:r>
      <w:proofErr w:type="spellEnd"/>
      <w:r>
        <w:rPr>
          <w:rStyle w:val="Strong"/>
        </w:rPr>
        <w:t>:</w:t>
      </w:r>
      <w:r>
        <w:t xml:space="preserve"> This section completes data collection and begins visualization creation. It finishes populating the character hash map, creates a blank image canvas, and retrieves bucket distribution data for both word and character maps, preparing to convert hash patterns into a color-based visualization.</w:t>
      </w:r>
    </w:p>
    <w:p w14:paraId="17000197" w14:textId="77777777" w:rsidR="00AA0B48" w:rsidRDefault="00AA0B48" w:rsidP="00AA0B48">
      <w:pPr>
        <w:pStyle w:val="HTMLPreformatted"/>
      </w:pPr>
      <w:r>
        <w:lastRenderedPageBreak/>
        <w:t>java</w:t>
      </w:r>
    </w:p>
    <w:p w14:paraId="7649B45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charDist</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charMap</w:t>
      </w:r>
      <w:r>
        <w:rPr>
          <w:rStyle w:val="token"/>
          <w:rFonts w:ascii="Fira Code" w:eastAsiaTheme="majorEastAsia" w:hAnsi="Fira Code" w:cs="Fira Code"/>
          <w:color w:val="383A42"/>
        </w:rPr>
        <w:t>.</w:t>
      </w:r>
      <w:r>
        <w:rPr>
          <w:rStyle w:val="token"/>
          <w:rFonts w:ascii="Fira Code" w:eastAsiaTheme="majorEastAsia" w:hAnsi="Fira Code" w:cs="Fira Code"/>
          <w:color w:val="4078F2"/>
        </w:rPr>
        <w:t>getBucketDistribution</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0497D66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008153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Find max values for scaling</w:t>
      </w:r>
    </w:p>
    <w:p w14:paraId="6123A25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maxWord</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2F18EED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maxChar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6A9000F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1816FB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maxWord</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max</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maxWord</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wordDist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DA7F94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maxChar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max</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maxChar</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charDist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013EAC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723563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1AE9DF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Draw fingerprint</w:t>
      </w:r>
    </w:p>
    <w:p w14:paraId="22EE285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58DE91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eastAsiaTheme="majorEastAsia" w:hAnsi="Fira Code" w:cs="Fira Code"/>
          <w:color w:val="4078F2"/>
        </w:rPr>
        <w: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0333E1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Calculate color intensity based on bucket sizes</w:t>
      </w:r>
    </w:p>
    <w:p w14:paraId="58E2D1EC"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wordIntensity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255.0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wordDist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maxWord</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maxWord</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09C4073" w14:textId="77777777" w:rsidR="00AA0B48" w:rsidRDefault="00AA0B48" w:rsidP="00AA0B48">
      <w:pPr>
        <w:pStyle w:val="whitespace-pre-wrap"/>
      </w:pPr>
      <w:r>
        <w:rPr>
          <w:rStyle w:val="Strong"/>
        </w:rPr>
        <w:t xml:space="preserve">Part 3 of </w:t>
      </w:r>
      <w:proofErr w:type="spellStart"/>
      <w:r>
        <w:rPr>
          <w:rStyle w:val="Strong"/>
        </w:rPr>
        <w:t>createVisualFingerprint</w:t>
      </w:r>
      <w:proofErr w:type="spellEnd"/>
      <w:r>
        <w:rPr>
          <w:rStyle w:val="Strong"/>
        </w:rPr>
        <w:t>:</w:t>
      </w:r>
      <w:r>
        <w:t xml:space="preserve"> This section calculates scaling factors and begins creating the visualization. It determines maximum bucket occupancy values for normalization, then iterates through each pixel of the image, calculating color intensities based on word and character distributions to create a unique visual pattern.</w:t>
      </w:r>
    </w:p>
    <w:p w14:paraId="55613CF7" w14:textId="77777777" w:rsidR="00AA0B48" w:rsidRDefault="00AA0B48" w:rsidP="00AA0B48">
      <w:pPr>
        <w:pStyle w:val="HTMLPreformatted"/>
      </w:pPr>
      <w:r>
        <w:t>java</w:t>
      </w:r>
    </w:p>
    <w:p w14:paraId="0E6CAA9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charIntensity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255.0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charDist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maxChar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maxChar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79DA55E6"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81E44F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Create color: red channel from word distribution, blue from char distribution</w:t>
      </w:r>
    </w:p>
    <w:p w14:paraId="4C48FE5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Color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color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p>
    <w:p w14:paraId="275323E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wordIntensity</w:t>
      </w:r>
      <w:proofErr w:type="spellEnd"/>
      <w:r>
        <w:rPr>
          <w:rStyle w:val="token"/>
          <w:rFonts w:ascii="Fira Code" w:eastAsiaTheme="majorEastAsia" w:hAnsi="Fira Code" w:cs="Fira Code"/>
          <w:color w:val="383A42"/>
        </w:rPr>
        <w:t>,</w:t>
      </w:r>
    </w:p>
    <w:p w14:paraId="3B963BC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wordIntensity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charIntensity</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4</w:t>
      </w:r>
      <w:r>
        <w:rPr>
          <w:rStyle w:val="token"/>
          <w:rFonts w:ascii="Fira Code" w:eastAsiaTheme="majorEastAsia" w:hAnsi="Fira Code" w:cs="Fira Code"/>
          <w:color w:val="383A42"/>
        </w:rPr>
        <w:t>,</w:t>
      </w:r>
    </w:p>
    <w:p w14:paraId="0D7F09D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charIntensity</w:t>
      </w:r>
      <w:proofErr w:type="spellEnd"/>
    </w:p>
    <w:p w14:paraId="5DAA70A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EB16D5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7BBBFC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r>
        <w:rPr>
          <w:rStyle w:val="token"/>
          <w:rFonts w:ascii="Fira Code" w:eastAsiaTheme="majorEastAsia" w:hAnsi="Fira Code" w:cs="Fira Code"/>
          <w:color w:val="4078F2"/>
        </w:rPr>
        <w:t>setRGB</w:t>
      </w:r>
      <w:proofErr w:type="spellEnd"/>
      <w:proofErr w:type="gram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getRGB</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68B8F8C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B2DC39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383A42"/>
        </w:rPr>
        <w:t>}</w:t>
      </w:r>
    </w:p>
    <w:p w14:paraId="45B4452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FCDBAD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g</w:t>
      </w:r>
      <w:r>
        <w:rPr>
          <w:rStyle w:val="token"/>
          <w:rFonts w:ascii="Fira Code" w:eastAsiaTheme="majorEastAsia" w:hAnsi="Fira Code" w:cs="Fira Code"/>
          <w:color w:val="383A42"/>
        </w:rPr>
        <w:t>.</w:t>
      </w:r>
      <w:r>
        <w:rPr>
          <w:rStyle w:val="token"/>
          <w:rFonts w:ascii="Fira Code" w:eastAsiaTheme="majorEastAsia" w:hAnsi="Fira Code" w:cs="Fira Code"/>
          <w:color w:val="4078F2"/>
        </w:rPr>
        <w:t>dispose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0285A380"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proofErr w:type="gramEnd"/>
    </w:p>
    <w:p w14:paraId="5BDE0D5C" w14:textId="77777777" w:rsidR="00AA0B48" w:rsidRDefault="00AA0B48" w:rsidP="00AA0B48">
      <w:pPr>
        <w:pStyle w:val="whitespace-pre-wrap"/>
      </w:pPr>
      <w:r>
        <w:rPr>
          <w:rStyle w:val="Strong"/>
        </w:rPr>
        <w:t xml:space="preserve">Part 4 of </w:t>
      </w:r>
      <w:proofErr w:type="spellStart"/>
      <w:r>
        <w:rPr>
          <w:rStyle w:val="Strong"/>
        </w:rPr>
        <w:t>createVisualFingerprint</w:t>
      </w:r>
      <w:proofErr w:type="spellEnd"/>
      <w:r>
        <w:rPr>
          <w:rStyle w:val="Strong"/>
        </w:rPr>
        <w:t>:</w:t>
      </w:r>
      <w:r>
        <w:t xml:space="preserve"> This section completes the visualization creation. It calculates the final color for each pixel by combining word distribution (red channel) and character distribution (blue channel) with a mixed green component, creating a unique color pattern that visualizes the text's hash characteristics before cleaning up resources.</w:t>
      </w:r>
    </w:p>
    <w:p w14:paraId="70B3748A" w14:textId="77777777" w:rsidR="00AA0B48" w:rsidRDefault="00AA0B48" w:rsidP="00AA0B48">
      <w:pPr>
        <w:pStyle w:val="HTMLPreformatted"/>
      </w:pPr>
      <w:r>
        <w:t>java</w:t>
      </w:r>
    </w:p>
    <w:p w14:paraId="2F8AB51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752F16C"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404BEE9"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Apply salt and smooth algorithms to the fingerprint</w:t>
      </w:r>
    </w:p>
    <w:p w14:paraId="051CC218" w14:textId="77777777" w:rsidR="00AA0B48" w:rsidRDefault="00AA0B48" w:rsidP="00AA0B48">
      <w:pPr>
        <w:pStyle w:val="whitespace-pre-wrap"/>
      </w:pPr>
      <w:r>
        <w:rPr>
          <w:rStyle w:val="Strong"/>
        </w:rPr>
        <w:t xml:space="preserve">Part 5 of </w:t>
      </w:r>
      <w:proofErr w:type="spellStart"/>
      <w:r>
        <w:rPr>
          <w:rStyle w:val="Strong"/>
        </w:rPr>
        <w:t>createVisualFingerprint</w:t>
      </w:r>
      <w:proofErr w:type="spellEnd"/>
      <w:r>
        <w:rPr>
          <w:rStyle w:val="Strong"/>
        </w:rPr>
        <w:t>:</w:t>
      </w:r>
      <w:r>
        <w:t xml:space="preserve"> This section finalizes the fingerprint creation method. It completes the pixel coloring process, cleans up graphics resources, and returns the completed visualization image, providing a foundation for further enhancement through salt and smoothing operations.</w:t>
      </w:r>
    </w:p>
    <w:p w14:paraId="3B4ED734" w14:textId="77777777" w:rsidR="00AA0B48" w:rsidRDefault="00AA0B48" w:rsidP="00AA0B48">
      <w:pPr>
        <w:pStyle w:val="Heading3"/>
      </w:pPr>
      <w:proofErr w:type="spellStart"/>
      <w:r>
        <w:t>saltAndSmooth</w:t>
      </w:r>
      <w:proofErr w:type="spellEnd"/>
    </w:p>
    <w:p w14:paraId="5AA2C07A" w14:textId="77777777" w:rsidR="00AA0B48" w:rsidRDefault="00AA0B48" w:rsidP="00AA0B48">
      <w:pPr>
        <w:pStyle w:val="HTMLPreformatted"/>
      </w:pPr>
      <w:r>
        <w:t>java</w:t>
      </w:r>
    </w:p>
    <w:p w14:paraId="30BEF95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saltAndSmooth</w:t>
      </w:r>
      <w:proofErr w:type="spellEnd"/>
      <w:r>
        <w:rPr>
          <w:rStyle w:val="token"/>
          <w:rFonts w:ascii="Fira Code" w:eastAsiaTheme="majorEastAsia" w:hAnsi="Fira Code" w:cs="Fira Code"/>
          <w:color w:val="383A42"/>
        </w:rPr>
        <w:t>(</w:t>
      </w:r>
      <w:proofErr w:type="spellStart"/>
      <w:proofErr w:type="gramEnd"/>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original</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96F489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width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original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getWidth</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2D41344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height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original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getHeight</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397F7D0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AED663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Create a copy of the original image</w:t>
      </w:r>
    </w:p>
    <w:p w14:paraId="3076330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result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BufferedImage</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height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original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getType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1915E0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0D1FAE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Apply salt</w:t>
      </w:r>
    </w:p>
    <w:p w14:paraId="129261A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Random</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random</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Random</w:t>
      </w:r>
      <w:r>
        <w:rPr>
          <w:rStyle w:val="token"/>
          <w:rFonts w:ascii="Fira Code" w:eastAsiaTheme="majorEastAsia" w:hAnsi="Fira Code" w:cs="Fira Code"/>
          <w:color w:val="383A42"/>
        </w:rPr>
        <w:t>();</w:t>
      </w:r>
      <w:proofErr w:type="gramEnd"/>
    </w:p>
    <w:p w14:paraId="14B839C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x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width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x</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A8E4A6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height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FC9E45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random</w:t>
      </w:r>
      <w:r>
        <w:rPr>
          <w:rStyle w:val="token"/>
          <w:rFonts w:ascii="Fira Code" w:eastAsiaTheme="majorEastAsia" w:hAnsi="Fira Code" w:cs="Fira Code"/>
          <w:color w:val="383A42"/>
        </w:rPr>
        <w:t>.</w:t>
      </w:r>
      <w:r>
        <w:rPr>
          <w:rStyle w:val="token"/>
          <w:rFonts w:ascii="Fira Code" w:eastAsiaTheme="majorEastAsia" w:hAnsi="Fira Code" w:cs="Fira Code"/>
          <w:color w:val="4078F2"/>
        </w:rPr>
        <w:t>nextDouble</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saltLevel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F4AC53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Apply salt (random noise)</w:t>
      </w:r>
    </w:p>
    <w:p w14:paraId="327B908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result</w:t>
      </w:r>
      <w:r>
        <w:rPr>
          <w:rStyle w:val="token"/>
          <w:rFonts w:ascii="Fira Code" w:eastAsiaTheme="majorEastAsia" w:hAnsi="Fira Code" w:cs="Fira Code"/>
          <w:color w:val="383A42"/>
        </w:rPr>
        <w:t>.</w:t>
      </w:r>
      <w:r>
        <w:rPr>
          <w:rStyle w:val="token"/>
          <w:rFonts w:ascii="Fira Code" w:eastAsiaTheme="majorEastAsia" w:hAnsi="Fira Code" w:cs="Fira Code"/>
          <w:color w:val="4078F2"/>
        </w:rPr>
        <w:t>setRGB</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p>
    <w:p w14:paraId="4963D5C5"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random</w:t>
      </w:r>
      <w:r>
        <w:rPr>
          <w:rStyle w:val="token"/>
          <w:rFonts w:ascii="Fira Code" w:eastAsiaTheme="majorEastAsia" w:hAnsi="Fira Code" w:cs="Fira Code"/>
          <w:color w:val="383A42"/>
        </w:rPr>
        <w:t>.</w:t>
      </w:r>
      <w:r>
        <w:rPr>
          <w:rStyle w:val="token"/>
          <w:rFonts w:ascii="Fira Code" w:eastAsiaTheme="majorEastAsia" w:hAnsi="Fira Code" w:cs="Fira Code"/>
          <w:color w:val="4078F2"/>
        </w:rPr>
        <w:t>nextInt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256</w:t>
      </w:r>
      <w:r>
        <w:rPr>
          <w:rStyle w:val="token"/>
          <w:rFonts w:ascii="Fira Code" w:eastAsiaTheme="majorEastAsia" w:hAnsi="Fira Code" w:cs="Fira Code"/>
          <w:color w:val="383A42"/>
        </w:rPr>
        <w:t>),</w:t>
      </w:r>
    </w:p>
    <w:p w14:paraId="160CBACA" w14:textId="77777777" w:rsidR="00AA0B48" w:rsidRDefault="00AA0B48" w:rsidP="00AA0B48">
      <w:pPr>
        <w:pStyle w:val="whitespace-pre-wrap"/>
      </w:pPr>
      <w:r>
        <w:rPr>
          <w:rStyle w:val="Strong"/>
        </w:rPr>
        <w:lastRenderedPageBreak/>
        <w:t xml:space="preserve">Part 1 of </w:t>
      </w:r>
      <w:proofErr w:type="spellStart"/>
      <w:r>
        <w:rPr>
          <w:rStyle w:val="Strong"/>
        </w:rPr>
        <w:t>saltAndSmooth</w:t>
      </w:r>
      <w:proofErr w:type="spellEnd"/>
      <w:r>
        <w:rPr>
          <w:rStyle w:val="Strong"/>
        </w:rPr>
        <w:t>:</w:t>
      </w:r>
      <w:r>
        <w:t xml:space="preserve"> This section begins the visual enhancement process. It creates a copy of the original fingerprint image, then applies "salt" (random noise) to a portion of pixels determined by the </w:t>
      </w:r>
      <w:proofErr w:type="spellStart"/>
      <w:r>
        <w:t>saltLevel</w:t>
      </w:r>
      <w:proofErr w:type="spellEnd"/>
      <w:r>
        <w:t xml:space="preserve"> parameter, adding visual complexity and uniqueness to the fingerprint pattern.</w:t>
      </w:r>
    </w:p>
    <w:p w14:paraId="01669128" w14:textId="77777777" w:rsidR="00AA0B48" w:rsidRDefault="00AA0B48" w:rsidP="00AA0B48">
      <w:pPr>
        <w:pStyle w:val="HTMLPreformatted"/>
      </w:pPr>
      <w:r>
        <w:t>java</w:t>
      </w:r>
    </w:p>
    <w:p w14:paraId="56DB60B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random</w:t>
      </w:r>
      <w:r>
        <w:rPr>
          <w:rStyle w:val="token"/>
          <w:rFonts w:ascii="Fira Code" w:eastAsiaTheme="majorEastAsia" w:hAnsi="Fira Code" w:cs="Fira Code"/>
          <w:color w:val="383A42"/>
        </w:rPr>
        <w:t>.</w:t>
      </w:r>
      <w:r>
        <w:rPr>
          <w:rStyle w:val="token"/>
          <w:rFonts w:ascii="Fira Code" w:eastAsiaTheme="majorEastAsia" w:hAnsi="Fira Code" w:cs="Fira Code"/>
          <w:color w:val="4078F2"/>
        </w:rPr>
        <w:t>nextInt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256</w:t>
      </w:r>
      <w:r>
        <w:rPr>
          <w:rStyle w:val="token"/>
          <w:rFonts w:ascii="Fira Code" w:eastAsiaTheme="majorEastAsia" w:hAnsi="Fira Code" w:cs="Fira Code"/>
          <w:color w:val="383A42"/>
        </w:rPr>
        <w:t>),</w:t>
      </w:r>
    </w:p>
    <w:p w14:paraId="391ABE6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random</w:t>
      </w:r>
      <w:r>
        <w:rPr>
          <w:rStyle w:val="token"/>
          <w:rFonts w:ascii="Fira Code" w:eastAsiaTheme="majorEastAsia" w:hAnsi="Fira Code" w:cs="Fira Code"/>
          <w:color w:val="383A42"/>
        </w:rPr>
        <w:t>.</w:t>
      </w:r>
      <w:r>
        <w:rPr>
          <w:rStyle w:val="token"/>
          <w:rFonts w:ascii="Fira Code" w:eastAsiaTheme="majorEastAsia" w:hAnsi="Fira Code" w:cs="Fira Code"/>
          <w:color w:val="4078F2"/>
        </w:rPr>
        <w:t>nextInt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256</w:t>
      </w:r>
      <w:r>
        <w:rPr>
          <w:rStyle w:val="token"/>
          <w:rFonts w:ascii="Fira Code" w:eastAsiaTheme="majorEastAsia" w:hAnsi="Fira Code" w:cs="Fira Code"/>
          <w:color w:val="383A42"/>
        </w:rPr>
        <w:t>)</w:t>
      </w:r>
    </w:p>
    <w:p w14:paraId="52082E6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4078F2"/>
        </w:rPr>
        <w:t>getRGB</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EE8A78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E6F501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Copy original pixel</w:t>
      </w:r>
    </w:p>
    <w:p w14:paraId="6F6053B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result</w:t>
      </w:r>
      <w:r>
        <w:rPr>
          <w:rStyle w:val="token"/>
          <w:rFonts w:ascii="Fira Code" w:eastAsiaTheme="majorEastAsia" w:hAnsi="Fira Code" w:cs="Fira Code"/>
          <w:color w:val="383A42"/>
        </w:rPr>
        <w:t>.</w:t>
      </w:r>
      <w:r>
        <w:rPr>
          <w:rStyle w:val="token"/>
          <w:rFonts w:ascii="Fira Code" w:eastAsiaTheme="majorEastAsia" w:hAnsi="Fira Code" w:cs="Fira Code"/>
          <w:color w:val="4078F2"/>
        </w:rPr>
        <w:t>setRGB</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original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getRGB</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5D78EA7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2C71C9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B9F918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39F0AB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76AE61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Smooth using a Gaussian-like blur</w:t>
      </w:r>
    </w:p>
    <w:p w14:paraId="4B09275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smoothed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BufferedImage</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width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height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original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getType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3937168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x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width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x</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1686F1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height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E7BBA92"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Get average of nearby pixels</w:t>
      </w:r>
    </w:p>
    <w:p w14:paraId="1BB169BA" w14:textId="77777777" w:rsidR="00AA0B48" w:rsidRDefault="00AA0B48" w:rsidP="00AA0B48">
      <w:pPr>
        <w:pStyle w:val="whitespace-pre-wrap"/>
      </w:pPr>
      <w:r>
        <w:rPr>
          <w:rStyle w:val="Strong"/>
        </w:rPr>
        <w:t xml:space="preserve">Part 2 of </w:t>
      </w:r>
      <w:proofErr w:type="spellStart"/>
      <w:r>
        <w:rPr>
          <w:rStyle w:val="Strong"/>
        </w:rPr>
        <w:t>saltAndSmooth</w:t>
      </w:r>
      <w:proofErr w:type="spellEnd"/>
      <w:r>
        <w:rPr>
          <w:rStyle w:val="Strong"/>
        </w:rPr>
        <w:t>:</w:t>
      </w:r>
      <w:r>
        <w:t xml:space="preserve"> This section completes the salt application and begins smoothing. After adding random noise to selected pixels and copying the rest unchanged, it prepares to apply a blur effect by averaging neighboring pixels within a specified radius, which will enhance visual aesthetics.</w:t>
      </w:r>
    </w:p>
    <w:p w14:paraId="0031D3A0" w14:textId="77777777" w:rsidR="00AA0B48" w:rsidRDefault="00AA0B48" w:rsidP="00AA0B48">
      <w:pPr>
        <w:pStyle w:val="HTMLPreformatted"/>
      </w:pPr>
      <w:r>
        <w:t>java</w:t>
      </w:r>
    </w:p>
    <w:p w14:paraId="1290467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totalG</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totalB</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43EB221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count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2E868CD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AD52B8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dx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spellStart"/>
      <w:r>
        <w:rPr>
          <w:rStyle w:val="HTMLCode"/>
          <w:rFonts w:ascii="Fira Code" w:eastAsiaTheme="majorEastAsia" w:hAnsi="Fira Code" w:cs="Fira Code"/>
          <w:color w:val="383A42"/>
        </w:rPr>
        <w:t>smoothRadius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dx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dx</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EF2DE2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spellStart"/>
      <w:r>
        <w:rPr>
          <w:rStyle w:val="HTMLCode"/>
          <w:rFonts w:ascii="Fira Code" w:eastAsiaTheme="majorEastAsia" w:hAnsi="Fira Code" w:cs="Fira Code"/>
          <w:color w:val="383A42"/>
        </w:rPr>
        <w:t>smoothRadius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smoothRadius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dy</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642A7B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nx</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dx</w:t>
      </w:r>
      <w:r>
        <w:rPr>
          <w:rStyle w:val="token"/>
          <w:rFonts w:ascii="Fira Code" w:eastAsiaTheme="majorEastAsia" w:hAnsi="Fira Code" w:cs="Fira Code"/>
          <w:color w:val="383A42"/>
        </w:rPr>
        <w:t>;</w:t>
      </w:r>
      <w:proofErr w:type="gramEnd"/>
    </w:p>
    <w:p w14:paraId="6627D30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dy</w:t>
      </w:r>
      <w:proofErr w:type="spellEnd"/>
      <w:r>
        <w:rPr>
          <w:rStyle w:val="token"/>
          <w:rFonts w:ascii="Fira Code" w:eastAsiaTheme="majorEastAsia" w:hAnsi="Fira Code" w:cs="Fira Code"/>
          <w:color w:val="383A42"/>
        </w:rPr>
        <w:t>;</w:t>
      </w:r>
      <w:proofErr w:type="gramEnd"/>
    </w:p>
    <w:p w14:paraId="20D7369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B57100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nx</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&amp;&amp;</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nx</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width </w:t>
      </w:r>
      <w:r>
        <w:rPr>
          <w:rStyle w:val="token"/>
          <w:rFonts w:ascii="Fira Code" w:eastAsiaTheme="majorEastAsia" w:hAnsi="Fira Code" w:cs="Fira Code"/>
          <w:color w:val="4078F2"/>
        </w:rPr>
        <w:t>&amp;&amp;</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&amp;&amp;</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height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60EEB6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Color</w:t>
      </w:r>
      <w:r>
        <w:rPr>
          <w:rStyle w:val="HTMLCode"/>
          <w:rFonts w:ascii="Fira Code" w:eastAsiaTheme="majorEastAsia" w:hAnsi="Fira Code" w:cs="Fira Code"/>
          <w:color w:val="383A42"/>
        </w:rPr>
        <w:t xml:space="preserve"> pixel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result</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getRGB</w:t>
      </w:r>
      <w:proofErr w:type="spellEnd"/>
      <w:proofErr w:type="gram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nx</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ny</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56AC3C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pixel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getRed</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3BE5D44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totalG</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pixel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getGreen</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7B0D94F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totalB</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pixel</w:t>
      </w:r>
      <w:r>
        <w:rPr>
          <w:rStyle w:val="token"/>
          <w:rFonts w:ascii="Fira Code" w:eastAsiaTheme="majorEastAsia" w:hAnsi="Fira Code" w:cs="Fira Code"/>
          <w:color w:val="383A42"/>
        </w:rPr>
        <w:t>.</w:t>
      </w:r>
      <w:r>
        <w:rPr>
          <w:rStyle w:val="token"/>
          <w:rFonts w:ascii="Fira Code" w:eastAsiaTheme="majorEastAsia" w:hAnsi="Fira Code" w:cs="Fira Code"/>
          <w:color w:val="4078F2"/>
        </w:rPr>
        <w:t>getBlue</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5318942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count</w:t>
      </w:r>
      <w:r>
        <w:rPr>
          <w:rStyle w:val="token"/>
          <w:rFonts w:ascii="Fira Code" w:eastAsiaTheme="majorEastAsia" w:hAnsi="Fira Code" w:cs="Fira Code"/>
          <w:color w:val="4078F2"/>
        </w:rPr>
        <w:t>+</w:t>
      </w:r>
      <w:proofErr w:type="gramStart"/>
      <w:r>
        <w:rPr>
          <w:rStyle w:val="token"/>
          <w:rFonts w:ascii="Fira Code" w:eastAsiaTheme="majorEastAsia" w:hAnsi="Fira Code" w:cs="Fira Code"/>
          <w:color w:val="4078F2"/>
        </w:rPr>
        <w:t>+</w:t>
      </w:r>
      <w:r>
        <w:rPr>
          <w:rStyle w:val="token"/>
          <w:rFonts w:ascii="Fira Code" w:eastAsiaTheme="majorEastAsia" w:hAnsi="Fira Code" w:cs="Fira Code"/>
          <w:color w:val="383A42"/>
        </w:rPr>
        <w:t>;</w:t>
      </w:r>
      <w:proofErr w:type="gramEnd"/>
    </w:p>
    <w:p w14:paraId="70F8A6DC"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E262815" w14:textId="77777777" w:rsidR="00AA0B48" w:rsidRDefault="00AA0B48" w:rsidP="00AA0B48">
      <w:pPr>
        <w:pStyle w:val="whitespace-pre-wrap"/>
      </w:pPr>
      <w:r>
        <w:rPr>
          <w:rStyle w:val="Strong"/>
        </w:rPr>
        <w:t xml:space="preserve">Part 3 of </w:t>
      </w:r>
      <w:proofErr w:type="spellStart"/>
      <w:r>
        <w:rPr>
          <w:rStyle w:val="Strong"/>
        </w:rPr>
        <w:t>saltAndSmooth</w:t>
      </w:r>
      <w:proofErr w:type="spellEnd"/>
      <w:r>
        <w:rPr>
          <w:rStyle w:val="Strong"/>
        </w:rPr>
        <w:t>:</w:t>
      </w:r>
      <w:r>
        <w:t xml:space="preserve"> This section implements the pixel averaging algorithm. For each pixel in the image, it examines all neighboring pixels within the </w:t>
      </w:r>
      <w:proofErr w:type="spellStart"/>
      <w:r>
        <w:t>smoothRadius</w:t>
      </w:r>
      <w:proofErr w:type="spellEnd"/>
      <w:r>
        <w:t>, accumulates their color components, and tracks the number of included pixels, implementing a box blur algorithm with proper edge handling.</w:t>
      </w:r>
    </w:p>
    <w:p w14:paraId="68DC5F28" w14:textId="77777777" w:rsidR="00AA0B48" w:rsidRDefault="00AA0B48" w:rsidP="00AA0B48">
      <w:pPr>
        <w:pStyle w:val="HTMLPreformatted"/>
      </w:pPr>
      <w:r>
        <w:t>java</w:t>
      </w:r>
    </w:p>
    <w:p w14:paraId="693B5DD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58BF8E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5D913DC"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3DB932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Set pixel to average color</w:t>
      </w:r>
    </w:p>
    <w:p w14:paraId="49A8E36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Color</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avgColor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p>
    <w:p w14:paraId="6F29EFD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count</w:t>
      </w:r>
      <w:r>
        <w:rPr>
          <w:rStyle w:val="token"/>
          <w:rFonts w:ascii="Fira Code" w:eastAsiaTheme="majorEastAsia" w:hAnsi="Fira Code" w:cs="Fira Code"/>
          <w:color w:val="383A42"/>
        </w:rPr>
        <w:t>,</w:t>
      </w:r>
    </w:p>
    <w:p w14:paraId="36E3E99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totalG</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count</w:t>
      </w:r>
      <w:r>
        <w:rPr>
          <w:rStyle w:val="token"/>
          <w:rFonts w:ascii="Fira Code" w:eastAsiaTheme="majorEastAsia" w:hAnsi="Fira Code" w:cs="Fira Code"/>
          <w:color w:val="383A42"/>
        </w:rPr>
        <w:t>,</w:t>
      </w:r>
    </w:p>
    <w:p w14:paraId="608647A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totalB</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count</w:t>
      </w:r>
    </w:p>
    <w:p w14:paraId="1A78028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904B5C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smoothed</w:t>
      </w:r>
      <w:r>
        <w:rPr>
          <w:rStyle w:val="token"/>
          <w:rFonts w:ascii="Fira Code" w:eastAsiaTheme="majorEastAsia" w:hAnsi="Fira Code" w:cs="Fira Code"/>
          <w:color w:val="383A42"/>
        </w:rPr>
        <w:t>.</w:t>
      </w:r>
      <w:r>
        <w:rPr>
          <w:rStyle w:val="token"/>
          <w:rFonts w:ascii="Fira Code" w:eastAsiaTheme="majorEastAsia" w:hAnsi="Fira Code" w:cs="Fira Code"/>
          <w:color w:val="4078F2"/>
        </w:rPr>
        <w:t>setRGB</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x</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avgColor</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getRGB</w:t>
      </w:r>
      <w:proofErr w:type="spell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4BD6B0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1BEE08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2B95D3C"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C3AA2B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smoothed</w:t>
      </w:r>
      <w:r>
        <w:rPr>
          <w:rStyle w:val="token"/>
          <w:rFonts w:ascii="Fira Code" w:eastAsiaTheme="majorEastAsia" w:hAnsi="Fira Code" w:cs="Fira Code"/>
          <w:color w:val="383A42"/>
        </w:rPr>
        <w:t>;</w:t>
      </w:r>
      <w:proofErr w:type="gramEnd"/>
    </w:p>
    <w:p w14:paraId="6081DB44"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0C598CA" w14:textId="77777777" w:rsidR="00AA0B48" w:rsidRDefault="00AA0B48" w:rsidP="00AA0B48">
      <w:pPr>
        <w:pStyle w:val="whitespace-pre-wrap"/>
      </w:pPr>
      <w:r>
        <w:rPr>
          <w:rStyle w:val="Strong"/>
        </w:rPr>
        <w:t xml:space="preserve">Part 4 of </w:t>
      </w:r>
      <w:proofErr w:type="spellStart"/>
      <w:r>
        <w:rPr>
          <w:rStyle w:val="Strong"/>
        </w:rPr>
        <w:t>saltAndSmooth</w:t>
      </w:r>
      <w:proofErr w:type="spellEnd"/>
      <w:r>
        <w:rPr>
          <w:rStyle w:val="Strong"/>
        </w:rPr>
        <w:t>:</w:t>
      </w:r>
      <w:r>
        <w:t xml:space="preserve"> This section completes the smoothing process. It calculates the average color from accumulated components for each pixel, applies it to the smoothed image, and returns the final enhanced fingerprint, creating a visually appealing representation of the text's hash characteristics.</w:t>
      </w:r>
    </w:p>
    <w:p w14:paraId="67837C76" w14:textId="77777777" w:rsidR="00AA0B48" w:rsidRDefault="00AA0B48" w:rsidP="00AA0B48">
      <w:pPr>
        <w:pStyle w:val="HTMLPreformatted"/>
      </w:pPr>
      <w:r>
        <w:lastRenderedPageBreak/>
        <w:t>java</w:t>
      </w:r>
    </w:p>
    <w:p w14:paraId="3A4A971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93B149"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F052C7C"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w:t>
      </w:r>
    </w:p>
    <w:p w14:paraId="348891A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Class for analyzing text patterns using collision data</w:t>
      </w:r>
    </w:p>
    <w:p w14:paraId="7647754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i/>
          <w:iCs/>
          <w:color w:val="A0A1A7"/>
        </w:rPr>
        <w:t xml:space="preserve">     */</w:t>
      </w:r>
    </w:p>
    <w:p w14:paraId="2E6AE99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TextAnalyzer</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68FA2D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F67D8CB"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Analyze a text and return statistics</w:t>
      </w:r>
    </w:p>
    <w:p w14:paraId="2DF4BBCA" w14:textId="77777777" w:rsidR="00AA0B48" w:rsidRDefault="00AA0B48" w:rsidP="00AA0B48">
      <w:pPr>
        <w:pStyle w:val="whitespace-pre-wrap"/>
      </w:pPr>
      <w:r>
        <w:rPr>
          <w:rStyle w:val="Strong"/>
        </w:rPr>
        <w:t xml:space="preserve">Part 5 of </w:t>
      </w:r>
      <w:proofErr w:type="spellStart"/>
      <w:r>
        <w:rPr>
          <w:rStyle w:val="Strong"/>
        </w:rPr>
        <w:t>saltAndSmooth</w:t>
      </w:r>
      <w:proofErr w:type="spellEnd"/>
      <w:r>
        <w:rPr>
          <w:rStyle w:val="Strong"/>
        </w:rPr>
        <w:t>:</w:t>
      </w:r>
      <w:r>
        <w:t xml:space="preserve"> This section finalizes the enhancement method and transitions to the </w:t>
      </w:r>
      <w:proofErr w:type="spellStart"/>
      <w:r>
        <w:t>TextAnalyzer</w:t>
      </w:r>
      <w:proofErr w:type="spellEnd"/>
      <w:r>
        <w:t xml:space="preserve"> class. It completes the smoothing implementation and introduces the analysis component that will provide statistical insight into text fingerprint patterns, complementing the visual representation.</w:t>
      </w:r>
    </w:p>
    <w:p w14:paraId="20D4F845" w14:textId="77777777" w:rsidR="00AA0B48" w:rsidRDefault="00AA0B48" w:rsidP="00AA0B48">
      <w:pPr>
        <w:pStyle w:val="Heading3"/>
      </w:pPr>
      <w:r>
        <w:t>Plotter Inner Class - create3DPlot</w:t>
      </w:r>
    </w:p>
    <w:p w14:paraId="25453846" w14:textId="77777777" w:rsidR="00AA0B48" w:rsidRDefault="00AA0B48" w:rsidP="00AA0B48">
      <w:pPr>
        <w:pStyle w:val="HTMLPreformatted"/>
      </w:pPr>
      <w:r>
        <w:t>java</w:t>
      </w:r>
    </w:p>
    <w:p w14:paraId="6B8C9AA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create3DPlot</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bucketDistribution</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C163F4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Create a 3D representation of the bucket distribution</w:t>
      </w:r>
    </w:p>
    <w:p w14:paraId="4C875B3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double</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data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7FC2480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B53387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Map the 1D bucket distribution to a 2D grid</w:t>
      </w:r>
    </w:p>
    <w:p w14:paraId="22A954E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52A82B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eastAsiaTheme="majorEastAsia" w:hAnsi="Fira Code" w:cs="Fira Code"/>
          <w:color w:val="4078F2"/>
        </w:rPr>
        <w: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E6C40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Create an interesting pattern using the bucket data</w:t>
      </w:r>
    </w:p>
    <w:p w14:paraId="61FA6CC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value1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bucketDistribution</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eastAsiaTheme="majorEastAsia" w:hAnsi="Fira Code" w:cs="Fira Code"/>
          <w:color w:val="383A42"/>
        </w:rPr>
        <w:t>];</w:t>
      </w:r>
      <w:proofErr w:type="gramEnd"/>
    </w:p>
    <w:p w14:paraId="5F2BBEE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value2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bucketDistribution</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proofErr w:type="gramStart"/>
      <w:r>
        <w:rPr>
          <w:rStyle w:val="token"/>
          <w:rFonts w:ascii="Fira Code" w:eastAsiaTheme="majorEastAsia" w:hAnsi="Fira Code" w:cs="Fira Code"/>
          <w:color w:val="383A42"/>
        </w:rPr>
        <w:t>];</w:t>
      </w:r>
      <w:proofErr w:type="gramEnd"/>
    </w:p>
    <w:p w14:paraId="2C48392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9C569B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xml:space="preserve">// Create a surface by combining values, avoid </w:t>
      </w:r>
      <w:proofErr w:type="spellStart"/>
      <w:r>
        <w:rPr>
          <w:rStyle w:val="token"/>
          <w:rFonts w:ascii="Fira Code" w:eastAsiaTheme="majorEastAsia" w:hAnsi="Fira Code" w:cs="Fira Code"/>
          <w:i/>
          <w:iCs/>
          <w:color w:val="A0A1A7"/>
        </w:rPr>
        <w:t>NaN</w:t>
      </w:r>
      <w:proofErr w:type="spellEnd"/>
    </w:p>
    <w:p w14:paraId="557504B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product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value1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value2</w:t>
      </w:r>
      <w:r>
        <w:rPr>
          <w:rStyle w:val="token"/>
          <w:rFonts w:ascii="Fira Code" w:eastAsiaTheme="majorEastAsia" w:hAnsi="Fira Code" w:cs="Fira Code"/>
          <w:color w:val="383A42"/>
        </w:rPr>
        <w:t>;</w:t>
      </w:r>
      <w:proofErr w:type="gramEnd"/>
    </w:p>
    <w:p w14:paraId="0543CB8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data</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product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proofErr w:type="gramStart"/>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sqrt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product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sin</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double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size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PI</w:t>
      </w:r>
      <w:proofErr w:type="spellEnd"/>
      <w:proofErr w:type="gramStart"/>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14E315F1"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6CD7E9D" w14:textId="77777777" w:rsidR="00AA0B48" w:rsidRDefault="00AA0B48" w:rsidP="00AA0B48">
      <w:pPr>
        <w:pStyle w:val="whitespace-pre-wrap"/>
      </w:pPr>
      <w:r>
        <w:rPr>
          <w:rStyle w:val="Strong"/>
        </w:rPr>
        <w:t>Part 1 of create3DPlot:</w:t>
      </w:r>
      <w:r>
        <w:t xml:space="preserve"> This section initializes advanced 3D-like visualization generation. It creates a two-dimensional grid from the one-dimensional bucket </w:t>
      </w:r>
      <w:r>
        <w:lastRenderedPageBreak/>
        <w:t>distribution by mapping combinations of bucket values to a mathematical surface using product, square root, and sine functions, generating complex patterns that reveal distribution characteristics.</w:t>
      </w:r>
    </w:p>
    <w:p w14:paraId="747F327C" w14:textId="77777777" w:rsidR="00AA0B48" w:rsidRDefault="00AA0B48" w:rsidP="00AA0B48">
      <w:pPr>
        <w:pStyle w:val="HTMLPreformatted"/>
      </w:pPr>
      <w:r>
        <w:t>java</w:t>
      </w:r>
    </w:p>
    <w:p w14:paraId="4EC0BD0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31F8FE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CDF6D4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Normalize data for better visualization</w:t>
      </w:r>
    </w:p>
    <w:p w14:paraId="226FFBA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Double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MIN_</w:t>
      </w:r>
      <w:proofErr w:type="gramStart"/>
      <w:r>
        <w:rPr>
          <w:rStyle w:val="HTMLCode"/>
          <w:rFonts w:ascii="Fira Code" w:eastAsiaTheme="majorEastAsia" w:hAnsi="Fira Code" w:cs="Fira Code"/>
          <w:color w:val="383A42"/>
        </w:rPr>
        <w:t>VALUE</w:t>
      </w:r>
      <w:proofErr w:type="spellEnd"/>
      <w:r>
        <w:rPr>
          <w:rStyle w:val="token"/>
          <w:rFonts w:ascii="Fira Code" w:eastAsiaTheme="majorEastAsia" w:hAnsi="Fira Code" w:cs="Fira Code"/>
          <w:color w:val="383A42"/>
        </w:rPr>
        <w:t>;</w:t>
      </w:r>
      <w:proofErr w:type="gramEnd"/>
    </w:p>
    <w:p w14:paraId="3D16452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Double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MAX_</w:t>
      </w:r>
      <w:proofErr w:type="gramStart"/>
      <w:r>
        <w:rPr>
          <w:rStyle w:val="HTMLCode"/>
          <w:rFonts w:ascii="Fira Code" w:eastAsiaTheme="majorEastAsia" w:hAnsi="Fira Code" w:cs="Fira Code"/>
          <w:color w:val="383A42"/>
        </w:rPr>
        <w:t>VALUE</w:t>
      </w:r>
      <w:proofErr w:type="spellEnd"/>
      <w:r>
        <w:rPr>
          <w:rStyle w:val="token"/>
          <w:rFonts w:ascii="Fira Code" w:eastAsiaTheme="majorEastAsia" w:hAnsi="Fira Code" w:cs="Fira Code"/>
          <w:color w:val="383A42"/>
        </w:rPr>
        <w:t>;</w:t>
      </w:r>
      <w:proofErr w:type="gramEnd"/>
    </w:p>
    <w:p w14:paraId="1A67E34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E87DDA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eastAsiaTheme="majorEastAsia" w:hAnsi="Fira Code" w:cs="Fira Code"/>
          <w:color w:val="4078F2"/>
        </w:rPr>
        <w: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D4F6A5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max</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maxVal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data</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4AAEA20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min</w:t>
      </w:r>
      <w:proofErr w:type="spellEnd"/>
      <w:r>
        <w:rPr>
          <w:rStyle w:val="token"/>
          <w:rFonts w:ascii="Fira Code" w:eastAsiaTheme="majorEastAsia" w:hAnsi="Fira Code" w:cs="Fira Code"/>
          <w:color w:val="383A42"/>
        </w:rPr>
        <w:t>(</w:t>
      </w:r>
      <w:proofErr w:type="spellStart"/>
      <w:proofErr w:type="gramEnd"/>
      <w:r>
        <w:rPr>
          <w:rStyle w:val="HTMLCode"/>
          <w:rFonts w:ascii="Fira Code" w:eastAsiaTheme="majorEastAsia" w:hAnsi="Fira Code" w:cs="Fira Code"/>
          <w:color w:val="383A42"/>
        </w:rPr>
        <w:t>minVal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data</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288AE95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4279A8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E603603"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C04EC6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xml:space="preserve">// Handle case where </w:t>
      </w:r>
      <w:proofErr w:type="spellStart"/>
      <w:r>
        <w:rPr>
          <w:rStyle w:val="token"/>
          <w:rFonts w:ascii="Fira Code" w:eastAsiaTheme="majorEastAsia" w:hAnsi="Fira Code" w:cs="Fira Code"/>
          <w:i/>
          <w:iCs/>
          <w:color w:val="A0A1A7"/>
        </w:rPr>
        <w:t>maxVal</w:t>
      </w:r>
      <w:proofErr w:type="spellEnd"/>
      <w:r>
        <w:rPr>
          <w:rStyle w:val="token"/>
          <w:rFonts w:ascii="Fira Code" w:eastAsiaTheme="majorEastAsia" w:hAnsi="Fira Code" w:cs="Fira Code"/>
          <w:i/>
          <w:iCs/>
          <w:color w:val="A0A1A7"/>
        </w:rPr>
        <w:t xml:space="preserve"> equals </w:t>
      </w:r>
      <w:proofErr w:type="spellStart"/>
      <w:r>
        <w:rPr>
          <w:rStyle w:val="token"/>
          <w:rFonts w:ascii="Fira Code" w:eastAsiaTheme="majorEastAsia" w:hAnsi="Fira Code" w:cs="Fira Code"/>
          <w:i/>
          <w:iCs/>
          <w:color w:val="A0A1A7"/>
        </w:rPr>
        <w:t>minVal</w:t>
      </w:r>
      <w:proofErr w:type="spellEnd"/>
      <w:r>
        <w:rPr>
          <w:rStyle w:val="token"/>
          <w:rFonts w:ascii="Fira Code" w:eastAsiaTheme="majorEastAsia" w:hAnsi="Fira Code" w:cs="Fira Code"/>
          <w:i/>
          <w:iCs/>
          <w:color w:val="A0A1A7"/>
        </w:rPr>
        <w:t xml:space="preserve"> to avoid division by zero</w:t>
      </w:r>
    </w:p>
    <w:p w14:paraId="23EEFB8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maxVal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234FD8E"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maxVal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1.0</w:t>
      </w:r>
      <w:r>
        <w:rPr>
          <w:rStyle w:val="token"/>
          <w:rFonts w:ascii="Fira Code" w:eastAsiaTheme="majorEastAsia" w:hAnsi="Fira Code" w:cs="Fira Code"/>
          <w:color w:val="383A42"/>
        </w:rPr>
        <w:t>;</w:t>
      </w:r>
      <w:proofErr w:type="gramEnd"/>
    </w:p>
    <w:p w14:paraId="65F0064D" w14:textId="77777777" w:rsidR="00AA0B48" w:rsidRDefault="00AA0B48" w:rsidP="00AA0B48">
      <w:pPr>
        <w:pStyle w:val="whitespace-pre-wrap"/>
      </w:pPr>
      <w:r>
        <w:rPr>
          <w:rStyle w:val="Strong"/>
        </w:rPr>
        <w:t>Part 2 of create3DPlot:</w:t>
      </w:r>
      <w:r>
        <w:t xml:space="preserve"> This section analyzes data ranges for normalization. It finds the minimum and maximum values in the generated surface data, handles the edge case where all values are identical by adjusting the maximum, and prepares to scale values for effective visualization using the full color range.</w:t>
      </w:r>
    </w:p>
    <w:p w14:paraId="442EB062" w14:textId="77777777" w:rsidR="00AA0B48" w:rsidRDefault="00AA0B48" w:rsidP="00AA0B48">
      <w:pPr>
        <w:pStyle w:val="HTMLPreformatted"/>
      </w:pPr>
      <w:r>
        <w:t>java</w:t>
      </w:r>
    </w:p>
    <w:p w14:paraId="4E31757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745C93"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D10676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xml:space="preserve">// Create a </w:t>
      </w:r>
      <w:proofErr w:type="spellStart"/>
      <w:r>
        <w:rPr>
          <w:rStyle w:val="token"/>
          <w:rFonts w:ascii="Fira Code" w:eastAsiaTheme="majorEastAsia" w:hAnsi="Fira Code" w:cs="Fira Code"/>
          <w:i/>
          <w:iCs/>
          <w:color w:val="A0A1A7"/>
        </w:rPr>
        <w:t>BufferedImage</w:t>
      </w:r>
      <w:proofErr w:type="spellEnd"/>
      <w:r>
        <w:rPr>
          <w:rStyle w:val="token"/>
          <w:rFonts w:ascii="Fira Code" w:eastAsiaTheme="majorEastAsia" w:hAnsi="Fira Code" w:cs="Fira Code"/>
          <w:i/>
          <w:iCs/>
          <w:color w:val="A0A1A7"/>
        </w:rPr>
        <w:t xml:space="preserve"> to visualize the 3D surface with color mapping</w:t>
      </w:r>
    </w:p>
    <w:p w14:paraId="395B481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proofErr w:type="spellEnd"/>
      <w:r>
        <w:rPr>
          <w:rStyle w:val="HTMLCode"/>
          <w:rFonts w:ascii="Fira Code" w:eastAsiaTheme="majorEastAsia" w:hAnsi="Fira Code" w:cs="Fira Code"/>
          <w:color w:val="383A42"/>
        </w:rPr>
        <w:t xml:space="preserve"> image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BufferedImage</w:t>
      </w:r>
      <w:proofErr w:type="spellEnd"/>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BufferedImage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TYPE_INT_RGB</w:t>
      </w:r>
      <w:proofErr w:type="spellEnd"/>
      <w:proofErr w:type="gramStart"/>
      <w:r>
        <w:rPr>
          <w:rStyle w:val="token"/>
          <w:rFonts w:ascii="Fira Code" w:eastAsiaTheme="majorEastAsia" w:hAnsi="Fira Code" w:cs="Fira Code"/>
          <w:color w:val="383A42"/>
        </w:rPr>
        <w:t>);</w:t>
      </w:r>
      <w:proofErr w:type="gramEnd"/>
    </w:p>
    <w:p w14:paraId="7DE8546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Graphics2D</w:t>
      </w:r>
      <w:r>
        <w:rPr>
          <w:rStyle w:val="HTMLCode"/>
          <w:rFonts w:ascii="Fira Code" w:eastAsiaTheme="majorEastAsia" w:hAnsi="Fira Code" w:cs="Fira Code"/>
          <w:color w:val="383A42"/>
        </w:rPr>
        <w:t xml:space="preserve"> g2d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r>
        <w:rPr>
          <w:rStyle w:val="token"/>
          <w:rFonts w:ascii="Fira Code" w:eastAsiaTheme="majorEastAsia" w:hAnsi="Fira Code" w:cs="Fira Code"/>
          <w:color w:val="4078F2"/>
        </w:rPr>
        <w:t>createGraphics</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54FA8493"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9BCEC2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FBD159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j</w:t>
      </w:r>
      <w:r>
        <w:rPr>
          <w:rStyle w:val="token"/>
          <w:rFonts w:ascii="Fira Code" w:eastAsiaTheme="majorEastAsia" w:hAnsi="Fira Code" w:cs="Fira Code"/>
          <w:color w:val="4078F2"/>
        </w:rPr>
        <w:t>++</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3F3531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i/>
          <w:iCs/>
          <w:color w:val="A0A1A7"/>
        </w:rPr>
        <w:t>// Normalize value between 0 and 1</w:t>
      </w:r>
    </w:p>
    <w:p w14:paraId="48C7B3D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double</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normValue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data</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j</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maxVal</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minVal</w:t>
      </w:r>
      <w:proofErr w:type="spellEnd"/>
      <w:proofErr w:type="gramStart"/>
      <w:r>
        <w:rPr>
          <w:rStyle w:val="token"/>
          <w:rFonts w:ascii="Fira Code" w:eastAsiaTheme="majorEastAsia" w:hAnsi="Fira Code" w:cs="Fira Code"/>
          <w:color w:val="383A42"/>
        </w:rPr>
        <w:t>);</w:t>
      </w:r>
      <w:proofErr w:type="gramEnd"/>
    </w:p>
    <w:p w14:paraId="304BC73B"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626E0C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Use a color gradient (blue to red, through green)</w:t>
      </w:r>
    </w:p>
    <w:p w14:paraId="7C89EA9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Color</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w:t>
      </w:r>
      <w:proofErr w:type="spellEnd"/>
      <w:r>
        <w:rPr>
          <w:rStyle w:val="token"/>
          <w:rFonts w:ascii="Fira Code" w:eastAsiaTheme="majorEastAsia" w:hAnsi="Fira Code" w:cs="Fira Code"/>
          <w:color w:val="383A42"/>
        </w:rPr>
        <w:t>;</w:t>
      </w:r>
      <w:proofErr w:type="gramEnd"/>
    </w:p>
    <w:p w14:paraId="51F87FF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normValue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0.5</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551DE8D"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Blue to green</w:t>
      </w:r>
    </w:p>
    <w:p w14:paraId="70D3AD6C" w14:textId="77777777" w:rsidR="00AA0B48" w:rsidRDefault="00AA0B48" w:rsidP="00AA0B48">
      <w:pPr>
        <w:pStyle w:val="whitespace-pre-wrap"/>
      </w:pPr>
      <w:r>
        <w:rPr>
          <w:rStyle w:val="Strong"/>
        </w:rPr>
        <w:t>Part 3 of create3DPlot:</w:t>
      </w:r>
      <w:r>
        <w:t xml:space="preserve"> This section begins rendering the visualization with color mapping. It creates the image canvas, normalizes each data point to a value between 0 and 1, and begins converting these values to colors using a blue-green-red gradient that visually represents the "elevation" of the mathematical surface.</w:t>
      </w:r>
    </w:p>
    <w:p w14:paraId="03B0FF26" w14:textId="77777777" w:rsidR="00AA0B48" w:rsidRDefault="00AA0B48" w:rsidP="00AA0B48">
      <w:pPr>
        <w:pStyle w:val="HTMLPreformatted"/>
      </w:pPr>
      <w:r>
        <w:t>java</w:t>
      </w:r>
    </w:p>
    <w:p w14:paraId="3839127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green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normValue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proofErr w:type="gramStart"/>
      <w:r>
        <w:rPr>
          <w:rStyle w:val="token"/>
          <w:rFonts w:ascii="Fira Code" w:eastAsiaTheme="majorEastAsia" w:hAnsi="Fira Code" w:cs="Fira Code"/>
          <w:color w:val="383A42"/>
        </w:rPr>
        <w:t>);</w:t>
      </w:r>
      <w:proofErr w:type="gramEnd"/>
    </w:p>
    <w:p w14:paraId="0086723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color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green</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green</w:t>
      </w:r>
      <w:proofErr w:type="gramStart"/>
      <w:r>
        <w:rPr>
          <w:rStyle w:val="token"/>
          <w:rFonts w:ascii="Fira Code" w:eastAsiaTheme="majorEastAsia" w:hAnsi="Fira Code" w:cs="Fira Code"/>
          <w:color w:val="383A42"/>
        </w:rPr>
        <w:t>);</w:t>
      </w:r>
      <w:proofErr w:type="gramEnd"/>
    </w:p>
    <w:p w14:paraId="40D9768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1A5409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Green to red</w:t>
      </w:r>
    </w:p>
    <w:p w14:paraId="6BAB7F2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red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normValue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0.5</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proofErr w:type="gramStart"/>
      <w:r>
        <w:rPr>
          <w:rStyle w:val="token"/>
          <w:rFonts w:ascii="Fira Code" w:eastAsiaTheme="majorEastAsia" w:hAnsi="Fira Code" w:cs="Fira Code"/>
          <w:color w:val="383A42"/>
        </w:rPr>
        <w:t>);</w:t>
      </w:r>
      <w:proofErr w:type="gramEnd"/>
    </w:p>
    <w:p w14:paraId="2D38D72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color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r>
        <w:rPr>
          <w:rStyle w:val="HTMLCode"/>
          <w:rFonts w:ascii="Fira Code" w:eastAsiaTheme="majorEastAsia" w:hAnsi="Fira Code" w:cs="Fira Code"/>
          <w:color w:val="383A42"/>
        </w:rPr>
        <w:t>red</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red</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proofErr w:type="gramStart"/>
      <w:r>
        <w:rPr>
          <w:rStyle w:val="token"/>
          <w:rFonts w:ascii="Fira Code" w:eastAsiaTheme="majorEastAsia" w:hAnsi="Fira Code" w:cs="Fira Code"/>
          <w:color w:val="383A42"/>
        </w:rPr>
        <w:t>);</w:t>
      </w:r>
      <w:proofErr w:type="gramEnd"/>
    </w:p>
    <w:p w14:paraId="78A2B5A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51EBFC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7AEEF8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r>
        <w:rPr>
          <w:rStyle w:val="token"/>
          <w:rFonts w:ascii="Fira Code" w:eastAsiaTheme="majorEastAsia" w:hAnsi="Fira Code" w:cs="Fira Code"/>
          <w:color w:val="4078F2"/>
        </w:rPr>
        <w:t>setRGB</w:t>
      </w:r>
      <w:proofErr w:type="spellEnd"/>
      <w:proofErr w:type="gram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j</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color</w:t>
      </w:r>
      <w:r>
        <w:rPr>
          <w:rStyle w:val="token"/>
          <w:rFonts w:ascii="Fira Code" w:eastAsiaTheme="majorEastAsia" w:hAnsi="Fira Code" w:cs="Fira Code"/>
          <w:color w:val="383A42"/>
        </w:rPr>
        <w:t>.</w:t>
      </w:r>
      <w:r>
        <w:rPr>
          <w:rStyle w:val="token"/>
          <w:rFonts w:ascii="Fira Code" w:eastAsiaTheme="majorEastAsia" w:hAnsi="Fira Code" w:cs="Fira Code"/>
          <w:color w:val="4078F2"/>
        </w:rPr>
        <w:t>getRGB</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6D290D6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AF3003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75BAD1F"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30D5D1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Add a grid to make it look like an octave plot</w:t>
      </w:r>
    </w:p>
    <w:p w14:paraId="42BA467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eastAsiaTheme="majorEastAsia" w:hAnsi="Fira Code" w:cs="Fira Code"/>
          <w:color w:val="383A42"/>
        </w:rPr>
        <w:t>.</w:t>
      </w:r>
      <w:r>
        <w:rPr>
          <w:rStyle w:val="token"/>
          <w:rFonts w:ascii="Fira Code" w:eastAsiaTheme="majorEastAsia" w:hAnsi="Fira Code" w:cs="Fira Code"/>
          <w:color w:val="4078F2"/>
        </w:rPr>
        <w:t>setColor</w:t>
      </w:r>
      <w:r>
        <w:rPr>
          <w:rStyle w:val="token"/>
          <w:rFonts w:ascii="Fira Code" w:eastAsiaTheme="majorEastAsia" w:hAnsi="Fira Code" w:cs="Fira Code"/>
          <w:color w:val="383A42"/>
        </w:rPr>
        <w:t>(</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Color</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255</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255</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50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Translucent white</w:t>
      </w:r>
    </w:p>
    <w:p w14:paraId="7F2DA1F5"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gridSize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size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20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Scale grid to image size</w:t>
      </w:r>
    </w:p>
    <w:p w14:paraId="14AB41B2" w14:textId="77777777" w:rsidR="00AA0B48" w:rsidRDefault="00AA0B48" w:rsidP="00AA0B48">
      <w:pPr>
        <w:pStyle w:val="whitespace-pre-wrap"/>
      </w:pPr>
      <w:r>
        <w:rPr>
          <w:rStyle w:val="Strong"/>
        </w:rPr>
        <w:t>Part 4 of create3DPlot:</w:t>
      </w:r>
      <w:r>
        <w:t xml:space="preserve"> This section completes the color mapping and adds visual enhancements. It finalizes the color calculations using separate formulas for the lower and upper halves of the value range, applies these colors to the image pixels, and begins adding a translucent grid overlay to create a "scientific plotting" aesthetic.</w:t>
      </w:r>
    </w:p>
    <w:p w14:paraId="09040FBA" w14:textId="77777777" w:rsidR="00AA0B48" w:rsidRDefault="00AA0B48" w:rsidP="00AA0B48">
      <w:pPr>
        <w:pStyle w:val="HTMLPreformatted"/>
      </w:pPr>
      <w:r>
        <w:t>java</w:t>
      </w:r>
    </w:p>
    <w:p w14:paraId="7BDBFFA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gridSize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1EC770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gridSize</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79EFFA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eastAsiaTheme="majorEastAsia" w:hAnsi="Fira Code" w:cs="Fira Code"/>
          <w:color w:val="383A42"/>
        </w:rPr>
        <w:t>.</w:t>
      </w:r>
      <w:r>
        <w:rPr>
          <w:rStyle w:val="token"/>
          <w:rFonts w:ascii="Fira Code" w:eastAsiaTheme="majorEastAsia" w:hAnsi="Fira Code" w:cs="Fira Code"/>
          <w:color w:val="4078F2"/>
        </w:rPr>
        <w:t>drawLine</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proofErr w:type="gramStart"/>
      <w:r>
        <w:rPr>
          <w:rStyle w:val="token"/>
          <w:rFonts w:ascii="Fira Code" w:eastAsiaTheme="majorEastAsia" w:hAnsi="Fira Code" w:cs="Fira Code"/>
          <w:color w:val="383A42"/>
        </w:rPr>
        <w:t>);</w:t>
      </w:r>
      <w:proofErr w:type="gramEnd"/>
    </w:p>
    <w:p w14:paraId="19C2F87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eastAsiaTheme="majorEastAsia" w:hAnsi="Fira Code" w:cs="Fira Code"/>
          <w:color w:val="383A42"/>
        </w:rPr>
        <w:t>.</w:t>
      </w:r>
      <w:r>
        <w:rPr>
          <w:rStyle w:val="token"/>
          <w:rFonts w:ascii="Fira Code" w:eastAsiaTheme="majorEastAsia" w:hAnsi="Fira Code" w:cs="Fira Code"/>
          <w:color w:val="4078F2"/>
        </w:rPr>
        <w:t>drawLine</w:t>
      </w:r>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proofErr w:type="gramStart"/>
      <w:r>
        <w:rPr>
          <w:rStyle w:val="token"/>
          <w:rFonts w:ascii="Fira Code" w:eastAsiaTheme="majorEastAsia" w:hAnsi="Fira Code" w:cs="Fira Code"/>
          <w:color w:val="383A42"/>
        </w:rPr>
        <w:t>);</w:t>
      </w:r>
      <w:proofErr w:type="gramEnd"/>
    </w:p>
    <w:p w14:paraId="67C2FA0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DFE774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63269A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70C38D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g2d</w:t>
      </w:r>
      <w:r>
        <w:rPr>
          <w:rStyle w:val="token"/>
          <w:rFonts w:ascii="Fira Code" w:eastAsiaTheme="majorEastAsia" w:hAnsi="Fira Code" w:cs="Fira Code"/>
          <w:color w:val="383A42"/>
        </w:rPr>
        <w:t>.</w:t>
      </w:r>
      <w:r>
        <w:rPr>
          <w:rStyle w:val="token"/>
          <w:rFonts w:ascii="Fira Code" w:eastAsiaTheme="majorEastAsia" w:hAnsi="Fira Code" w:cs="Fira Code"/>
          <w:color w:val="4078F2"/>
        </w:rPr>
        <w:t>dispose</w:t>
      </w:r>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6AED254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image</w:t>
      </w:r>
      <w:r>
        <w:rPr>
          <w:rStyle w:val="token"/>
          <w:rFonts w:ascii="Fira Code" w:eastAsiaTheme="majorEastAsia" w:hAnsi="Fira Code" w:cs="Fira Code"/>
          <w:color w:val="383A42"/>
        </w:rPr>
        <w:t>;</w:t>
      </w:r>
      <w:proofErr w:type="gramEnd"/>
    </w:p>
    <w:p w14:paraId="26BD310D"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30F8209" w14:textId="77777777" w:rsidR="00AA0B48" w:rsidRDefault="00AA0B48" w:rsidP="00AA0B48">
      <w:pPr>
        <w:pStyle w:val="whitespace-pre-wrap"/>
      </w:pPr>
      <w:r>
        <w:rPr>
          <w:rStyle w:val="Strong"/>
        </w:rPr>
        <w:t>Part 5 of create3DPlot:</w:t>
      </w:r>
      <w:r>
        <w:t xml:space="preserve"> This section finalizes the 3D visualization. It completes the grid overlay with appropriate scaling based on image size, cleans up graphics resources, and returns the completed visualization, creating a sophisticated representation of hash distribution patterns that resembles scientific plotting software.</w:t>
      </w:r>
    </w:p>
    <w:p w14:paraId="4CB8DB6E" w14:textId="74BDDC03" w:rsidR="00AA0B48" w:rsidRDefault="00AA0B48" w:rsidP="00652807">
      <w:pPr>
        <w:pStyle w:val="whitespace-pre-wrap"/>
      </w:pPr>
      <w:r>
        <w:t xml:space="preserve"> </w:t>
      </w:r>
    </w:p>
    <w:p w14:paraId="16ADF6EB" w14:textId="77777777" w:rsidR="00AA0B48" w:rsidRDefault="00AA0B48" w:rsidP="00AA0B48">
      <w:pPr>
        <w:pStyle w:val="Heading2"/>
      </w:pPr>
      <w:r>
        <w:t>SimpleHashMap.java</w:t>
      </w:r>
    </w:p>
    <w:p w14:paraId="2AE64CD2" w14:textId="77777777" w:rsidR="00AA0B48" w:rsidRDefault="00AA0B48" w:rsidP="00AA0B48">
      <w:pPr>
        <w:pStyle w:val="whitespace-pre-wrap"/>
      </w:pPr>
      <w:r>
        <w:t>Methods and classes defined in this file are shown below.</w:t>
      </w:r>
    </w:p>
    <w:p w14:paraId="601DD7A6" w14:textId="77777777" w:rsidR="00AA0B48" w:rsidRDefault="00AA0B48" w:rsidP="00AA0B48">
      <w:pPr>
        <w:pStyle w:val="Heading3"/>
      </w:pPr>
      <w:r>
        <w:t>Class Declaration and Entry Inner Class</w:t>
      </w:r>
    </w:p>
    <w:p w14:paraId="73E6E074" w14:textId="77777777" w:rsidR="00AA0B48" w:rsidRDefault="00AA0B48" w:rsidP="00AA0B48">
      <w:pPr>
        <w:pStyle w:val="HTMLPreformatted"/>
      </w:pPr>
      <w:r>
        <w:t>java</w:t>
      </w:r>
    </w:p>
    <w:p w14:paraId="7B3DCA9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SimpleHashMap</w:t>
      </w:r>
      <w:proofErr w:type="spellEnd"/>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C91AD7E"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BB97BE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Inner class for storing key-value pairs</w:t>
      </w:r>
    </w:p>
    <w:p w14:paraId="25D2876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class</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8A0A53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65EF67C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w:t>
      </w:r>
      <w:r>
        <w:rPr>
          <w:rStyle w:val="token"/>
          <w:rFonts w:ascii="Fira Code" w:eastAsiaTheme="majorEastAsia" w:hAnsi="Fira Code" w:cs="Fira Code"/>
          <w:color w:val="383A42"/>
        </w:rPr>
        <w:t>;</w:t>
      </w:r>
      <w:proofErr w:type="gramEnd"/>
    </w:p>
    <w:p w14:paraId="2C6C2E1B"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D31973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Entry</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283689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0650E8A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value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value</w:t>
      </w:r>
      <w:r>
        <w:rPr>
          <w:rStyle w:val="token"/>
          <w:rFonts w:ascii="Fira Code" w:eastAsiaTheme="majorEastAsia" w:hAnsi="Fira Code" w:cs="Fira Code"/>
          <w:color w:val="383A42"/>
        </w:rPr>
        <w:t>;</w:t>
      </w:r>
      <w:proofErr w:type="gramEnd"/>
    </w:p>
    <w:p w14:paraId="68FA79E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C229F7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74BD480"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@Override</w:t>
      </w:r>
    </w:p>
    <w:p w14:paraId="0323DE30" w14:textId="77777777" w:rsidR="00AA0B48" w:rsidRDefault="00AA0B48" w:rsidP="00AA0B48">
      <w:pPr>
        <w:pStyle w:val="whitespace-pre-wrap"/>
      </w:pPr>
      <w:r>
        <w:rPr>
          <w:rStyle w:val="Strong"/>
        </w:rPr>
        <w:lastRenderedPageBreak/>
        <w:t>Detailed Description:</w:t>
      </w:r>
      <w:r>
        <w:t xml:space="preserve"> The </w:t>
      </w:r>
      <w:proofErr w:type="spellStart"/>
      <w:r>
        <w:t>SimpleHashMap</w:t>
      </w:r>
      <w:proofErr w:type="spellEnd"/>
      <w:r>
        <w:t xml:space="preserve"> class provides a streamlined educational implementation of a hash map. Unlike the </w:t>
      </w:r>
      <w:proofErr w:type="spellStart"/>
      <w:r>
        <w:t>DumbHashMap</w:t>
      </w:r>
      <w:proofErr w:type="spellEnd"/>
      <w:r>
        <w:t xml:space="preserve"> class, it focuses on clearer structure and more standard implementation while still exposing important internals for learning purposes. The Entry inner class defines the basic key-value association without the additional collision tracking of </w:t>
      </w:r>
      <w:proofErr w:type="spellStart"/>
      <w:r>
        <w:t>DumbHashMap</w:t>
      </w:r>
      <w:proofErr w:type="spellEnd"/>
      <w:r>
        <w:t>.</w:t>
      </w:r>
    </w:p>
    <w:p w14:paraId="120F86F2" w14:textId="77777777" w:rsidR="00AA0B48" w:rsidRDefault="00AA0B48" w:rsidP="00AA0B48">
      <w:pPr>
        <w:pStyle w:val="Heading3"/>
      </w:pPr>
      <w:r>
        <w:t xml:space="preserve">equals and </w:t>
      </w:r>
      <w:proofErr w:type="spellStart"/>
      <w:r>
        <w:t>hashCode</w:t>
      </w:r>
      <w:proofErr w:type="spellEnd"/>
    </w:p>
    <w:p w14:paraId="78B8AB88" w14:textId="77777777" w:rsidR="00AA0B48" w:rsidRDefault="00AA0B48" w:rsidP="00AA0B48">
      <w:pPr>
        <w:pStyle w:val="HTMLPreformatted"/>
      </w:pPr>
      <w:r>
        <w:t>java</w:t>
      </w:r>
    </w:p>
    <w:p w14:paraId="5F998B6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A626A4"/>
        </w:rPr>
        <w:t>boolean</w:t>
      </w:r>
      <w:proofErr w:type="spellEnd"/>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4078F2"/>
        </w:rPr>
        <w:t>equals</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Object</w:t>
      </w:r>
      <w:r>
        <w:rPr>
          <w:rStyle w:val="HTMLCode"/>
          <w:rFonts w:ascii="Fira Code" w:eastAsiaTheme="majorEastAsia" w:hAnsi="Fira Code" w:cs="Fira Code"/>
          <w:color w:val="383A42"/>
        </w:rPr>
        <w:t xml:space="preserve"> o</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0859FC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this</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o</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true</w:t>
      </w:r>
      <w:r>
        <w:rPr>
          <w:rStyle w:val="token"/>
          <w:rFonts w:ascii="Fira Code" w:eastAsiaTheme="majorEastAsia" w:hAnsi="Fira Code" w:cs="Fira Code"/>
          <w:color w:val="383A42"/>
        </w:rPr>
        <w:t>;</w:t>
      </w:r>
      <w:proofErr w:type="gramEnd"/>
    </w:p>
    <w:p w14:paraId="4150237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o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null</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getClass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proofErr w:type="gramEnd"/>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o</w:t>
      </w:r>
      <w:r>
        <w:rPr>
          <w:rStyle w:val="token"/>
          <w:rFonts w:ascii="Fira Code" w:eastAsiaTheme="majorEastAsia" w:hAnsi="Fira Code" w:cs="Fira Code"/>
          <w:color w:val="383A42"/>
        </w:rPr>
        <w:t>.</w:t>
      </w:r>
      <w:r>
        <w:rPr>
          <w:rStyle w:val="token"/>
          <w:rFonts w:ascii="Fira Code" w:eastAsiaTheme="majorEastAsia" w:hAnsi="Fira Code" w:cs="Fira Code"/>
          <w:color w:val="4078F2"/>
        </w:rPr>
        <w:t>getClass</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false</w:t>
      </w:r>
      <w:r>
        <w:rPr>
          <w:rStyle w:val="token"/>
          <w:rFonts w:ascii="Fira Code" w:eastAsiaTheme="majorEastAsia" w:hAnsi="Fira Code" w:cs="Fira Code"/>
          <w:color w:val="383A42"/>
        </w:rPr>
        <w:t>;</w:t>
      </w:r>
      <w:proofErr w:type="gramEnd"/>
    </w:p>
    <w:p w14:paraId="3A6E25B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Entry</w:t>
      </w:r>
      <w:proofErr w:type="gramStart"/>
      <w:r>
        <w:rPr>
          <w:rStyle w:val="token"/>
          <w:rFonts w:ascii="Fira Code" w:eastAsiaTheme="majorEastAsia" w:hAnsi="Fira Code" w:cs="Fira Code"/>
          <w:color w:val="383A42"/>
        </w:rPr>
        <w:t>&lt;</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entry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Entry</w:t>
      </w:r>
      <w:proofErr w:type="gramStart"/>
      <w:r>
        <w:rPr>
          <w:rStyle w:val="token"/>
          <w:rFonts w:ascii="Fira Code" w:eastAsiaTheme="majorEastAsia" w:hAnsi="Fira Code" w:cs="Fira Code"/>
          <w:color w:val="383A42"/>
        </w:rPr>
        <w:t>&lt;</w:t>
      </w:r>
      <w:r>
        <w:rPr>
          <w:rStyle w:val="token"/>
          <w:rFonts w:ascii="Fira Code" w:eastAsiaTheme="majorEastAsia" w:hAnsi="Fira Code" w:cs="Fira Code"/>
          <w:color w:val="4078F2"/>
        </w:rPr>
        <w: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token"/>
          <w:rFonts w:ascii="Fira Code" w:eastAsiaTheme="majorEastAsia" w:hAnsi="Fira Code" w:cs="Fira Code"/>
          <w:color w:val="383A42"/>
        </w:rPr>
        <w:t>&gt;)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o</w:t>
      </w:r>
      <w:r>
        <w:rPr>
          <w:rStyle w:val="token"/>
          <w:rFonts w:ascii="Fira Code" w:eastAsiaTheme="majorEastAsia" w:hAnsi="Fira Code" w:cs="Fira Code"/>
          <w:color w:val="383A42"/>
        </w:rPr>
        <w:t>;</w:t>
      </w:r>
      <w:proofErr w:type="gramEnd"/>
    </w:p>
    <w:p w14:paraId="2EAA876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Objects</w:t>
      </w:r>
      <w:r>
        <w:rPr>
          <w:rStyle w:val="token"/>
          <w:rFonts w:ascii="Fira Code" w:eastAsiaTheme="majorEastAsia" w:hAnsi="Fira Code" w:cs="Fira Code"/>
          <w:color w:val="383A42"/>
        </w:rPr>
        <w:t>.</w:t>
      </w:r>
      <w:r>
        <w:rPr>
          <w:rStyle w:val="token"/>
          <w:rFonts w:ascii="Fira Code" w:eastAsiaTheme="majorEastAsia" w:hAnsi="Fira Code" w:cs="Fira Code"/>
          <w:color w:val="4078F2"/>
        </w:rPr>
        <w:t>equals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entry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spellEnd"/>
      <w:proofErr w:type="gramStart"/>
      <w:r>
        <w:rPr>
          <w:rStyle w:val="token"/>
          <w:rFonts w:ascii="Fira Code" w:eastAsiaTheme="majorEastAsia" w:hAnsi="Fira Code" w:cs="Fira Code"/>
          <w:color w:val="383A42"/>
        </w:rPr>
        <w:t>);</w:t>
      </w:r>
      <w:proofErr w:type="gramEnd"/>
    </w:p>
    <w:p w14:paraId="5F190F5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F6DB0A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E1DE34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@Override</w:t>
      </w:r>
    </w:p>
    <w:p w14:paraId="2BA5365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hashCode</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C22AB1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Objects</w:t>
      </w:r>
      <w:r>
        <w:rPr>
          <w:rStyle w:val="token"/>
          <w:rFonts w:ascii="Fira Code" w:eastAsiaTheme="majorEastAsia" w:hAnsi="Fira Code" w:cs="Fira Code"/>
          <w:color w:val="383A42"/>
        </w:rPr>
        <w:t>.</w:t>
      </w:r>
      <w:r>
        <w:rPr>
          <w:rStyle w:val="token"/>
          <w:rFonts w:ascii="Fira Code" w:eastAsiaTheme="majorEastAsia" w:hAnsi="Fira Code" w:cs="Fira Code"/>
          <w:color w:val="4078F2"/>
        </w:rPr>
        <w:t>hashCode</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eastAsiaTheme="majorEastAsia" w:hAnsi="Fira Code" w:cs="Fira Code"/>
          <w:color w:val="383A42"/>
        </w:rPr>
        <w:t>);</w:t>
      </w:r>
      <w:proofErr w:type="gramEnd"/>
    </w:p>
    <w:p w14:paraId="590AFC2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5795498"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AAF0390" w14:textId="77777777" w:rsidR="00AA0B48" w:rsidRDefault="00AA0B48" w:rsidP="00AA0B48">
      <w:pPr>
        <w:pStyle w:val="whitespace-pre-wrap"/>
      </w:pPr>
      <w:r>
        <w:rPr>
          <w:rStyle w:val="Strong"/>
        </w:rPr>
        <w:t>Detailed Description:</w:t>
      </w:r>
      <w:r>
        <w:t xml:space="preserve"> The equals and </w:t>
      </w:r>
      <w:proofErr w:type="spellStart"/>
      <w:r>
        <w:t>hashCode</w:t>
      </w:r>
      <w:proofErr w:type="spellEnd"/>
      <w:r>
        <w:t xml:space="preserve"> methods implement proper object equality for Entry objects. The equals method considers entries equal when they have equal keys (not values), and the </w:t>
      </w:r>
      <w:proofErr w:type="spellStart"/>
      <w:r>
        <w:t>hashCode</w:t>
      </w:r>
      <w:proofErr w:type="spellEnd"/>
      <w:r>
        <w:t xml:space="preserve"> method delegates to </w:t>
      </w:r>
      <w:proofErr w:type="spellStart"/>
      <w:r>
        <w:t>Objects.hashCode</w:t>
      </w:r>
      <w:proofErr w:type="spellEnd"/>
      <w:r>
        <w:t xml:space="preserve"> for consistent hash code generation, following Java conventions for hash-based collections.</w:t>
      </w:r>
    </w:p>
    <w:p w14:paraId="57289BEE" w14:textId="77777777" w:rsidR="00AA0B48" w:rsidRDefault="00AA0B48" w:rsidP="00AA0B48">
      <w:pPr>
        <w:pStyle w:val="Heading3"/>
      </w:pPr>
      <w:r>
        <w:t>Class Fields and Constructor</w:t>
      </w:r>
    </w:p>
    <w:p w14:paraId="4BF2D386" w14:textId="77777777" w:rsidR="00AA0B48" w:rsidRDefault="00AA0B48" w:rsidP="00AA0B48">
      <w:pPr>
        <w:pStyle w:val="HTMLPreformatted"/>
      </w:pPr>
      <w:r>
        <w:t>java</w:t>
      </w:r>
    </w:p>
    <w:p w14:paraId="3DA9A24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w:t>
      </w:r>
      <w:proofErr w:type="gramStart"/>
      <w:r>
        <w:rPr>
          <w:rStyle w:val="token"/>
          <w:rFonts w:ascii="Fira Code" w:eastAsiaTheme="majorEastAsia" w:hAnsi="Fira Code" w:cs="Fira Code"/>
          <w:color w:val="383A42"/>
        </w:rPr>
        <w:t>&gt;[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buckets</w:t>
      </w:r>
      <w:r>
        <w:rPr>
          <w:rStyle w:val="token"/>
          <w:rFonts w:ascii="Fira Code" w:eastAsiaTheme="majorEastAsia" w:hAnsi="Fira Code" w:cs="Fira Code"/>
          <w:color w:val="383A42"/>
        </w:rPr>
        <w:t>;</w:t>
      </w:r>
      <w:proofErr w:type="gramEnd"/>
    </w:p>
    <w:p w14:paraId="2FC28B0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final</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555B74B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collisions</w:t>
      </w:r>
      <w:r>
        <w:rPr>
          <w:rStyle w:val="token"/>
          <w:rFonts w:ascii="Fira Code" w:eastAsiaTheme="majorEastAsia" w:hAnsi="Fira Code" w:cs="Fira Code"/>
          <w:color w:val="383A42"/>
        </w:rPr>
        <w:t>;</w:t>
      </w:r>
      <w:proofErr w:type="gramEnd"/>
    </w:p>
    <w:p w14:paraId="309951A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itemCount</w:t>
      </w:r>
      <w:proofErr w:type="spellEnd"/>
      <w:r>
        <w:rPr>
          <w:rStyle w:val="token"/>
          <w:rFonts w:ascii="Fira Code" w:eastAsiaTheme="majorEastAsia" w:hAnsi="Fira Code" w:cs="Fira Code"/>
          <w:color w:val="383A42"/>
        </w:rPr>
        <w:t>;</w:t>
      </w:r>
      <w:proofErr w:type="gramEnd"/>
    </w:p>
    <w:p w14:paraId="04DEE80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static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hashFunctionType</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"String Length</w:t>
      </w:r>
      <w:proofErr w:type="gramStart"/>
      <w:r>
        <w:rPr>
          <w:rStyle w:val="token"/>
          <w:rFonts w:ascii="Fira Code" w:eastAsiaTheme="majorEastAsia" w:hAnsi="Fira Code" w:cs="Fira Code"/>
          <w:color w:val="50A14F"/>
        </w:rPr>
        <w:t>"</w:t>
      </w:r>
      <w:r>
        <w:rPr>
          <w:rStyle w:val="token"/>
          <w:rFonts w:ascii="Fira Code" w:eastAsiaTheme="majorEastAsia" w:hAnsi="Fira Code" w:cs="Fira Code"/>
          <w:color w:val="383A42"/>
        </w:rPr>
        <w:t>;</w:t>
      </w:r>
      <w:proofErr w:type="gramEnd"/>
    </w:p>
    <w:p w14:paraId="76777B3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0BF4C7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w:t>
      </w:r>
    </w:p>
    <w:p w14:paraId="25E6515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Constructor with default size of 16</w:t>
      </w:r>
    </w:p>
    <w:p w14:paraId="0FCA7E9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i/>
          <w:iCs/>
          <w:color w:val="A0A1A7"/>
        </w:rPr>
        <w:t xml:space="preserve">     */</w:t>
      </w:r>
    </w:p>
    <w:p w14:paraId="6666815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@SuppressWarnings(</w:t>
      </w:r>
      <w:r>
        <w:rPr>
          <w:rStyle w:val="token"/>
          <w:rFonts w:ascii="Fira Code" w:eastAsiaTheme="majorEastAsia" w:hAnsi="Fira Code" w:cs="Fira Code"/>
          <w:color w:val="50A14F"/>
        </w:rPr>
        <w:t>"unchecked"</w:t>
      </w:r>
      <w:r>
        <w:rPr>
          <w:rStyle w:val="token"/>
          <w:rFonts w:ascii="Fira Code" w:eastAsiaTheme="majorEastAsia" w:hAnsi="Fira Code" w:cs="Fira Code"/>
          <w:color w:val="383A42"/>
        </w:rPr>
        <w:t>)</w:t>
      </w:r>
    </w:p>
    <w:p w14:paraId="057C48A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SimpleHashMap</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BFB55E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16</w:t>
      </w:r>
      <w:proofErr w:type="gramStart"/>
      <w:r>
        <w:rPr>
          <w:rStyle w:val="token"/>
          <w:rFonts w:ascii="Fira Code" w:eastAsiaTheme="majorEastAsia" w:hAnsi="Fira Code" w:cs="Fira Code"/>
          <w:color w:val="383A42"/>
        </w:rPr>
        <w:t>);</w:t>
      </w:r>
      <w:proofErr w:type="gramEnd"/>
    </w:p>
    <w:p w14:paraId="441A693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443199A"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D3A12B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w:t>
      </w:r>
    </w:p>
    <w:p w14:paraId="17EDEF2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 Constructor with specified size</w:t>
      </w:r>
    </w:p>
    <w:p w14:paraId="1DFC3C6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i/>
          <w:iCs/>
          <w:color w:val="A0A1A7"/>
        </w:rPr>
        <w:t xml:space="preserve">     */</w:t>
      </w:r>
    </w:p>
    <w:p w14:paraId="70A60CB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@SuppressWarnings(</w:t>
      </w:r>
      <w:r>
        <w:rPr>
          <w:rStyle w:val="token"/>
          <w:rFonts w:ascii="Fira Code" w:eastAsiaTheme="majorEastAsia" w:hAnsi="Fira Code" w:cs="Fira Code"/>
          <w:color w:val="50A14F"/>
        </w:rPr>
        <w:t>"unchecked"</w:t>
      </w:r>
      <w:r>
        <w:rPr>
          <w:rStyle w:val="token"/>
          <w:rFonts w:ascii="Fira Code" w:eastAsiaTheme="majorEastAsia" w:hAnsi="Fira Code" w:cs="Fira Code"/>
          <w:color w:val="383A42"/>
        </w:rPr>
        <w:t>)</w:t>
      </w:r>
    </w:p>
    <w:p w14:paraId="2D42A56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B76B01"/>
        </w:rPr>
        <w:t>SimpleHashMap</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0CFD02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6F717EC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buckets</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70194F8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collisions</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160C4FD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A626A4"/>
        </w:rPr>
        <w:t>this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itemCount</w:t>
      </w:r>
      <w:proofErr w:type="spellEnd"/>
      <w:proofErr w:type="gram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71600A07"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C6D925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Initialize buckets</w:t>
      </w:r>
    </w:p>
    <w:p w14:paraId="6294381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B37FF4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proofErr w:type="gramStart"/>
      <w:r>
        <w:rPr>
          <w:rStyle w:val="token"/>
          <w:rFonts w:ascii="Fira Code" w:eastAsiaTheme="majorEastAsia" w:hAnsi="Fira Code" w:cs="Fira Code"/>
          <w:color w:val="383A42"/>
        </w:rPr>
        <w:t>&gt;();</w:t>
      </w:r>
      <w:proofErr w:type="gramEnd"/>
    </w:p>
    <w:p w14:paraId="5E49207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66FF8DC"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0AAD22A" w14:textId="77777777" w:rsidR="00AA0B48" w:rsidRDefault="00AA0B48" w:rsidP="00AA0B48">
      <w:pPr>
        <w:pStyle w:val="whitespace-pre-wrap"/>
      </w:pPr>
      <w:r>
        <w:rPr>
          <w:rStyle w:val="Strong"/>
        </w:rPr>
        <w:t>Detailed Description:</w:t>
      </w:r>
      <w:r>
        <w:t xml:space="preserve"> These fields and constructors establish the core hash map structure. The implementation uses an array of ArrayList buckets for collision chaining, tracks statistics on collisions and item count, and provides both default-sized and custom-sized initialization. The static </w:t>
      </w:r>
      <w:proofErr w:type="spellStart"/>
      <w:r>
        <w:t>hashFunctionType</w:t>
      </w:r>
      <w:proofErr w:type="spellEnd"/>
      <w:r>
        <w:t xml:space="preserve"> field enables runtime switching between different hash function implementations.</w:t>
      </w:r>
    </w:p>
    <w:p w14:paraId="344D3840" w14:textId="77777777" w:rsidR="00AA0B48" w:rsidRDefault="00AA0B48" w:rsidP="00AA0B48">
      <w:pPr>
        <w:pStyle w:val="Heading3"/>
      </w:pPr>
      <w:proofErr w:type="spellStart"/>
      <w:r>
        <w:t>setHashFunctionType</w:t>
      </w:r>
      <w:proofErr w:type="spellEnd"/>
    </w:p>
    <w:p w14:paraId="1173C26D" w14:textId="77777777" w:rsidR="00AA0B48" w:rsidRDefault="00AA0B48" w:rsidP="00AA0B48">
      <w:pPr>
        <w:pStyle w:val="HTMLPreformatted"/>
      </w:pPr>
      <w:r>
        <w:t>java</w:t>
      </w:r>
    </w:p>
    <w:p w14:paraId="20F6800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2B9AD6D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Set the hash function type</w:t>
      </w:r>
    </w:p>
    <w:p w14:paraId="6E2FBD3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387AF2C3"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static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void</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4078F2"/>
        </w:rPr>
        <w:t>setHashFunctionType</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B76B01"/>
        </w:rPr>
        <w:t>String</w:t>
      </w:r>
      <w:r>
        <w:rPr>
          <w:rStyle w:val="token"/>
          <w:rFonts w:ascii="Fira Code" w:eastAsiaTheme="majorEastAsia" w:hAnsi="Fira Code" w:cs="Fira Code"/>
          <w:i/>
          <w:iCs/>
          <w:color w:val="A0A1A7"/>
        </w:rPr>
        <w:t xml:space="preserve"> type</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5FBFE3C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hashFunctionType</w:t>
      </w:r>
      <w:proofErr w:type="spellEnd"/>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type</w:t>
      </w:r>
      <w:r>
        <w:rPr>
          <w:rStyle w:val="token"/>
          <w:rFonts w:ascii="Fira Code" w:eastAsiaTheme="majorEastAsia" w:hAnsi="Fira Code" w:cs="Fira Code"/>
          <w:i/>
          <w:iCs/>
          <w:color w:val="383A42"/>
        </w:rPr>
        <w:t>;</w:t>
      </w:r>
      <w:proofErr w:type="gramEnd"/>
    </w:p>
    <w:p w14:paraId="5F931BD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99F13CB"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6C717A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2EE44C3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 Dumb hash function - intentionally simplified and inefficient</w:t>
      </w:r>
    </w:p>
    <w:p w14:paraId="074DE52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This function is designed to demonstrate collision behaviors</w:t>
      </w:r>
    </w:p>
    <w:p w14:paraId="525CE1F5"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50555735" w14:textId="77777777" w:rsidR="00AA0B48" w:rsidRDefault="00AA0B48" w:rsidP="00AA0B48">
      <w:pPr>
        <w:pStyle w:val="whitespace-pre-wrap"/>
      </w:pPr>
      <w:r>
        <w:rPr>
          <w:rStyle w:val="Strong"/>
        </w:rPr>
        <w:t>Detailed Description:</w:t>
      </w:r>
      <w:r>
        <w:t xml:space="preserve"> The </w:t>
      </w:r>
      <w:proofErr w:type="spellStart"/>
      <w:r>
        <w:t>setHashFunctionType</w:t>
      </w:r>
      <w:proofErr w:type="spellEnd"/>
      <w:r>
        <w:t xml:space="preserve"> method enables dynamic selection of hash function implementations. It provides a global configuration point for changing how keys are hashed without modifying code, which is essential for the educational experiments that demonstrate how different hash functions affect performance and distribution quality.</w:t>
      </w:r>
    </w:p>
    <w:p w14:paraId="74FF78F9" w14:textId="77777777" w:rsidR="00AA0B48" w:rsidRDefault="00AA0B48" w:rsidP="00AA0B48">
      <w:pPr>
        <w:pStyle w:val="Heading3"/>
      </w:pPr>
      <w:proofErr w:type="spellStart"/>
      <w:r>
        <w:t>dumbHash</w:t>
      </w:r>
      <w:proofErr w:type="spellEnd"/>
    </w:p>
    <w:p w14:paraId="07D0D7CE" w14:textId="77777777" w:rsidR="00AA0B48" w:rsidRDefault="00AA0B48" w:rsidP="00AA0B48">
      <w:pPr>
        <w:pStyle w:val="HTMLPreformatted"/>
      </w:pPr>
      <w:r>
        <w:t>java</w:t>
      </w:r>
    </w:p>
    <w:p w14:paraId="71F3AA2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private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dumbHash</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BD3ED2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null</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C3E514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7DC0F5A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E9CA783"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0AD32E1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strings</w:t>
      </w:r>
    </w:p>
    <w:p w14:paraId="629B4E8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proofErr w:type="spellStart"/>
      <w:r>
        <w:rPr>
          <w:rStyle w:val="token"/>
          <w:rFonts w:ascii="Fira Code" w:eastAsiaTheme="majorEastAsia" w:hAnsi="Fira Code" w:cs="Fira Code"/>
          <w:color w:val="A626A4"/>
        </w:rPr>
        <w:t>instanceof</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B1FFFF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str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String</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15AB4A5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isEmpty</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74F106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5F35B08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9C2658B"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1BE3CF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Use different hash functions based on selection</w:t>
      </w:r>
    </w:p>
    <w:p w14:paraId="1A34D34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switch</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hashFunctionType</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79A0994"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"String Length"</w:t>
      </w:r>
      <w:r>
        <w:rPr>
          <w:rStyle w:val="token"/>
          <w:rFonts w:ascii="Fira Code" w:eastAsiaTheme="majorEastAsia" w:hAnsi="Fira Code" w:cs="Fira Code"/>
          <w:color w:val="4078F2"/>
        </w:rPr>
        <w:t>:</w:t>
      </w:r>
    </w:p>
    <w:p w14:paraId="6B6E7B35" w14:textId="77777777" w:rsidR="00AA0B48" w:rsidRDefault="00AA0B48" w:rsidP="00AA0B48">
      <w:pPr>
        <w:pStyle w:val="whitespace-pre-wrap"/>
      </w:pPr>
      <w:r>
        <w:rPr>
          <w:rStyle w:val="Strong"/>
        </w:rPr>
        <w:t xml:space="preserve">Part 1 of </w:t>
      </w:r>
      <w:proofErr w:type="spellStart"/>
      <w:r>
        <w:rPr>
          <w:rStyle w:val="Strong"/>
        </w:rPr>
        <w:t>dumbHash</w:t>
      </w:r>
      <w:proofErr w:type="spellEnd"/>
      <w:r>
        <w:rPr>
          <w:rStyle w:val="Strong"/>
        </w:rPr>
        <w:t>:</w:t>
      </w:r>
      <w:r>
        <w:t xml:space="preserve"> This section handles basic hash function setup. It provides null and empty string handling, identifies string keys for special processing, and begins selecting between different hash function implementations based on the globally selected strategy, </w:t>
      </w:r>
      <w:proofErr w:type="gramStart"/>
      <w:r>
        <w:t>similar to</w:t>
      </w:r>
      <w:proofErr w:type="gramEnd"/>
      <w:r>
        <w:t xml:space="preserve"> the </w:t>
      </w:r>
      <w:proofErr w:type="spellStart"/>
      <w:r>
        <w:t>DumbHashMap</w:t>
      </w:r>
      <w:proofErr w:type="spellEnd"/>
      <w:r>
        <w:t xml:space="preserve"> implementation.</w:t>
      </w:r>
    </w:p>
    <w:p w14:paraId="0879979E" w14:textId="77777777" w:rsidR="00AA0B48" w:rsidRDefault="00AA0B48" w:rsidP="00AA0B48">
      <w:pPr>
        <w:pStyle w:val="HTMLPreformatted"/>
      </w:pPr>
      <w:r>
        <w:t>java</w:t>
      </w:r>
    </w:p>
    <w:p w14:paraId="3BBA498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74A2FA82"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2B7137D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"First Character"</w:t>
      </w:r>
      <w:r>
        <w:rPr>
          <w:rStyle w:val="token"/>
          <w:rFonts w:ascii="Fira Code" w:eastAsiaTheme="majorEastAsia" w:hAnsi="Fira Code" w:cs="Fira Code"/>
          <w:color w:val="4078F2"/>
        </w:rPr>
        <w:t>:</w:t>
      </w:r>
    </w:p>
    <w:p w14:paraId="31786BF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73D24D99"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65F7DE3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"First + Last Character"</w:t>
      </w:r>
      <w:r>
        <w:rPr>
          <w:rStyle w:val="token"/>
          <w:rFonts w:ascii="Fira Code" w:eastAsiaTheme="majorEastAsia" w:hAnsi="Fira Code" w:cs="Fira Code"/>
          <w:color w:val="4078F2"/>
        </w:rPr>
        <w:t>:</w:t>
      </w:r>
    </w:p>
    <w:p w14:paraId="7115CD8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C79DE0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1A47784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42DF000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001024F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667FD1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E64320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"Character Sum"</w:t>
      </w:r>
      <w:r>
        <w:rPr>
          <w:rStyle w:val="token"/>
          <w:rFonts w:ascii="Fira Code" w:eastAsiaTheme="majorEastAsia" w:hAnsi="Fira Code" w:cs="Fira Code"/>
          <w:color w:val="4078F2"/>
        </w:rPr>
        <w:t>:</w:t>
      </w:r>
    </w:p>
    <w:p w14:paraId="44DFBDD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568257BD"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char</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 xml:space="preserve">c </w:t>
      </w:r>
      <w:r>
        <w:rPr>
          <w:rStyle w:val="token"/>
          <w:rFonts w:ascii="Fira Code" w:eastAsiaTheme="majorEastAsia" w:hAnsi="Fira Code" w:cs="Fira Code"/>
          <w:color w:val="4078F2"/>
        </w:rPr>
        <w:t>:</w:t>
      </w:r>
      <w:proofErr w:type="gramEnd"/>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toCharArray</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16CD2D0" w14:textId="77777777" w:rsidR="00AA0B48" w:rsidRDefault="00AA0B48" w:rsidP="00AA0B48">
      <w:pPr>
        <w:pStyle w:val="whitespace-pre-wrap"/>
      </w:pPr>
      <w:r>
        <w:rPr>
          <w:rStyle w:val="Strong"/>
        </w:rPr>
        <w:t xml:space="preserve">Part 2 of </w:t>
      </w:r>
      <w:proofErr w:type="spellStart"/>
      <w:r>
        <w:rPr>
          <w:rStyle w:val="Strong"/>
        </w:rPr>
        <w:t>dumbHash</w:t>
      </w:r>
      <w:proofErr w:type="spellEnd"/>
      <w:r>
        <w:rPr>
          <w:rStyle w:val="Strong"/>
        </w:rPr>
        <w:t>:</w:t>
      </w:r>
      <w:r>
        <w:t xml:space="preserve"> This section implements string hash functions with varying effectiveness. It provides intentionally simplistic approaches to demonstrate how hash quality affects performance, including length-based hashing (very poor), first character hashing (extremely collision-prone), and combined-character approaches (slightly better).</w:t>
      </w:r>
    </w:p>
    <w:p w14:paraId="26E057A5" w14:textId="77777777" w:rsidR="00AA0B48" w:rsidRDefault="00AA0B48" w:rsidP="00AA0B48">
      <w:pPr>
        <w:pStyle w:val="HTMLPreformatted"/>
      </w:pPr>
      <w:r>
        <w:t>java</w:t>
      </w:r>
    </w:p>
    <w:p w14:paraId="078F25D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c</w:t>
      </w:r>
      <w:r>
        <w:rPr>
          <w:rStyle w:val="token"/>
          <w:rFonts w:ascii="Fira Code" w:eastAsiaTheme="majorEastAsia" w:hAnsi="Fira Code" w:cs="Fira Code"/>
          <w:color w:val="383A42"/>
        </w:rPr>
        <w:t>;</w:t>
      </w:r>
      <w:proofErr w:type="gramEnd"/>
    </w:p>
    <w:p w14:paraId="19AC6FB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746B6EC"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sum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3EE41D6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047DB1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case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50A14F"/>
        </w:rPr>
        <w:t>"Random"</w:t>
      </w:r>
      <w:r>
        <w:rPr>
          <w:rStyle w:val="token"/>
          <w:rFonts w:ascii="Fira Code" w:eastAsiaTheme="majorEastAsia" w:hAnsi="Fira Code" w:cs="Fira Code"/>
          <w:color w:val="4078F2"/>
        </w:rPr>
        <w:t>:</w:t>
      </w:r>
    </w:p>
    <w:p w14:paraId="6FAC0A4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Pseudo-random but deterministic based on first and last chars</w:t>
      </w:r>
    </w:p>
    <w:p w14:paraId="3613C76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&gt;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FD559F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31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1</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26E91E4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else</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83ADFC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charAt</w:t>
      </w:r>
      <w:proofErr w:type="spellEnd"/>
      <w:proofErr w:type="gramEnd"/>
      <w:r>
        <w:rPr>
          <w:rStyle w:val="token"/>
          <w:rFonts w:ascii="Fira Code" w:eastAsiaTheme="majorEastAsia" w:hAnsi="Fira Code" w:cs="Fira Code"/>
          <w:color w:val="383A42"/>
        </w:rPr>
        <w:t>(</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65A6F323"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0CA6180"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F0B58E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default</w:t>
      </w:r>
      <w:r>
        <w:rPr>
          <w:rStyle w:val="token"/>
          <w:rFonts w:ascii="Fira Code" w:eastAsiaTheme="majorEastAsia" w:hAnsi="Fira Code" w:cs="Fira Code"/>
          <w:color w:val="4078F2"/>
        </w:rPr>
        <w:t>:</w:t>
      </w:r>
    </w:p>
    <w:p w14:paraId="715E2A8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str</w:t>
      </w:r>
      <w:r>
        <w:rPr>
          <w:rStyle w:val="token"/>
          <w:rFonts w:ascii="Fira Code" w:eastAsiaTheme="majorEastAsia" w:hAnsi="Fira Code" w:cs="Fira Code"/>
          <w:color w:val="383A42"/>
        </w:rPr>
        <w:t>.</w:t>
      </w:r>
      <w:r>
        <w:rPr>
          <w:rStyle w:val="token"/>
          <w:rFonts w:ascii="Fira Code" w:eastAsiaTheme="majorEastAsia" w:hAnsi="Fira Code" w:cs="Fira Code"/>
          <w:color w:val="4078F2"/>
        </w:rPr>
        <w:t>length</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44922EB8"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717332B" w14:textId="77777777" w:rsidR="00AA0B48" w:rsidRDefault="00AA0B48" w:rsidP="00AA0B48">
      <w:pPr>
        <w:pStyle w:val="whitespace-pre-wrap"/>
      </w:pPr>
      <w:r>
        <w:rPr>
          <w:rStyle w:val="Strong"/>
        </w:rPr>
        <w:lastRenderedPageBreak/>
        <w:t xml:space="preserve">Part 3 of </w:t>
      </w:r>
      <w:proofErr w:type="spellStart"/>
      <w:r>
        <w:rPr>
          <w:rStyle w:val="Strong"/>
        </w:rPr>
        <w:t>dumbHash</w:t>
      </w:r>
      <w:proofErr w:type="spellEnd"/>
      <w:r>
        <w:rPr>
          <w:rStyle w:val="Strong"/>
        </w:rPr>
        <w:t>:</w:t>
      </w:r>
      <w:r>
        <w:t xml:space="preserve"> This section completes the string hash function implementations. It includes a character sum approach that provides better distribution and a pseudo-random function that offers the best distribution, creating a spectrum of hash function quality for educational comparison.</w:t>
      </w:r>
    </w:p>
    <w:p w14:paraId="1012C8CC" w14:textId="77777777" w:rsidR="00AA0B48" w:rsidRDefault="00AA0B48" w:rsidP="00AA0B48">
      <w:pPr>
        <w:pStyle w:val="HTMLPreformatted"/>
      </w:pPr>
      <w:r>
        <w:t>java</w:t>
      </w:r>
    </w:p>
    <w:p w14:paraId="3BADFB39"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C8B8DA1"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30C51DC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integers</w:t>
      </w:r>
    </w:p>
    <w:p w14:paraId="1513147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key </w:t>
      </w:r>
      <w:proofErr w:type="spellStart"/>
      <w:r>
        <w:rPr>
          <w:rStyle w:val="token"/>
          <w:rFonts w:ascii="Fira Code" w:eastAsiaTheme="majorEastAsia" w:hAnsi="Fira Code" w:cs="Fira Code"/>
          <w:color w:val="A626A4"/>
        </w:rPr>
        <w:t>instanceof</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803BD5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Integer</w:t>
      </w:r>
      <w:r>
        <w:rPr>
          <w:rStyle w:val="HTMLCode"/>
          <w:rFonts w:ascii="Fira Code" w:eastAsiaTheme="majorEastAsia" w:hAnsi="Fira Code" w:cs="Fira Code"/>
          <w:color w:val="383A42"/>
        </w:rPr>
        <w:t xml:space="preserve"> num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B76B01"/>
        </w:rPr>
        <w:t>Integer</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proofErr w:type="gramEnd"/>
    </w:p>
    <w:p w14:paraId="6282A1D8"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spellStart"/>
      <w:r>
        <w:rPr>
          <w:rStyle w:val="token"/>
          <w:rFonts w:ascii="Fira Code" w:eastAsiaTheme="majorEastAsia" w:hAnsi="Fira Code" w:cs="Fira Code"/>
          <w:color w:val="B76B01"/>
        </w:rPr>
        <w:t>Math</w:t>
      </w:r>
      <w:r>
        <w:rPr>
          <w:rStyle w:val="token"/>
          <w:rFonts w:ascii="Fira Code" w:eastAsiaTheme="majorEastAsia" w:hAnsi="Fira Code" w:cs="Fira Code"/>
          <w:color w:val="383A42"/>
        </w:rPr>
        <w:t>.</w:t>
      </w:r>
      <w:r>
        <w:rPr>
          <w:rStyle w:val="token"/>
          <w:rFonts w:ascii="Fira Code" w:eastAsiaTheme="majorEastAsia" w:hAnsi="Fira Code" w:cs="Fira Code"/>
          <w:color w:val="4078F2"/>
        </w:rPr>
        <w:t>abs</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num</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size</w:t>
      </w:r>
      <w:r>
        <w:rPr>
          <w:rStyle w:val="token"/>
          <w:rFonts w:ascii="Fira Code" w:eastAsiaTheme="majorEastAsia" w:hAnsi="Fira Code" w:cs="Fira Code"/>
          <w:color w:val="383A42"/>
        </w:rPr>
        <w:t>;</w:t>
      </w:r>
      <w:proofErr w:type="gramEnd"/>
    </w:p>
    <w:p w14:paraId="4887B80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9AAE4B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4C151EF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For other types, use a very basic approach</w:t>
      </w:r>
    </w:p>
    <w:p w14:paraId="6151C571"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String</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keyString</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token"/>
          <w:rFonts w:ascii="Fira Code" w:eastAsiaTheme="majorEastAsia" w:hAnsi="Fira Code" w:cs="Fira Code"/>
          <w:color w:val="4078F2"/>
        </w:rPr>
        <w:t>toString</w:t>
      </w:r>
      <w:proofErr w:type="spellEnd"/>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1910667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keyString</w:t>
      </w:r>
      <w:r>
        <w:rPr>
          <w:rStyle w:val="token"/>
          <w:rFonts w:ascii="Fira Code" w:eastAsiaTheme="majorEastAsia" w:hAnsi="Fira Code" w:cs="Fira Code"/>
          <w:color w:val="383A42"/>
        </w:rPr>
        <w:t>.</w:t>
      </w:r>
      <w:r>
        <w:rPr>
          <w:rStyle w:val="token"/>
          <w:rFonts w:ascii="Fira Code" w:eastAsiaTheme="majorEastAsia" w:hAnsi="Fira Code" w:cs="Fira Code"/>
          <w:color w:val="4078F2"/>
        </w:rPr>
        <w:t>isEmpty</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5383BC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B76B01"/>
        </w:rPr>
        <w:t>0</w:t>
      </w:r>
      <w:r>
        <w:rPr>
          <w:rStyle w:val="token"/>
          <w:rFonts w:ascii="Fira Code" w:eastAsiaTheme="majorEastAsia" w:hAnsi="Fira Code" w:cs="Fira Code"/>
          <w:color w:val="383A42"/>
        </w:rPr>
        <w:t>;</w:t>
      </w:r>
      <w:proofErr w:type="gramEnd"/>
    </w:p>
    <w:p w14:paraId="7959F285"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AB9BF1F"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2E5C3D5"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Just use first and last character</w:t>
      </w:r>
    </w:p>
    <w:p w14:paraId="1396855E" w14:textId="77777777" w:rsidR="00AA0B48" w:rsidRDefault="00AA0B48" w:rsidP="00AA0B48">
      <w:pPr>
        <w:pStyle w:val="whitespace-pre-wrap"/>
      </w:pPr>
      <w:r>
        <w:rPr>
          <w:rStyle w:val="Strong"/>
        </w:rPr>
        <w:t xml:space="preserve">Part 4 of </w:t>
      </w:r>
      <w:proofErr w:type="spellStart"/>
      <w:r>
        <w:rPr>
          <w:rStyle w:val="Strong"/>
        </w:rPr>
        <w:t>dumbHash</w:t>
      </w:r>
      <w:proofErr w:type="spellEnd"/>
      <w:r>
        <w:rPr>
          <w:rStyle w:val="Strong"/>
        </w:rPr>
        <w:t>:</w:t>
      </w:r>
      <w:r>
        <w:t xml:space="preserve"> This section handles non-string key types. It provides a simple but functional approach for integer keys (direct modulo) and a fallback strategy for other object types based on string conversion, demonstrating how different data types can be processed by hash functions in a general-purpose hash map.</w:t>
      </w:r>
    </w:p>
    <w:p w14:paraId="10872977" w14:textId="77777777" w:rsidR="00AA0B48" w:rsidRDefault="00AA0B48" w:rsidP="00AA0B48">
      <w:pPr>
        <w:pStyle w:val="HTMLPreformatted"/>
      </w:pPr>
      <w:r>
        <w:t>java</w:t>
      </w:r>
    </w:p>
    <w:p w14:paraId="2C4E643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hash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keyString</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charAt</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B76B01"/>
        </w:rPr>
        <w:t>0</w:t>
      </w:r>
      <w:proofErr w:type="gramStart"/>
      <w:r>
        <w:rPr>
          <w:rStyle w:val="token"/>
          <w:rFonts w:ascii="Fira Code" w:eastAsiaTheme="majorEastAsia" w:hAnsi="Fira Code" w:cs="Fira Code"/>
          <w:i/>
          <w:iCs/>
          <w:color w:val="383A42"/>
        </w:rPr>
        <w:t>);</w:t>
      </w:r>
      <w:proofErr w:type="gramEnd"/>
    </w:p>
    <w:p w14:paraId="56667AD9"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if</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keyString</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length</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&gt;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1</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483C8E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hash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keyString</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charAt</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keyString</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length</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1</w:t>
      </w:r>
      <w:proofErr w:type="gramStart"/>
      <w:r>
        <w:rPr>
          <w:rStyle w:val="token"/>
          <w:rFonts w:ascii="Fira Code" w:eastAsiaTheme="majorEastAsia" w:hAnsi="Fira Code" w:cs="Fira Code"/>
          <w:i/>
          <w:iCs/>
          <w:color w:val="383A42"/>
        </w:rPr>
        <w:t>);</w:t>
      </w:r>
      <w:proofErr w:type="gramEnd"/>
    </w:p>
    <w:p w14:paraId="3EBDFE6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19D4DA9C"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15D3407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B76B01"/>
        </w:rPr>
        <w:t>Math</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abs</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hash</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size</w:t>
      </w:r>
      <w:r>
        <w:rPr>
          <w:rStyle w:val="token"/>
          <w:rFonts w:ascii="Fira Code" w:eastAsiaTheme="majorEastAsia" w:hAnsi="Fira Code" w:cs="Fira Code"/>
          <w:i/>
          <w:iCs/>
          <w:color w:val="383A42"/>
        </w:rPr>
        <w:t>;</w:t>
      </w:r>
      <w:proofErr w:type="gramEnd"/>
    </w:p>
    <w:p w14:paraId="645C7B4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AF33F05"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70C57AE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6309EDA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 Hash function wrapper - uses </w:t>
      </w:r>
      <w:proofErr w:type="spellStart"/>
      <w:r>
        <w:rPr>
          <w:rStyle w:val="token"/>
          <w:rFonts w:ascii="Fira Code" w:eastAsiaTheme="majorEastAsia" w:hAnsi="Fira Code" w:cs="Fira Code"/>
          <w:i/>
          <w:iCs/>
          <w:color w:val="A0A1A7"/>
        </w:rPr>
        <w:t>dumbHash</w:t>
      </w:r>
      <w:proofErr w:type="spellEnd"/>
      <w:r>
        <w:rPr>
          <w:rStyle w:val="token"/>
          <w:rFonts w:ascii="Fira Code" w:eastAsiaTheme="majorEastAsia" w:hAnsi="Fira Code" w:cs="Fira Code"/>
          <w:i/>
          <w:iCs/>
          <w:color w:val="A0A1A7"/>
        </w:rPr>
        <w:t xml:space="preserve"> for this implementation</w:t>
      </w:r>
    </w:p>
    <w:p w14:paraId="0EEFF160"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260B9617" w14:textId="77777777" w:rsidR="00AA0B48" w:rsidRDefault="00AA0B48" w:rsidP="00AA0B48">
      <w:pPr>
        <w:pStyle w:val="whitespace-pre-wrap"/>
      </w:pPr>
      <w:r>
        <w:rPr>
          <w:rStyle w:val="Strong"/>
        </w:rPr>
        <w:t xml:space="preserve">Part 5 of </w:t>
      </w:r>
      <w:proofErr w:type="spellStart"/>
      <w:r>
        <w:rPr>
          <w:rStyle w:val="Strong"/>
        </w:rPr>
        <w:t>dumbHash</w:t>
      </w:r>
      <w:proofErr w:type="spellEnd"/>
      <w:r>
        <w:rPr>
          <w:rStyle w:val="Strong"/>
        </w:rPr>
        <w:t>:</w:t>
      </w:r>
      <w:r>
        <w:t xml:space="preserve"> This section finalizes the fallback hash calculation for non-string, non-integer keys. It extracts hash code from the first and last characters of the string representation, ensures non-negative results, and applies the modulo operation to fit within the bucket array size.</w:t>
      </w:r>
    </w:p>
    <w:p w14:paraId="2589BC43" w14:textId="77777777" w:rsidR="00AA0B48" w:rsidRDefault="00AA0B48" w:rsidP="00AA0B48">
      <w:pPr>
        <w:pStyle w:val="Heading3"/>
      </w:pPr>
      <w:r>
        <w:t>hash</w:t>
      </w:r>
    </w:p>
    <w:p w14:paraId="300809E4" w14:textId="77777777" w:rsidR="00AA0B48" w:rsidRDefault="00AA0B48" w:rsidP="00AA0B48">
      <w:pPr>
        <w:pStyle w:val="HTMLPreformatted"/>
      </w:pPr>
      <w:r>
        <w:t>java</w:t>
      </w:r>
    </w:p>
    <w:p w14:paraId="3F70487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private</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4078F2"/>
        </w:rPr>
        <w:t>hash</w:t>
      </w:r>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B76B01"/>
        </w:rPr>
        <w:t>K</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5198F8D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4078F2"/>
        </w:rPr>
        <w:t>dumbHash</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gramStart"/>
      <w:r>
        <w:rPr>
          <w:rStyle w:val="token"/>
          <w:rFonts w:ascii="Fira Code" w:eastAsiaTheme="majorEastAsia" w:hAnsi="Fira Code" w:cs="Fira Code"/>
          <w:i/>
          <w:iCs/>
          <w:color w:val="383A42"/>
        </w:rPr>
        <w:t>);</w:t>
      </w:r>
      <w:proofErr w:type="gramEnd"/>
    </w:p>
    <w:p w14:paraId="749004E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541840B2"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4176CA6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053F8DD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Insert or update a key-value pair</w:t>
      </w:r>
    </w:p>
    <w:p w14:paraId="72302779"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3C672EAA" w14:textId="77777777" w:rsidR="00AA0B48" w:rsidRDefault="00AA0B48" w:rsidP="00AA0B48">
      <w:pPr>
        <w:pStyle w:val="whitespace-pre-wrap"/>
      </w:pPr>
      <w:r>
        <w:rPr>
          <w:rStyle w:val="Strong"/>
        </w:rPr>
        <w:t>Detailed Description:</w:t>
      </w:r>
      <w:r>
        <w:t xml:space="preserve"> The hash method serves as a wrapper for the hash function implementation. By isolating the actual hash calculation in a separate method, it provides a clean interface for the map operations and allows for easier future changes to the hash algorithm without modifying the core operations.</w:t>
      </w:r>
    </w:p>
    <w:p w14:paraId="5D760433" w14:textId="77777777" w:rsidR="00AA0B48" w:rsidRDefault="00AA0B48" w:rsidP="00AA0B48">
      <w:pPr>
        <w:pStyle w:val="Heading3"/>
      </w:pPr>
      <w:r>
        <w:t>put</w:t>
      </w:r>
    </w:p>
    <w:p w14:paraId="138C0D92" w14:textId="77777777" w:rsidR="00AA0B48" w:rsidRDefault="00AA0B48" w:rsidP="00AA0B48">
      <w:pPr>
        <w:pStyle w:val="HTMLPreformatted"/>
      </w:pPr>
      <w:r>
        <w:t>java</w:t>
      </w:r>
    </w:p>
    <w:p w14:paraId="7EF142D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void</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4078F2"/>
        </w:rPr>
        <w:t>put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B76B01"/>
        </w:rPr>
        <w:t>K</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89F64F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index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hash</w:t>
      </w:r>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proofErr w:type="gramStart"/>
      <w:r>
        <w:rPr>
          <w:rStyle w:val="token"/>
          <w:rFonts w:ascii="Fira Code" w:eastAsiaTheme="majorEastAsia" w:hAnsi="Fira Code" w:cs="Fira Code"/>
          <w:color w:val="383A42"/>
        </w:rPr>
        <w:t>);</w:t>
      </w:r>
      <w:proofErr w:type="gramEnd"/>
    </w:p>
    <w:p w14:paraId="65F2210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ArrayList</w:t>
      </w:r>
      <w:r>
        <w:rPr>
          <w:rStyle w:val="token"/>
          <w:rFonts w:ascii="Fira Code" w:eastAsiaTheme="majorEastAsia" w:hAnsi="Fira Code" w:cs="Fira Code"/>
          <w:color w:val="383A42"/>
        </w:rPr>
        <w:t>&lt;</w:t>
      </w:r>
      <w:r>
        <w:rPr>
          <w:rStyle w:val="token"/>
          <w:rFonts w:ascii="Fira Code" w:eastAsiaTheme="majorEastAsia" w:hAnsi="Fira Code" w:cs="Fira Code"/>
          <w:color w:val="B76B01"/>
        </w:rPr>
        <w:t>Entry</w:t>
      </w:r>
      <w:r>
        <w:rPr>
          <w:rStyle w:val="token"/>
          <w:rFonts w:ascii="Fira Code" w:eastAsiaTheme="majorEastAsia" w:hAnsi="Fira Code" w:cs="Fira Code"/>
          <w:color w:val="383A42"/>
        </w:rPr>
        <w:t>&lt;</w:t>
      </w:r>
      <w:r>
        <w:rPr>
          <w:rStyle w:val="token"/>
          <w:rFonts w:ascii="Fira Code" w:eastAsiaTheme="majorEastAsia" w:hAnsi="Fira Code" w:cs="Fira Code"/>
          <w:color w:val="B76B01"/>
        </w:rPr>
        <w:t>K</w:t>
      </w:r>
      <w:r>
        <w:rPr>
          <w:rStyle w:val="token"/>
          <w:rFonts w:ascii="Fira Code" w:eastAsiaTheme="majorEastAsia" w:hAnsi="Fira Code" w:cs="Fira Code"/>
          <w:color w:val="383A42"/>
        </w:rPr>
        <w:t xml:space="preserve">, </w:t>
      </w:r>
      <w:r>
        <w:rPr>
          <w:rStyle w:val="token"/>
          <w:rFonts w:ascii="Fira Code" w:eastAsiaTheme="majorEastAsia" w:hAnsi="Fira Code" w:cs="Fira Code"/>
          <w:color w:val="B76B01"/>
        </w:rPr>
        <w:t>V</w:t>
      </w:r>
      <w:r>
        <w:rPr>
          <w:rStyle w:val="token"/>
          <w:rFonts w:ascii="Fira Code" w:eastAsiaTheme="majorEastAsia" w:hAnsi="Fira Code" w:cs="Fira Code"/>
          <w:color w:val="383A42"/>
        </w:rPr>
        <w:t>&gt;&gt;</w:t>
      </w:r>
      <w:r>
        <w:rPr>
          <w:rStyle w:val="HTMLCode"/>
          <w:rFonts w:ascii="Fira Code" w:eastAsiaTheme="majorEastAsia" w:hAnsi="Fira Code" w:cs="Fira Code"/>
          <w:color w:val="383A42"/>
        </w:rPr>
        <w:t xml:space="preserve"> bucket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r>
        <w:rPr>
          <w:rStyle w:val="HTMLCode"/>
          <w:rFonts w:ascii="Fira Code" w:eastAsiaTheme="majorEastAsia" w:hAnsi="Fira Code" w:cs="Fira Code"/>
          <w:color w:val="383A42"/>
        </w:rPr>
        <w:t>index</w:t>
      </w:r>
      <w:proofErr w:type="gramStart"/>
      <w:r>
        <w:rPr>
          <w:rStyle w:val="token"/>
          <w:rFonts w:ascii="Fira Code" w:eastAsiaTheme="majorEastAsia" w:hAnsi="Fira Code" w:cs="Fira Code"/>
          <w:color w:val="383A42"/>
        </w:rPr>
        <w:t>];</w:t>
      </w:r>
      <w:proofErr w:type="gramEnd"/>
    </w:p>
    <w:p w14:paraId="14EA6263"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7ECD3D10"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Check if key already exists</w:t>
      </w:r>
    </w:p>
    <w:p w14:paraId="22AC8B7F"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w:t>
      </w:r>
      <w:proofErr w:type="spellStart"/>
      <w:proofErr w:type="gram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spellEnd"/>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50704434"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roofErr w:type="spellStart"/>
      <w:r>
        <w:rPr>
          <w:rStyle w:val="token"/>
          <w:rFonts w:ascii="Fira Code" w:eastAsiaTheme="majorEastAsia" w:hAnsi="Fira Code" w:cs="Fira Code"/>
          <w:color w:val="B76B01"/>
        </w:rPr>
        <w:t>Objects</w:t>
      </w:r>
      <w:r>
        <w:rPr>
          <w:rStyle w:val="token"/>
          <w:rFonts w:ascii="Fira Code" w:eastAsiaTheme="majorEastAsia" w:hAnsi="Fira Code" w:cs="Fira Code"/>
          <w:color w:val="383A42"/>
        </w:rPr>
        <w:t>.</w:t>
      </w:r>
      <w:r>
        <w:rPr>
          <w:rStyle w:val="token"/>
          <w:rFonts w:ascii="Fira Code" w:eastAsiaTheme="majorEastAsia" w:hAnsi="Fira Code" w:cs="Fira Code"/>
          <w:color w:val="4078F2"/>
        </w:rPr>
        <w:t>equals</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get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key</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7DF55A2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bucket</w:t>
      </w:r>
      <w:r>
        <w:rPr>
          <w:rStyle w:val="token"/>
          <w:rFonts w:ascii="Fira Code" w:eastAsiaTheme="majorEastAsia" w:hAnsi="Fira Code" w:cs="Fira Code"/>
          <w:color w:val="383A42"/>
        </w:rPr>
        <w:t>.</w:t>
      </w:r>
      <w:r>
        <w:rPr>
          <w:rStyle w:val="token"/>
          <w:rFonts w:ascii="Fira Code" w:eastAsiaTheme="majorEastAsia" w:hAnsi="Fira Code" w:cs="Fira Code"/>
          <w:color w:val="4078F2"/>
        </w:rPr>
        <w:t>get</w:t>
      </w:r>
      <w:proofErr w:type="spellEnd"/>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value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value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Update existing value</w:t>
      </w:r>
    </w:p>
    <w:p w14:paraId="48906D2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return</w:t>
      </w:r>
      <w:r>
        <w:rPr>
          <w:rStyle w:val="token"/>
          <w:rFonts w:ascii="Fira Code" w:eastAsiaTheme="majorEastAsia" w:hAnsi="Fira Code" w:cs="Fira Code"/>
          <w:color w:val="383A42"/>
        </w:rPr>
        <w:t>;</w:t>
      </w:r>
      <w:proofErr w:type="gramEnd"/>
    </w:p>
    <w:p w14:paraId="67B822B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E17E2FA"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56B6245"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3A5B58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i/>
          <w:iCs/>
          <w:color w:val="A0A1A7"/>
        </w:rPr>
        <w:t>// New entry - check for collision</w:t>
      </w:r>
    </w:p>
    <w:p w14:paraId="1732BCD0" w14:textId="77777777" w:rsidR="00AA0B48" w:rsidRDefault="00AA0B48" w:rsidP="00AA0B48">
      <w:pPr>
        <w:pStyle w:val="HTMLPreformatted"/>
        <w:spacing w:before="120" w:after="120"/>
        <w:rPr>
          <w:rFonts w:ascii="Fira Code" w:hAnsi="Fira Code" w:cs="Fira Code"/>
          <w:color w:val="383A42"/>
        </w:rPr>
      </w:pPr>
      <w:r>
        <w:rPr>
          <w:rStyle w:val="HTMLCode"/>
          <w:rFonts w:ascii="Fira Code" w:eastAsiaTheme="majorEastAsia" w:hAnsi="Fira Code" w:cs="Fira Code"/>
          <w:color w:val="383A42"/>
        </w:rPr>
        <w:lastRenderedPageBreak/>
        <w:t xml:space="preserve">        </w:t>
      </w:r>
      <w:r>
        <w:rPr>
          <w:rStyle w:val="token"/>
          <w:rFonts w:ascii="Fira Code" w:eastAsiaTheme="majorEastAsia" w:hAnsi="Fira Code" w:cs="Fira Code"/>
          <w:color w:val="A626A4"/>
        </w:rPr>
        <w:t>if</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w:t>
      </w:r>
      <w:proofErr w:type="spellStart"/>
      <w:r>
        <w:rPr>
          <w:rStyle w:val="HTMLCode"/>
          <w:rFonts w:ascii="Fira Code" w:eastAsiaTheme="majorEastAsia" w:hAnsi="Fira Code" w:cs="Fira Code"/>
          <w:color w:val="383A42"/>
        </w:rPr>
        <w:t>bucket</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4078F2"/>
        </w:rPr>
        <w:t>isEmpty</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10824232" w14:textId="77777777" w:rsidR="00AA0B48" w:rsidRDefault="00AA0B48" w:rsidP="00AA0B48">
      <w:pPr>
        <w:pStyle w:val="whitespace-pre-wrap"/>
      </w:pPr>
      <w:r>
        <w:rPr>
          <w:rStyle w:val="Strong"/>
        </w:rPr>
        <w:t>Part 1 of put:</w:t>
      </w:r>
      <w:r>
        <w:t xml:space="preserve"> This section implements the beginning of the key insertion process. It calculates the bucket index using the hash function, searches for existing keys to handle updates rather than insertions, and prepares to track collision statistics for new entries, implementing the core hash map put operation.</w:t>
      </w:r>
    </w:p>
    <w:p w14:paraId="70322857" w14:textId="77777777" w:rsidR="00AA0B48" w:rsidRDefault="00AA0B48" w:rsidP="00AA0B48">
      <w:pPr>
        <w:pStyle w:val="HTMLPreformatted"/>
      </w:pPr>
      <w:r>
        <w:t>java</w:t>
      </w:r>
    </w:p>
    <w:p w14:paraId="4F4289F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6B2B173"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04E6CE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New entry - check for collision</w:t>
      </w:r>
    </w:p>
    <w:p w14:paraId="6BB3E75A"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if</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w:t>
      </w:r>
      <w:proofErr w:type="spellStart"/>
      <w:r>
        <w:rPr>
          <w:rStyle w:val="token"/>
          <w:rFonts w:ascii="Fira Code" w:eastAsiaTheme="majorEastAsia" w:hAnsi="Fira Code" w:cs="Fira Code"/>
          <w:i/>
          <w:iCs/>
          <w:color w:val="A0A1A7"/>
        </w:rPr>
        <w:t>bucket</w:t>
      </w:r>
      <w:proofErr w:type="gramEnd"/>
      <w:r>
        <w:rPr>
          <w:rStyle w:val="token"/>
          <w:rFonts w:ascii="Fira Code" w:eastAsiaTheme="majorEastAsia" w:hAnsi="Fira Code" w:cs="Fira Code"/>
          <w:i/>
          <w:iCs/>
          <w:color w:val="383A42"/>
        </w:rPr>
        <w:t>.</w:t>
      </w:r>
      <w:proofErr w:type="gramStart"/>
      <w:r>
        <w:rPr>
          <w:rStyle w:val="token"/>
          <w:rFonts w:ascii="Fira Code" w:eastAsiaTheme="majorEastAsia" w:hAnsi="Fira Code" w:cs="Fira Code"/>
          <w:i/>
          <w:iCs/>
          <w:color w:val="4078F2"/>
        </w:rPr>
        <w:t>isEmpty</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6FBF4BF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collisions</w:t>
      </w:r>
      <w:r>
        <w:rPr>
          <w:rStyle w:val="token"/>
          <w:rFonts w:ascii="Fira Code" w:eastAsiaTheme="majorEastAsia" w:hAnsi="Fira Code" w:cs="Fira Code"/>
          <w:i/>
          <w:iCs/>
          <w:color w:val="4078F2"/>
        </w:rPr>
        <w:t>+</w:t>
      </w:r>
      <w:proofErr w:type="gramStart"/>
      <w:r>
        <w:rPr>
          <w:rStyle w:val="token"/>
          <w:rFonts w:ascii="Fira Code" w:eastAsiaTheme="majorEastAsia" w:hAnsi="Fira Code" w:cs="Fira Code"/>
          <w:i/>
          <w:iCs/>
          <w:color w:val="4078F2"/>
        </w:rPr>
        <w:t>+</w:t>
      </w:r>
      <w:r>
        <w:rPr>
          <w:rStyle w:val="token"/>
          <w:rFonts w:ascii="Fira Code" w:eastAsiaTheme="majorEastAsia" w:hAnsi="Fira Code" w:cs="Fira Code"/>
          <w:i/>
          <w:iCs/>
          <w:color w:val="383A42"/>
        </w:rPr>
        <w:t>;</w:t>
      </w:r>
      <w:proofErr w:type="gramEnd"/>
    </w:p>
    <w:p w14:paraId="18D1847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8D3A551"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2A79F75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Add new entry</w:t>
      </w:r>
    </w:p>
    <w:p w14:paraId="241248B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A0A1A7"/>
        </w:rPr>
        <w:t>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add</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A626A4"/>
        </w:rPr>
        <w:t>new</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proofErr w:type="gramStart"/>
      <w:r>
        <w:rPr>
          <w:rStyle w:val="token"/>
          <w:rFonts w:ascii="Fira Code" w:eastAsiaTheme="majorEastAsia" w:hAnsi="Fira Code" w:cs="Fira Code"/>
          <w:i/>
          <w:iCs/>
          <w:color w:val="383A42"/>
        </w:rPr>
        <w:t>&gt;(</w:t>
      </w:r>
      <w:proofErr w:type="gramEnd"/>
      <w:r>
        <w:rPr>
          <w:rStyle w:val="token"/>
          <w:rFonts w:ascii="Fira Code" w:eastAsiaTheme="majorEastAsia" w:hAnsi="Fira Code" w:cs="Fira Code"/>
          <w:i/>
          <w:iCs/>
          <w:color w:val="A0A1A7"/>
        </w:rPr>
        <w:t>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value</w:t>
      </w:r>
      <w:r>
        <w:rPr>
          <w:rStyle w:val="token"/>
          <w:rFonts w:ascii="Fira Code" w:eastAsiaTheme="majorEastAsia" w:hAnsi="Fira Code" w:cs="Fira Code"/>
          <w:i/>
          <w:iCs/>
          <w:color w:val="383A42"/>
        </w:rPr>
        <w:t>)</w:t>
      </w:r>
      <w:proofErr w:type="gramStart"/>
      <w:r>
        <w:rPr>
          <w:rStyle w:val="token"/>
          <w:rFonts w:ascii="Fira Code" w:eastAsiaTheme="majorEastAsia" w:hAnsi="Fira Code" w:cs="Fira Code"/>
          <w:i/>
          <w:iCs/>
          <w:color w:val="383A42"/>
        </w:rPr>
        <w:t>);</w:t>
      </w:r>
      <w:proofErr w:type="gramEnd"/>
    </w:p>
    <w:p w14:paraId="6C7CE10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itemCount</w:t>
      </w:r>
      <w:proofErr w:type="spellEnd"/>
      <w:r>
        <w:rPr>
          <w:rStyle w:val="token"/>
          <w:rFonts w:ascii="Fira Code" w:eastAsiaTheme="majorEastAsia" w:hAnsi="Fira Code" w:cs="Fira Code"/>
          <w:i/>
          <w:iCs/>
          <w:color w:val="4078F2"/>
        </w:rPr>
        <w:t>+</w:t>
      </w:r>
      <w:proofErr w:type="gramStart"/>
      <w:r>
        <w:rPr>
          <w:rStyle w:val="token"/>
          <w:rFonts w:ascii="Fira Code" w:eastAsiaTheme="majorEastAsia" w:hAnsi="Fira Code" w:cs="Fira Code"/>
          <w:i/>
          <w:iCs/>
          <w:color w:val="4078F2"/>
        </w:rPr>
        <w:t>+</w:t>
      </w:r>
      <w:r>
        <w:rPr>
          <w:rStyle w:val="token"/>
          <w:rFonts w:ascii="Fira Code" w:eastAsiaTheme="majorEastAsia" w:hAnsi="Fira Code" w:cs="Fira Code"/>
          <w:i/>
          <w:iCs/>
          <w:color w:val="383A42"/>
        </w:rPr>
        <w:t>;</w:t>
      </w:r>
      <w:proofErr w:type="gramEnd"/>
    </w:p>
    <w:p w14:paraId="0DD1EB7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942FBF0"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29C7F98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77BBC97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a value by key</w:t>
      </w:r>
    </w:p>
    <w:p w14:paraId="7A2CC0E1"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21F07219" w14:textId="77777777" w:rsidR="00AA0B48" w:rsidRDefault="00AA0B48" w:rsidP="00AA0B48">
      <w:pPr>
        <w:pStyle w:val="whitespace-pre-wrap"/>
      </w:pPr>
      <w:r>
        <w:rPr>
          <w:rStyle w:val="Strong"/>
        </w:rPr>
        <w:t>Part 2 of put:</w:t>
      </w:r>
      <w:r>
        <w:t xml:space="preserve"> This section completes the insertion process. It increments the collision counter if the target bucket is already occupied, adds the new entry to the bucket's ArrayList, and updates the total item count, providing a complete implementation of the hash map insertion operation.</w:t>
      </w:r>
    </w:p>
    <w:p w14:paraId="2055F463" w14:textId="77777777" w:rsidR="00AA0B48" w:rsidRDefault="00AA0B48" w:rsidP="00AA0B48">
      <w:pPr>
        <w:pStyle w:val="Heading3"/>
      </w:pPr>
      <w:r>
        <w:t>get</w:t>
      </w:r>
    </w:p>
    <w:p w14:paraId="1C8D427F" w14:textId="77777777" w:rsidR="00AA0B48" w:rsidRDefault="00AA0B48" w:rsidP="00AA0B48">
      <w:pPr>
        <w:pStyle w:val="HTMLPreformatted"/>
      </w:pPr>
      <w:r>
        <w:t>java</w:t>
      </w:r>
    </w:p>
    <w:p w14:paraId="723CD56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4078F2"/>
        </w:rPr>
        <w:t>get</w:t>
      </w:r>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B76B01"/>
        </w:rPr>
        <w:t>K</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2D2E2E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index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hash</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gramStart"/>
      <w:r>
        <w:rPr>
          <w:rStyle w:val="token"/>
          <w:rFonts w:ascii="Fira Code" w:eastAsiaTheme="majorEastAsia" w:hAnsi="Fira Code" w:cs="Fira Code"/>
          <w:i/>
          <w:iCs/>
          <w:color w:val="383A42"/>
        </w:rPr>
        <w:t>);</w:t>
      </w:r>
      <w:proofErr w:type="gramEnd"/>
    </w:p>
    <w:p w14:paraId="0F566FCA"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ArrayList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&gt;&gt;</w:t>
      </w:r>
      <w:r>
        <w:rPr>
          <w:rStyle w:val="token"/>
          <w:rFonts w:ascii="Fira Code" w:eastAsiaTheme="majorEastAsia" w:hAnsi="Fira Code" w:cs="Fira Code"/>
          <w:i/>
          <w:iCs/>
          <w:color w:val="A0A1A7"/>
        </w:rPr>
        <w:t xml:space="preserve"> bucket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buckets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index</w:t>
      </w:r>
      <w:proofErr w:type="gramStart"/>
      <w:r>
        <w:rPr>
          <w:rStyle w:val="token"/>
          <w:rFonts w:ascii="Fira Code" w:eastAsiaTheme="majorEastAsia" w:hAnsi="Fira Code" w:cs="Fira Code"/>
          <w:i/>
          <w:iCs/>
          <w:color w:val="383A42"/>
        </w:rPr>
        <w:t>];</w:t>
      </w:r>
      <w:proofErr w:type="gramEnd"/>
    </w:p>
    <w:p w14:paraId="020B45A5"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057B735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Search for key in bucket</w:t>
      </w:r>
    </w:p>
    <w:p w14:paraId="6C0433A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for</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 xml:space="preserve">entry </w:t>
      </w:r>
      <w:r>
        <w:rPr>
          <w:rStyle w:val="token"/>
          <w:rFonts w:ascii="Fira Code" w:eastAsiaTheme="majorEastAsia" w:hAnsi="Fira Code" w:cs="Fira Code"/>
          <w:i/>
          <w:iCs/>
          <w:color w:val="4078F2"/>
        </w:rPr>
        <w:t>:</w:t>
      </w:r>
      <w:proofErr w:type="gramEnd"/>
      <w:r>
        <w:rPr>
          <w:rStyle w:val="token"/>
          <w:rFonts w:ascii="Fira Code" w:eastAsiaTheme="majorEastAsia" w:hAnsi="Fira Code" w:cs="Fira Code"/>
          <w:i/>
          <w:iCs/>
          <w:color w:val="A0A1A7"/>
        </w:rPr>
        <w:t xml:space="preserve"> 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783FAD1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if</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B76B01"/>
        </w:rPr>
        <w:t>Objects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equals</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entry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DDF37F9"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entry</w:t>
      </w:r>
      <w:r>
        <w:rPr>
          <w:rStyle w:val="token"/>
          <w:rFonts w:ascii="Fira Code" w:eastAsiaTheme="majorEastAsia" w:hAnsi="Fira Code" w:cs="Fira Code"/>
          <w:i/>
          <w:iCs/>
          <w:color w:val="383A42"/>
        </w:rPr>
        <w:t>.</w:t>
      </w:r>
      <w:proofErr w:type="gramStart"/>
      <w:r>
        <w:rPr>
          <w:rStyle w:val="token"/>
          <w:rFonts w:ascii="Fira Code" w:eastAsiaTheme="majorEastAsia" w:hAnsi="Fira Code" w:cs="Fira Code"/>
          <w:i/>
          <w:iCs/>
          <w:color w:val="A0A1A7"/>
        </w:rPr>
        <w:t>value</w:t>
      </w:r>
      <w:proofErr w:type="spellEnd"/>
      <w:r>
        <w:rPr>
          <w:rStyle w:val="token"/>
          <w:rFonts w:ascii="Fira Code" w:eastAsiaTheme="majorEastAsia" w:hAnsi="Fira Code" w:cs="Fira Code"/>
          <w:i/>
          <w:iCs/>
          <w:color w:val="383A42"/>
        </w:rPr>
        <w:t>;</w:t>
      </w:r>
      <w:proofErr w:type="gramEnd"/>
    </w:p>
    <w:p w14:paraId="37731A5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55C6F929"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D518D82"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4CAE987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null</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 Key not found</w:t>
      </w:r>
    </w:p>
    <w:p w14:paraId="611C81D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1DAF2407"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6305D61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71F411D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Remove a key-value pair</w:t>
      </w:r>
    </w:p>
    <w:p w14:paraId="3B5E4ABD"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2B660D74" w14:textId="77777777" w:rsidR="00AA0B48" w:rsidRDefault="00AA0B48" w:rsidP="00AA0B48">
      <w:pPr>
        <w:pStyle w:val="whitespace-pre-wrap"/>
      </w:pPr>
      <w:r>
        <w:rPr>
          <w:rStyle w:val="Strong"/>
        </w:rPr>
        <w:t>Detailed Description:</w:t>
      </w:r>
      <w:r>
        <w:t xml:space="preserve"> The get method implements key lookup in the hash map. It calculates the bucket index using the hash function, then linearly searches through the bucket's entries for a matching key, returning either the associated value or null if not found. This demonstrates how hash functions provide </w:t>
      </w:r>
      <w:proofErr w:type="gramStart"/>
      <w:r>
        <w:t>O(</w:t>
      </w:r>
      <w:proofErr w:type="gramEnd"/>
      <w:r>
        <w:t>1) average-case access by converting keys directly to storage locations.</w:t>
      </w:r>
    </w:p>
    <w:p w14:paraId="051ED7FC" w14:textId="77777777" w:rsidR="00AA0B48" w:rsidRDefault="00AA0B48" w:rsidP="00AA0B48">
      <w:pPr>
        <w:pStyle w:val="Heading3"/>
      </w:pPr>
      <w:r>
        <w:t>remove</w:t>
      </w:r>
    </w:p>
    <w:p w14:paraId="0B50A4E8" w14:textId="77777777" w:rsidR="00AA0B48" w:rsidRDefault="00AA0B48" w:rsidP="00AA0B48">
      <w:pPr>
        <w:pStyle w:val="HTMLPreformatted"/>
      </w:pPr>
      <w:r>
        <w:t>java</w:t>
      </w:r>
    </w:p>
    <w:p w14:paraId="2FD32143"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626A4"/>
        </w:rPr>
        <w:t>boolean</w:t>
      </w:r>
      <w:proofErr w:type="spellEnd"/>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4078F2"/>
        </w:rPr>
        <w:t>remove</w:t>
      </w:r>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B76B01"/>
        </w:rPr>
        <w:t>K</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51AFDE0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index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hash</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gramStart"/>
      <w:r>
        <w:rPr>
          <w:rStyle w:val="token"/>
          <w:rFonts w:ascii="Fira Code" w:eastAsiaTheme="majorEastAsia" w:hAnsi="Fira Code" w:cs="Fira Code"/>
          <w:i/>
          <w:iCs/>
          <w:color w:val="383A42"/>
        </w:rPr>
        <w:t>);</w:t>
      </w:r>
      <w:proofErr w:type="gramEnd"/>
    </w:p>
    <w:p w14:paraId="62E5B8D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ArrayList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&gt;&gt;</w:t>
      </w:r>
      <w:r>
        <w:rPr>
          <w:rStyle w:val="token"/>
          <w:rFonts w:ascii="Fira Code" w:eastAsiaTheme="majorEastAsia" w:hAnsi="Fira Code" w:cs="Fira Code"/>
          <w:i/>
          <w:iCs/>
          <w:color w:val="A0A1A7"/>
        </w:rPr>
        <w:t xml:space="preserve"> bucket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buckets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index</w:t>
      </w:r>
      <w:proofErr w:type="gramStart"/>
      <w:r>
        <w:rPr>
          <w:rStyle w:val="token"/>
          <w:rFonts w:ascii="Fira Code" w:eastAsiaTheme="majorEastAsia" w:hAnsi="Fira Code" w:cs="Fira Code"/>
          <w:i/>
          <w:iCs/>
          <w:color w:val="383A42"/>
        </w:rPr>
        <w:t>];</w:t>
      </w:r>
      <w:proofErr w:type="gramEnd"/>
    </w:p>
    <w:p w14:paraId="21EFF096"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0CED68FC"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Find and remove entry</w:t>
      </w:r>
    </w:p>
    <w:p w14:paraId="0AE151C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for</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w:t>
      </w:r>
      <w:proofErr w:type="spellEnd"/>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0</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w:t>
      </w:r>
      <w:proofErr w:type="spellEnd"/>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&lt;</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A0A1A7"/>
        </w:rPr>
        <w:t>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size</w:t>
      </w:r>
      <w:proofErr w:type="spellEnd"/>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w:t>
      </w:r>
      <w:proofErr w:type="spellEnd"/>
      <w:r>
        <w:rPr>
          <w:rStyle w:val="token"/>
          <w:rFonts w:ascii="Fira Code" w:eastAsiaTheme="majorEastAsia" w:hAnsi="Fira Code" w:cs="Fira Code"/>
          <w:i/>
          <w:iCs/>
          <w:color w:val="4078F2"/>
        </w:rPr>
        <w:t>++</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10A3A8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if</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B76B01"/>
        </w:rPr>
        <w:t>Objects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equals</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get</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i</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073DF4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A0A1A7"/>
        </w:rPr>
        <w:t>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remove</w:t>
      </w:r>
      <w:proofErr w:type="spellEnd"/>
      <w:proofErr w:type="gram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i</w:t>
      </w:r>
      <w:proofErr w:type="spellEnd"/>
      <w:proofErr w:type="gramStart"/>
      <w:r>
        <w:rPr>
          <w:rStyle w:val="token"/>
          <w:rFonts w:ascii="Fira Code" w:eastAsiaTheme="majorEastAsia" w:hAnsi="Fira Code" w:cs="Fira Code"/>
          <w:i/>
          <w:iCs/>
          <w:color w:val="383A42"/>
        </w:rPr>
        <w:t>);</w:t>
      </w:r>
      <w:proofErr w:type="gramEnd"/>
    </w:p>
    <w:p w14:paraId="7848796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itemCount</w:t>
      </w:r>
      <w:proofErr w:type="spellEnd"/>
      <w:r>
        <w:rPr>
          <w:rStyle w:val="token"/>
          <w:rFonts w:ascii="Fira Code" w:eastAsiaTheme="majorEastAsia" w:hAnsi="Fira Code" w:cs="Fira Code"/>
          <w:i/>
          <w:iCs/>
          <w:color w:val="4078F2"/>
        </w:rPr>
        <w:t>-</w:t>
      </w:r>
      <w:proofErr w:type="gramStart"/>
      <w:r>
        <w:rPr>
          <w:rStyle w:val="token"/>
          <w:rFonts w:ascii="Fira Code" w:eastAsiaTheme="majorEastAsia" w:hAnsi="Fira Code" w:cs="Fira Code"/>
          <w:i/>
          <w:iCs/>
          <w:color w:val="4078F2"/>
        </w:rPr>
        <w:t>-</w:t>
      </w:r>
      <w:r>
        <w:rPr>
          <w:rStyle w:val="token"/>
          <w:rFonts w:ascii="Fira Code" w:eastAsiaTheme="majorEastAsia" w:hAnsi="Fira Code" w:cs="Fira Code"/>
          <w:i/>
          <w:iCs/>
          <w:color w:val="383A42"/>
        </w:rPr>
        <w:t>;</w:t>
      </w:r>
      <w:proofErr w:type="gramEnd"/>
    </w:p>
    <w:p w14:paraId="0F668A59"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B76B01"/>
        </w:rPr>
        <w:t>true</w:t>
      </w:r>
      <w:r>
        <w:rPr>
          <w:rStyle w:val="token"/>
          <w:rFonts w:ascii="Fira Code" w:eastAsiaTheme="majorEastAsia" w:hAnsi="Fira Code" w:cs="Fira Code"/>
          <w:i/>
          <w:iCs/>
          <w:color w:val="383A42"/>
        </w:rPr>
        <w:t>;</w:t>
      </w:r>
      <w:proofErr w:type="gramEnd"/>
    </w:p>
    <w:p w14:paraId="6BD6315A"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13302C4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A206150"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0741FDA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false</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 Key not found</w:t>
      </w:r>
    </w:p>
    <w:p w14:paraId="09AC9D0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E0FDEB8"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01E00AE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0B0EA2B3"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 Check if key exists</w:t>
      </w:r>
    </w:p>
    <w:p w14:paraId="4B8466A6"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3162D2ED" w14:textId="77777777" w:rsidR="00AA0B48" w:rsidRDefault="00AA0B48" w:rsidP="00AA0B48">
      <w:pPr>
        <w:pStyle w:val="whitespace-pre-wrap"/>
      </w:pPr>
      <w:r>
        <w:rPr>
          <w:rStyle w:val="Strong"/>
        </w:rPr>
        <w:t>Detailed Description:</w:t>
      </w:r>
      <w:r>
        <w:t xml:space="preserve"> The remove method implements key deletion from the hash map. It locates the appropriate bucket, searches linearly for the key, removes the entry if found, updates the item count, and returns a success indicator. This completes the set of basic hash map operations (put, get, remove) that form the foundation of the data structure.</w:t>
      </w:r>
    </w:p>
    <w:p w14:paraId="3742967B" w14:textId="77777777" w:rsidR="00AA0B48" w:rsidRDefault="00AA0B48" w:rsidP="00AA0B48">
      <w:pPr>
        <w:pStyle w:val="Heading3"/>
      </w:pPr>
      <w:proofErr w:type="spellStart"/>
      <w:r>
        <w:t>containsKey</w:t>
      </w:r>
      <w:proofErr w:type="spellEnd"/>
    </w:p>
    <w:p w14:paraId="1093B1FF" w14:textId="77777777" w:rsidR="00AA0B48" w:rsidRDefault="00AA0B48" w:rsidP="00AA0B48">
      <w:pPr>
        <w:pStyle w:val="HTMLPreformatted"/>
      </w:pPr>
      <w:r>
        <w:t>java</w:t>
      </w:r>
    </w:p>
    <w:p w14:paraId="0D2037CA"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626A4"/>
        </w:rPr>
        <w:t>boolean</w:t>
      </w:r>
      <w:proofErr w:type="spellEnd"/>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4078F2"/>
        </w:rPr>
        <w:t>containsKey</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B76B01"/>
        </w:rPr>
        <w:t>K</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809040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index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hash</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gramStart"/>
      <w:r>
        <w:rPr>
          <w:rStyle w:val="token"/>
          <w:rFonts w:ascii="Fira Code" w:eastAsiaTheme="majorEastAsia" w:hAnsi="Fira Code" w:cs="Fira Code"/>
          <w:i/>
          <w:iCs/>
          <w:color w:val="383A42"/>
        </w:rPr>
        <w:t>);</w:t>
      </w:r>
      <w:proofErr w:type="gramEnd"/>
    </w:p>
    <w:p w14:paraId="7CECF4A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ArrayList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&gt;&gt;</w:t>
      </w:r>
      <w:r>
        <w:rPr>
          <w:rStyle w:val="token"/>
          <w:rFonts w:ascii="Fira Code" w:eastAsiaTheme="majorEastAsia" w:hAnsi="Fira Code" w:cs="Fira Code"/>
          <w:i/>
          <w:iCs/>
          <w:color w:val="A0A1A7"/>
        </w:rPr>
        <w:t xml:space="preserve"> bucket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buckets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index</w:t>
      </w:r>
      <w:proofErr w:type="gramStart"/>
      <w:r>
        <w:rPr>
          <w:rStyle w:val="token"/>
          <w:rFonts w:ascii="Fira Code" w:eastAsiaTheme="majorEastAsia" w:hAnsi="Fira Code" w:cs="Fira Code"/>
          <w:i/>
          <w:iCs/>
          <w:color w:val="383A42"/>
        </w:rPr>
        <w:t>];</w:t>
      </w:r>
      <w:proofErr w:type="gramEnd"/>
    </w:p>
    <w:p w14:paraId="2972C8FE"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33958AC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for</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 xml:space="preserve">entry </w:t>
      </w:r>
      <w:r>
        <w:rPr>
          <w:rStyle w:val="token"/>
          <w:rFonts w:ascii="Fira Code" w:eastAsiaTheme="majorEastAsia" w:hAnsi="Fira Code" w:cs="Fira Code"/>
          <w:i/>
          <w:iCs/>
          <w:color w:val="4078F2"/>
        </w:rPr>
        <w:t>:</w:t>
      </w:r>
      <w:proofErr w:type="gramEnd"/>
      <w:r>
        <w:rPr>
          <w:rStyle w:val="token"/>
          <w:rFonts w:ascii="Fira Code" w:eastAsiaTheme="majorEastAsia" w:hAnsi="Fira Code" w:cs="Fira Code"/>
          <w:i/>
          <w:iCs/>
          <w:color w:val="A0A1A7"/>
        </w:rPr>
        <w:t xml:space="preserve"> 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AF980E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if</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B76B01"/>
        </w:rPr>
        <w:t>Objects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equals</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entry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spell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key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0D2255C"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B76B01"/>
        </w:rPr>
        <w:t>true</w:t>
      </w:r>
      <w:r>
        <w:rPr>
          <w:rStyle w:val="token"/>
          <w:rFonts w:ascii="Fira Code" w:eastAsiaTheme="majorEastAsia" w:hAnsi="Fira Code" w:cs="Fira Code"/>
          <w:i/>
          <w:iCs/>
          <w:color w:val="383A42"/>
        </w:rPr>
        <w:t>;</w:t>
      </w:r>
      <w:proofErr w:type="gramEnd"/>
    </w:p>
    <w:p w14:paraId="38F00A4C"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6BC7D13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6BB1E905"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23454DF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B76B01"/>
        </w:rPr>
        <w:t>false</w:t>
      </w:r>
      <w:r>
        <w:rPr>
          <w:rStyle w:val="token"/>
          <w:rFonts w:ascii="Fira Code" w:eastAsiaTheme="majorEastAsia" w:hAnsi="Fira Code" w:cs="Fira Code"/>
          <w:i/>
          <w:iCs/>
          <w:color w:val="383A42"/>
        </w:rPr>
        <w:t>;</w:t>
      </w:r>
      <w:proofErr w:type="gramEnd"/>
    </w:p>
    <w:p w14:paraId="34CBEA6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DEC0859"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33090823"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7C89FD54"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all keys in the HashMap</w:t>
      </w:r>
    </w:p>
    <w:p w14:paraId="54C87ED1"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2AB60925" w14:textId="77777777" w:rsidR="00AA0B48" w:rsidRDefault="00AA0B48" w:rsidP="00AA0B48">
      <w:pPr>
        <w:pStyle w:val="whitespace-pre-wrap"/>
      </w:pPr>
      <w:r>
        <w:rPr>
          <w:rStyle w:val="Strong"/>
        </w:rPr>
        <w:t>Detailed Description:</w:t>
      </w:r>
      <w:r>
        <w:t xml:space="preserve"> The </w:t>
      </w:r>
      <w:proofErr w:type="spellStart"/>
      <w:r>
        <w:t>containsKey</w:t>
      </w:r>
      <w:proofErr w:type="spellEnd"/>
      <w:r>
        <w:t xml:space="preserve"> method checks for key existence without retrieving the value. It follows the same lookup pattern as get but returns a </w:t>
      </w:r>
      <w:proofErr w:type="spellStart"/>
      <w:r>
        <w:t>boolean</w:t>
      </w:r>
      <w:proofErr w:type="spellEnd"/>
      <w:r>
        <w:t xml:space="preserve"> result instead of the value, providing an operation that's useful for conditional logic and demonstrating another common hash map operation built on the same core mechanisms.</w:t>
      </w:r>
    </w:p>
    <w:p w14:paraId="24899587" w14:textId="77777777" w:rsidR="00AA0B48" w:rsidRDefault="00AA0B48" w:rsidP="00AA0B48">
      <w:pPr>
        <w:pStyle w:val="Heading3"/>
      </w:pPr>
      <w:r>
        <w:t>keys</w:t>
      </w:r>
    </w:p>
    <w:p w14:paraId="4D3A21A7" w14:textId="77777777" w:rsidR="00AA0B48" w:rsidRDefault="00AA0B48" w:rsidP="00AA0B48">
      <w:pPr>
        <w:pStyle w:val="HTMLPreformatted"/>
      </w:pPr>
      <w:r>
        <w:t>java</w:t>
      </w:r>
    </w:p>
    <w:p w14:paraId="4A29D3B1"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&gt;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4078F2"/>
        </w:rPr>
        <w:t>keys</w:t>
      </w:r>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1AB06D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&gt;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allKeys</w:t>
      </w:r>
      <w:proofErr w:type="spellEnd"/>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new</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ArrayList</w:t>
      </w:r>
      <w:r>
        <w:rPr>
          <w:rStyle w:val="token"/>
          <w:rFonts w:ascii="Fira Code" w:eastAsiaTheme="majorEastAsia" w:hAnsi="Fira Code" w:cs="Fira Code"/>
          <w:i/>
          <w:iCs/>
          <w:color w:val="383A42"/>
        </w:rPr>
        <w:t>&lt;</w:t>
      </w:r>
      <w:proofErr w:type="gramStart"/>
      <w:r>
        <w:rPr>
          <w:rStyle w:val="token"/>
          <w:rFonts w:ascii="Fira Code" w:eastAsiaTheme="majorEastAsia" w:hAnsi="Fira Code" w:cs="Fira Code"/>
          <w:i/>
          <w:iCs/>
          <w:color w:val="383A42"/>
        </w:rPr>
        <w:t>&gt;();</w:t>
      </w:r>
      <w:proofErr w:type="gramEnd"/>
    </w:p>
    <w:p w14:paraId="59324244"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78251493"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for</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B76B01"/>
        </w:rPr>
        <w:t>ArrayList</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&gt;&gt;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 xml:space="preserve">bucket </w:t>
      </w:r>
      <w:r>
        <w:rPr>
          <w:rStyle w:val="token"/>
          <w:rFonts w:ascii="Fira Code" w:eastAsiaTheme="majorEastAsia" w:hAnsi="Fira Code" w:cs="Fira Code"/>
          <w:i/>
          <w:iCs/>
          <w:color w:val="4078F2"/>
        </w:rPr>
        <w:t>:</w:t>
      </w:r>
      <w:proofErr w:type="gramEnd"/>
      <w:r>
        <w:rPr>
          <w:rStyle w:val="token"/>
          <w:rFonts w:ascii="Fira Code" w:eastAsiaTheme="majorEastAsia" w:hAnsi="Fira Code" w:cs="Fira Code"/>
          <w:i/>
          <w:iCs/>
          <w:color w:val="A0A1A7"/>
        </w:rPr>
        <w:t xml:space="preserve"> buckets</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1933E7E"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w:t>
      </w:r>
      <w:r>
        <w:rPr>
          <w:rStyle w:val="token"/>
          <w:rFonts w:ascii="Fira Code" w:eastAsiaTheme="majorEastAsia" w:hAnsi="Fira Code" w:cs="Fira Code"/>
          <w:i/>
          <w:iCs/>
          <w:color w:val="A626A4"/>
        </w:rPr>
        <w:t>for</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B76B01"/>
        </w:rPr>
        <w:t>Entry</w:t>
      </w:r>
      <w:r>
        <w:rPr>
          <w:rStyle w:val="token"/>
          <w:rFonts w:ascii="Fira Code" w:eastAsiaTheme="majorEastAsia" w:hAnsi="Fira Code" w:cs="Fira Code"/>
          <w:i/>
          <w:iCs/>
          <w:color w:val="383A42"/>
        </w:rPr>
        <w:t>&lt;</w:t>
      </w:r>
      <w:r>
        <w:rPr>
          <w:rStyle w:val="token"/>
          <w:rFonts w:ascii="Fira Code" w:eastAsiaTheme="majorEastAsia" w:hAnsi="Fira Code" w:cs="Fira Code"/>
          <w:i/>
          <w:iCs/>
          <w:color w:val="B76B01"/>
        </w:rPr>
        <w:t>K</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B76B01"/>
        </w:rPr>
        <w:t>V</w:t>
      </w:r>
      <w:r>
        <w:rPr>
          <w:rStyle w:val="token"/>
          <w:rFonts w:ascii="Fira Code" w:eastAsiaTheme="majorEastAsia" w:hAnsi="Fira Code" w:cs="Fira Code"/>
          <w:i/>
          <w:iCs/>
          <w:color w:val="383A42"/>
        </w:rPr>
        <w:t>&gt;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 xml:space="preserve">entry </w:t>
      </w:r>
      <w:r>
        <w:rPr>
          <w:rStyle w:val="token"/>
          <w:rFonts w:ascii="Fira Code" w:eastAsiaTheme="majorEastAsia" w:hAnsi="Fira Code" w:cs="Fira Code"/>
          <w:i/>
          <w:iCs/>
          <w:color w:val="4078F2"/>
        </w:rPr>
        <w:t>:</w:t>
      </w:r>
      <w:proofErr w:type="gramEnd"/>
      <w:r>
        <w:rPr>
          <w:rStyle w:val="token"/>
          <w:rFonts w:ascii="Fira Code" w:eastAsiaTheme="majorEastAsia" w:hAnsi="Fira Code" w:cs="Fira Code"/>
          <w:i/>
          <w:iCs/>
          <w:color w:val="A0A1A7"/>
        </w:rPr>
        <w:t xml:space="preserve"> bucket</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48D1419D"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allKeys</w:t>
      </w:r>
      <w:r>
        <w:rPr>
          <w:rStyle w:val="token"/>
          <w:rFonts w:ascii="Fira Code" w:eastAsiaTheme="majorEastAsia" w:hAnsi="Fira Code" w:cs="Fira Code"/>
          <w:i/>
          <w:iCs/>
          <w:color w:val="383A42"/>
        </w:rPr>
        <w:t>.</w:t>
      </w:r>
      <w:r>
        <w:rPr>
          <w:rStyle w:val="token"/>
          <w:rFonts w:ascii="Fira Code" w:eastAsiaTheme="majorEastAsia" w:hAnsi="Fira Code" w:cs="Fira Code"/>
          <w:i/>
          <w:iCs/>
          <w:color w:val="4078F2"/>
        </w:rPr>
        <w:t>add</w:t>
      </w:r>
      <w:proofErr w:type="spellEnd"/>
      <w:r>
        <w:rPr>
          <w:rStyle w:val="token"/>
          <w:rFonts w:ascii="Fira Code" w:eastAsiaTheme="majorEastAsia" w:hAnsi="Fira Code" w:cs="Fira Code"/>
          <w:i/>
          <w:iCs/>
          <w:color w:val="383A42"/>
        </w:rPr>
        <w:t>(</w:t>
      </w:r>
      <w:proofErr w:type="spellStart"/>
      <w:r>
        <w:rPr>
          <w:rStyle w:val="token"/>
          <w:rFonts w:ascii="Fira Code" w:eastAsiaTheme="majorEastAsia" w:hAnsi="Fira Code" w:cs="Fira Code"/>
          <w:i/>
          <w:iCs/>
          <w:color w:val="A0A1A7"/>
        </w:rPr>
        <w:t>entry</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key</w:t>
      </w:r>
      <w:proofErr w:type="spellEnd"/>
      <w:proofErr w:type="gramStart"/>
      <w:r>
        <w:rPr>
          <w:rStyle w:val="token"/>
          <w:rFonts w:ascii="Fira Code" w:eastAsiaTheme="majorEastAsia" w:hAnsi="Fira Code" w:cs="Fira Code"/>
          <w:i/>
          <w:iCs/>
          <w:color w:val="383A42"/>
        </w:rPr>
        <w:t>);</w:t>
      </w:r>
      <w:proofErr w:type="gramEnd"/>
    </w:p>
    <w:p w14:paraId="1ECEF5B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4B4FA2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DED2BAB"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7EB10AD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A0A1A7"/>
        </w:rPr>
        <w:t>allKeys</w:t>
      </w:r>
      <w:proofErr w:type="spellEnd"/>
      <w:r>
        <w:rPr>
          <w:rStyle w:val="token"/>
          <w:rFonts w:ascii="Fira Code" w:eastAsiaTheme="majorEastAsia" w:hAnsi="Fira Code" w:cs="Fira Code"/>
          <w:i/>
          <w:iCs/>
          <w:color w:val="383A42"/>
        </w:rPr>
        <w:t>;</w:t>
      </w:r>
      <w:proofErr w:type="gramEnd"/>
    </w:p>
    <w:p w14:paraId="68FAFF5A"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0230095"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9DA0249"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1B96802B"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number of items in the HashMap</w:t>
      </w:r>
    </w:p>
    <w:p w14:paraId="77BFA4B8"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0E1F2267" w14:textId="77777777" w:rsidR="00AA0B48" w:rsidRDefault="00AA0B48" w:rsidP="00AA0B48">
      <w:pPr>
        <w:pStyle w:val="whitespace-pre-wrap"/>
      </w:pPr>
      <w:r>
        <w:rPr>
          <w:rStyle w:val="Strong"/>
        </w:rPr>
        <w:t>Detailed Description:</w:t>
      </w:r>
      <w:r>
        <w:t xml:space="preserve"> The keys method returns all keys currently in the hash map. It iterates through all buckets and entries, collecting keys into a list, which is useful for iterating over the map contents and demonstrating how to traverse the complex bucket structure to access all stored elements.</w:t>
      </w:r>
    </w:p>
    <w:p w14:paraId="5B77911F" w14:textId="77777777" w:rsidR="00AA0B48" w:rsidRDefault="00AA0B48" w:rsidP="00AA0B48">
      <w:pPr>
        <w:pStyle w:val="Heading3"/>
      </w:pPr>
      <w:r>
        <w:t>size</w:t>
      </w:r>
    </w:p>
    <w:p w14:paraId="15074BF3" w14:textId="77777777" w:rsidR="00AA0B48" w:rsidRDefault="00AA0B48" w:rsidP="00AA0B48">
      <w:pPr>
        <w:pStyle w:val="HTMLPreformatted"/>
      </w:pPr>
      <w:r>
        <w:t>java</w:t>
      </w:r>
    </w:p>
    <w:p w14:paraId="53F95C2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4078F2"/>
        </w:rPr>
        <w:t>size</w:t>
      </w:r>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0512AD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A0A1A7"/>
        </w:rPr>
        <w:t>itemCount</w:t>
      </w:r>
      <w:proofErr w:type="spellEnd"/>
      <w:r>
        <w:rPr>
          <w:rStyle w:val="token"/>
          <w:rFonts w:ascii="Fira Code" w:eastAsiaTheme="majorEastAsia" w:hAnsi="Fira Code" w:cs="Fira Code"/>
          <w:i/>
          <w:iCs/>
          <w:color w:val="383A42"/>
        </w:rPr>
        <w:t>;</w:t>
      </w:r>
      <w:proofErr w:type="gramEnd"/>
    </w:p>
    <w:p w14:paraId="64E48E48"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F3351C0"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ED3F450"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0450786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number of collisions that occurred</w:t>
      </w:r>
    </w:p>
    <w:p w14:paraId="1E28E5DC"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2206F0DB" w14:textId="77777777" w:rsidR="00AA0B48" w:rsidRDefault="00AA0B48" w:rsidP="00AA0B48">
      <w:pPr>
        <w:pStyle w:val="whitespace-pre-wrap"/>
      </w:pPr>
      <w:r>
        <w:rPr>
          <w:rStyle w:val="Strong"/>
        </w:rPr>
        <w:t>Detailed Description:</w:t>
      </w:r>
      <w:r>
        <w:t xml:space="preserve"> The size method returns the current number of items in the hash map. Rather than recounting entries each time, it uses the maintained </w:t>
      </w:r>
      <w:proofErr w:type="spellStart"/>
      <w:r>
        <w:t>itemCount</w:t>
      </w:r>
      <w:proofErr w:type="spellEnd"/>
      <w:r>
        <w:t xml:space="preserve"> field for </w:t>
      </w:r>
      <w:proofErr w:type="gramStart"/>
      <w:r>
        <w:t>O(</w:t>
      </w:r>
      <w:proofErr w:type="gramEnd"/>
      <w:r>
        <w:t>1) time complexity, demonstrating proper record-keeping for data structure statistics and providing an essential interface method for collection classes.</w:t>
      </w:r>
    </w:p>
    <w:p w14:paraId="7F52C36B" w14:textId="77777777" w:rsidR="00AA0B48" w:rsidRDefault="00AA0B48" w:rsidP="00AA0B48">
      <w:pPr>
        <w:pStyle w:val="Heading3"/>
      </w:pPr>
      <w:proofErr w:type="spellStart"/>
      <w:r>
        <w:t>getCollisionCount</w:t>
      </w:r>
      <w:proofErr w:type="spellEnd"/>
    </w:p>
    <w:p w14:paraId="251FD31D" w14:textId="77777777" w:rsidR="00AA0B48" w:rsidRDefault="00AA0B48" w:rsidP="00AA0B48">
      <w:pPr>
        <w:pStyle w:val="HTMLPreformatted"/>
      </w:pPr>
      <w:r>
        <w:t>java</w:t>
      </w:r>
    </w:p>
    <w:p w14:paraId="50F2C0F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int</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4078F2"/>
        </w:rPr>
        <w:t>getCollisionCount</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0BE0F3B6"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collisions</w:t>
      </w:r>
      <w:r>
        <w:rPr>
          <w:rStyle w:val="token"/>
          <w:rFonts w:ascii="Fira Code" w:eastAsiaTheme="majorEastAsia" w:hAnsi="Fira Code" w:cs="Fira Code"/>
          <w:i/>
          <w:iCs/>
          <w:color w:val="383A42"/>
        </w:rPr>
        <w:t>;</w:t>
      </w:r>
      <w:proofErr w:type="gramEnd"/>
    </w:p>
    <w:p w14:paraId="4FF240E4"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1BB05860"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73B23C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lastRenderedPageBreak/>
        <w:t xml:space="preserve">    /**</w:t>
      </w:r>
    </w:p>
    <w:p w14:paraId="12D87F62"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current load factor</w:t>
      </w:r>
    </w:p>
    <w:p w14:paraId="169B9045"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68FA6D59" w14:textId="77777777" w:rsidR="00AA0B48" w:rsidRDefault="00AA0B48" w:rsidP="00AA0B48">
      <w:pPr>
        <w:pStyle w:val="whitespace-pre-wrap"/>
      </w:pPr>
      <w:r>
        <w:rPr>
          <w:rStyle w:val="Strong"/>
        </w:rPr>
        <w:t>Detailed Description:</w:t>
      </w:r>
      <w:r>
        <w:t xml:space="preserve"> The </w:t>
      </w:r>
      <w:proofErr w:type="spellStart"/>
      <w:r>
        <w:t>getCollisionCount</w:t>
      </w:r>
      <w:proofErr w:type="spellEnd"/>
      <w:r>
        <w:t xml:space="preserve"> method provides access to collision statistics. It returns the total number of collisions that occurred during insertions, offering an important metric for evaluating hash function quality and efficiency that's not typically available in production hash map implementations but is valuable for educational purposes.</w:t>
      </w:r>
    </w:p>
    <w:p w14:paraId="6A41D7B4" w14:textId="77777777" w:rsidR="00AA0B48" w:rsidRDefault="00AA0B48" w:rsidP="00AA0B48">
      <w:pPr>
        <w:pStyle w:val="Heading3"/>
      </w:pPr>
      <w:proofErr w:type="spellStart"/>
      <w:r>
        <w:t>getLoadFactor</w:t>
      </w:r>
      <w:proofErr w:type="spellEnd"/>
    </w:p>
    <w:p w14:paraId="7AFD1590" w14:textId="77777777" w:rsidR="00AA0B48" w:rsidRDefault="00AA0B48" w:rsidP="00AA0B48">
      <w:pPr>
        <w:pStyle w:val="HTMLPreformatted"/>
      </w:pPr>
      <w:r>
        <w:t>java</w:t>
      </w:r>
    </w:p>
    <w:p w14:paraId="5A313B3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public</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double</w:t>
      </w:r>
      <w:r>
        <w:rPr>
          <w:rStyle w:val="token"/>
          <w:rFonts w:ascii="Fira Code" w:eastAsiaTheme="majorEastAsia" w:hAnsi="Fira Code" w:cs="Fira Code"/>
          <w:i/>
          <w:iCs/>
          <w:color w:val="A0A1A7"/>
        </w:rPr>
        <w:t xml:space="preserve"> </w:t>
      </w:r>
      <w:proofErr w:type="spellStart"/>
      <w:proofErr w:type="gramStart"/>
      <w:r>
        <w:rPr>
          <w:rStyle w:val="token"/>
          <w:rFonts w:ascii="Fira Code" w:eastAsiaTheme="majorEastAsia" w:hAnsi="Fira Code" w:cs="Fira Code"/>
          <w:i/>
          <w:iCs/>
          <w:color w:val="4078F2"/>
        </w:rPr>
        <w:t>getLoadFactor</w:t>
      </w:r>
      <w:proofErr w:type="spellEnd"/>
      <w:r>
        <w:rPr>
          <w:rStyle w:val="token"/>
          <w:rFonts w:ascii="Fira Code" w:eastAsiaTheme="majorEastAsia" w:hAnsi="Fira Code" w:cs="Fira Code"/>
          <w:i/>
          <w:iCs/>
          <w:color w:val="383A42"/>
        </w:rPr>
        <w:t>(</w:t>
      </w:r>
      <w:proofErr w:type="gramEnd"/>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2DB950DF"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A626A4"/>
        </w:rPr>
        <w:t>return</w:t>
      </w: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r>
        <w:rPr>
          <w:rStyle w:val="token"/>
          <w:rFonts w:ascii="Fira Code" w:eastAsiaTheme="majorEastAsia" w:hAnsi="Fira Code" w:cs="Fira Code"/>
          <w:i/>
          <w:iCs/>
          <w:color w:val="A626A4"/>
        </w:rPr>
        <w:t>double</w:t>
      </w:r>
      <w:r>
        <w:rPr>
          <w:rStyle w:val="token"/>
          <w:rFonts w:ascii="Fira Code" w:eastAsiaTheme="majorEastAsia" w:hAnsi="Fira Code" w:cs="Fira Code"/>
          <w:i/>
          <w:iCs/>
          <w:color w:val="383A42"/>
        </w:rPr>
        <w:t>)</w:t>
      </w:r>
      <w:r>
        <w:rPr>
          <w:rStyle w:val="token"/>
          <w:rFonts w:ascii="Fira Code" w:eastAsiaTheme="majorEastAsia" w:hAnsi="Fira Code" w:cs="Fira Code"/>
          <w:i/>
          <w:iCs/>
          <w:color w:val="A0A1A7"/>
        </w:rPr>
        <w:t xml:space="preserve"> </w:t>
      </w:r>
      <w:proofErr w:type="spellStart"/>
      <w:r>
        <w:rPr>
          <w:rStyle w:val="token"/>
          <w:rFonts w:ascii="Fira Code" w:eastAsiaTheme="majorEastAsia" w:hAnsi="Fira Code" w:cs="Fira Code"/>
          <w:i/>
          <w:iCs/>
          <w:color w:val="A0A1A7"/>
        </w:rPr>
        <w:t>itemCount</w:t>
      </w:r>
      <w:proofErr w:type="spellEnd"/>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4078F2"/>
        </w:rPr>
        <w:t>/</w:t>
      </w:r>
      <w:r>
        <w:rPr>
          <w:rStyle w:val="token"/>
          <w:rFonts w:ascii="Fira Code" w:eastAsiaTheme="majorEastAsia" w:hAnsi="Fira Code" w:cs="Fira Code"/>
          <w:i/>
          <w:iCs/>
          <w:color w:val="A0A1A7"/>
        </w:rPr>
        <w:t xml:space="preserve"> </w:t>
      </w:r>
      <w:proofErr w:type="gramStart"/>
      <w:r>
        <w:rPr>
          <w:rStyle w:val="token"/>
          <w:rFonts w:ascii="Fira Code" w:eastAsiaTheme="majorEastAsia" w:hAnsi="Fira Code" w:cs="Fira Code"/>
          <w:i/>
          <w:iCs/>
          <w:color w:val="A0A1A7"/>
        </w:rPr>
        <w:t>size</w:t>
      </w:r>
      <w:r>
        <w:rPr>
          <w:rStyle w:val="token"/>
          <w:rFonts w:ascii="Fira Code" w:eastAsiaTheme="majorEastAsia" w:hAnsi="Fira Code" w:cs="Fira Code"/>
          <w:i/>
          <w:iCs/>
          <w:color w:val="383A42"/>
        </w:rPr>
        <w:t>;</w:t>
      </w:r>
      <w:proofErr w:type="gramEnd"/>
    </w:p>
    <w:p w14:paraId="39605514"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r>
        <w:rPr>
          <w:rStyle w:val="token"/>
          <w:rFonts w:ascii="Fira Code" w:eastAsiaTheme="majorEastAsia" w:hAnsi="Fira Code" w:cs="Fira Code"/>
          <w:i/>
          <w:iCs/>
          <w:color w:val="383A42"/>
        </w:rPr>
        <w:t>}</w:t>
      </w:r>
    </w:p>
    <w:p w14:paraId="3FACA07B" w14:textId="77777777" w:rsidR="00AA0B48" w:rsidRDefault="00AA0B48" w:rsidP="00AA0B48">
      <w:pPr>
        <w:pStyle w:val="HTMLPreformatted"/>
        <w:spacing w:before="120" w:after="120"/>
        <w:rPr>
          <w:rStyle w:val="token"/>
          <w:rFonts w:ascii="Fira Code" w:eastAsiaTheme="majorEastAsia" w:hAnsi="Fira Code" w:cs="Fira Code"/>
          <w:i/>
          <w:iCs/>
          <w:color w:val="A0A1A7"/>
        </w:rPr>
      </w:pPr>
    </w:p>
    <w:p w14:paraId="5C955BB5"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w:t>
      </w:r>
    </w:p>
    <w:p w14:paraId="68EC2477" w14:textId="77777777" w:rsidR="00AA0B48" w:rsidRDefault="00AA0B48" w:rsidP="00AA0B48">
      <w:pPr>
        <w:pStyle w:val="HTMLPreformatted"/>
        <w:spacing w:before="120" w:after="120"/>
        <w:rPr>
          <w:rStyle w:val="token"/>
          <w:rFonts w:ascii="Fira Code" w:eastAsiaTheme="majorEastAsia" w:hAnsi="Fira Code" w:cs="Fira Code"/>
          <w:i/>
          <w:iCs/>
          <w:color w:val="A0A1A7"/>
        </w:rPr>
      </w:pPr>
      <w:r>
        <w:rPr>
          <w:rStyle w:val="token"/>
          <w:rFonts w:ascii="Fira Code" w:eastAsiaTheme="majorEastAsia" w:hAnsi="Fira Code" w:cs="Fira Code"/>
          <w:i/>
          <w:iCs/>
          <w:color w:val="A0A1A7"/>
        </w:rPr>
        <w:t xml:space="preserve">     * Get distribution of items across buckets</w:t>
      </w:r>
    </w:p>
    <w:p w14:paraId="463FD0C8"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i/>
          <w:iCs/>
          <w:color w:val="A0A1A7"/>
        </w:rPr>
        <w:t xml:space="preserve">     */</w:t>
      </w:r>
    </w:p>
    <w:p w14:paraId="1939638C" w14:textId="77777777" w:rsidR="00AA0B48" w:rsidRDefault="00AA0B48" w:rsidP="00AA0B48">
      <w:pPr>
        <w:pStyle w:val="whitespace-pre-wrap"/>
      </w:pPr>
      <w:r>
        <w:rPr>
          <w:rStyle w:val="Strong"/>
        </w:rPr>
        <w:t>Detailed Description:</w:t>
      </w:r>
      <w:r>
        <w:t xml:space="preserve"> The </w:t>
      </w:r>
      <w:proofErr w:type="spellStart"/>
      <w:r>
        <w:t>getLoadFactor</w:t>
      </w:r>
      <w:proofErr w:type="spellEnd"/>
      <w:r>
        <w:t xml:space="preserve"> method calculates the map's current load ratio. It returns the ratio of stored items to bucket count, which is a key indicator of hash map efficiency and a crucial metric for deciding when to resize in production implementations, providing insight into the balance between space usage and collision likelihood.</w:t>
      </w:r>
    </w:p>
    <w:p w14:paraId="49ACB1FF" w14:textId="77777777" w:rsidR="00AA0B48" w:rsidRDefault="00AA0B48" w:rsidP="00AA0B48">
      <w:pPr>
        <w:pStyle w:val="Heading3"/>
      </w:pPr>
      <w:proofErr w:type="spellStart"/>
      <w:r>
        <w:t>getBucketDistribution</w:t>
      </w:r>
      <w:proofErr w:type="spellEnd"/>
    </w:p>
    <w:p w14:paraId="01357010" w14:textId="77777777" w:rsidR="00AA0B48" w:rsidRDefault="00AA0B48" w:rsidP="00AA0B48">
      <w:pPr>
        <w:pStyle w:val="HTMLPreformatted"/>
      </w:pPr>
      <w:r>
        <w:t>java</w:t>
      </w:r>
    </w:p>
    <w:p w14:paraId="7A18C2EB"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public</w:t>
      </w: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proofErr w:type="gramStart"/>
      <w:r>
        <w:rPr>
          <w:rStyle w:val="token"/>
          <w:rFonts w:ascii="Fira Code" w:eastAsiaTheme="majorEastAsia" w:hAnsi="Fira Code" w:cs="Fira Code"/>
          <w:color w:val="4078F2"/>
        </w:rPr>
        <w:t>getBucketDistribution</w:t>
      </w:r>
      <w:proofErr w:type="spellEnd"/>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22FA988D"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proofErr w:type="gramStart"/>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proofErr w:type="gram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distribution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new</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int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size</w:t>
      </w:r>
      <w:proofErr w:type="gramStart"/>
      <w:r>
        <w:rPr>
          <w:rStyle w:val="token"/>
          <w:rFonts w:ascii="Fira Code" w:eastAsiaTheme="majorEastAsia" w:hAnsi="Fira Code" w:cs="Fira Code"/>
          <w:color w:val="383A42"/>
        </w:rPr>
        <w:t>];</w:t>
      </w:r>
      <w:proofErr w:type="gramEnd"/>
    </w:p>
    <w:p w14:paraId="02BB1CBD"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5F4A250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for</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r>
        <w:rPr>
          <w:rStyle w:val="token"/>
          <w:rFonts w:ascii="Fira Code" w:eastAsiaTheme="majorEastAsia" w:hAnsi="Fira Code" w:cs="Fira Code"/>
          <w:color w:val="A626A4"/>
        </w:rPr>
        <w:t>int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B76B01"/>
        </w:rPr>
        <w:t>0</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&lt;</w:t>
      </w:r>
      <w:r>
        <w:rPr>
          <w:rStyle w:val="HTMLCode"/>
          <w:rFonts w:ascii="Fira Code" w:eastAsiaTheme="majorEastAsia" w:hAnsi="Fira Code" w:cs="Fira Code"/>
          <w:color w:val="383A42"/>
        </w:rPr>
        <w:t xml:space="preserve"> size</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4078F2"/>
        </w:rPr>
        <w:t>++</w:t>
      </w:r>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3A7B3106"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distribution</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r>
        <w:rPr>
          <w:rStyle w:val="token"/>
          <w:rFonts w:ascii="Fira Code" w:eastAsiaTheme="majorEastAsia" w:hAnsi="Fira Code" w:cs="Fira Code"/>
          <w:color w:val="383A42"/>
        </w:rPr>
        <w:t>]</w:t>
      </w:r>
      <w:r>
        <w:rPr>
          <w:rStyle w:val="HTMLCode"/>
          <w:rFonts w:ascii="Fira Code" w:eastAsiaTheme="majorEastAsia" w:hAnsi="Fira Code" w:cs="Fira Code"/>
          <w:color w:val="383A42"/>
        </w:rPr>
        <w:t xml:space="preserve"> </w:t>
      </w:r>
      <w:r>
        <w:rPr>
          <w:rStyle w:val="token"/>
          <w:rFonts w:ascii="Fira Code" w:eastAsiaTheme="majorEastAsia" w:hAnsi="Fira Code" w:cs="Fira Code"/>
          <w:color w:val="4078F2"/>
        </w:rPr>
        <w:t>=</w:t>
      </w:r>
      <w:r>
        <w:rPr>
          <w:rStyle w:val="HTMLCode"/>
          <w:rFonts w:ascii="Fira Code" w:eastAsiaTheme="majorEastAsia" w:hAnsi="Fira Code" w:cs="Fira Code"/>
          <w:color w:val="383A42"/>
        </w:rPr>
        <w:t xml:space="preserve"> buckets</w:t>
      </w:r>
      <w:r>
        <w:rPr>
          <w:rStyle w:val="token"/>
          <w:rFonts w:ascii="Fira Code" w:eastAsiaTheme="majorEastAsia" w:hAnsi="Fira Code" w:cs="Fira Code"/>
          <w:color w:val="383A42"/>
        </w:rPr>
        <w:t>[</w:t>
      </w:r>
      <w:proofErr w:type="spellStart"/>
      <w:r>
        <w:rPr>
          <w:rStyle w:val="HTMLCode"/>
          <w:rFonts w:ascii="Fira Code" w:eastAsiaTheme="majorEastAsia" w:hAnsi="Fira Code" w:cs="Fira Code"/>
          <w:color w:val="383A42"/>
        </w:rPr>
        <w:t>i</w:t>
      </w:r>
      <w:proofErr w:type="spellEnd"/>
      <w:proofErr w:type="gramStart"/>
      <w:r>
        <w:rPr>
          <w:rStyle w:val="token"/>
          <w:rFonts w:ascii="Fira Code" w:eastAsiaTheme="majorEastAsia" w:hAnsi="Fira Code" w:cs="Fira Code"/>
          <w:color w:val="383A42"/>
        </w:rPr>
        <w:t>].</w:t>
      </w:r>
      <w:r>
        <w:rPr>
          <w:rStyle w:val="token"/>
          <w:rFonts w:ascii="Fira Code" w:eastAsiaTheme="majorEastAsia" w:hAnsi="Fira Code" w:cs="Fira Code"/>
          <w:color w:val="4078F2"/>
        </w:rPr>
        <w:t>size</w:t>
      </w:r>
      <w:proofErr w:type="gramEnd"/>
      <w:r>
        <w:rPr>
          <w:rStyle w:val="token"/>
          <w:rFonts w:ascii="Fira Code" w:eastAsiaTheme="majorEastAsia" w:hAnsi="Fira Code" w:cs="Fira Code"/>
          <w:color w:val="383A42"/>
        </w:rPr>
        <w:t>(</w:t>
      </w:r>
      <w:proofErr w:type="gramStart"/>
      <w:r>
        <w:rPr>
          <w:rStyle w:val="token"/>
          <w:rFonts w:ascii="Fira Code" w:eastAsiaTheme="majorEastAsia" w:hAnsi="Fira Code" w:cs="Fira Code"/>
          <w:color w:val="383A42"/>
        </w:rPr>
        <w:t>);</w:t>
      </w:r>
      <w:proofErr w:type="gramEnd"/>
    </w:p>
    <w:p w14:paraId="2314757E"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62EC3318" w14:textId="77777777" w:rsidR="00AA0B48" w:rsidRDefault="00AA0B48" w:rsidP="00AA0B48">
      <w:pPr>
        <w:pStyle w:val="HTMLPreformatted"/>
        <w:spacing w:before="120" w:after="120"/>
        <w:rPr>
          <w:rStyle w:val="HTMLCode"/>
          <w:rFonts w:ascii="Fira Code" w:eastAsiaTheme="majorEastAsia" w:hAnsi="Fira Code" w:cs="Fira Code"/>
          <w:color w:val="383A42"/>
        </w:rPr>
      </w:pPr>
    </w:p>
    <w:p w14:paraId="1A711522"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A626A4"/>
        </w:rPr>
        <w:t>return</w:t>
      </w:r>
      <w:r>
        <w:rPr>
          <w:rStyle w:val="HTMLCode"/>
          <w:rFonts w:ascii="Fira Code" w:eastAsiaTheme="majorEastAsia" w:hAnsi="Fira Code" w:cs="Fira Code"/>
          <w:color w:val="383A42"/>
        </w:rPr>
        <w:t xml:space="preserve"> </w:t>
      </w:r>
      <w:proofErr w:type="gramStart"/>
      <w:r>
        <w:rPr>
          <w:rStyle w:val="HTMLCode"/>
          <w:rFonts w:ascii="Fira Code" w:eastAsiaTheme="majorEastAsia" w:hAnsi="Fira Code" w:cs="Fira Code"/>
          <w:color w:val="383A42"/>
        </w:rPr>
        <w:t>distribution</w:t>
      </w:r>
      <w:r>
        <w:rPr>
          <w:rStyle w:val="token"/>
          <w:rFonts w:ascii="Fira Code" w:eastAsiaTheme="majorEastAsia" w:hAnsi="Fira Code" w:cs="Fira Code"/>
          <w:color w:val="383A42"/>
        </w:rPr>
        <w:t>;</w:t>
      </w:r>
      <w:proofErr w:type="gramEnd"/>
    </w:p>
    <w:p w14:paraId="7F448507" w14:textId="77777777" w:rsidR="00AA0B48" w:rsidRDefault="00AA0B48" w:rsidP="00AA0B48">
      <w:pPr>
        <w:pStyle w:val="HTMLPreformatted"/>
        <w:spacing w:before="120" w:after="120"/>
        <w:rPr>
          <w:rStyle w:val="HTMLCode"/>
          <w:rFonts w:ascii="Fira Code" w:eastAsiaTheme="majorEastAsia" w:hAnsi="Fira Code" w:cs="Fira Code"/>
          <w:color w:val="383A42"/>
        </w:rPr>
      </w:pPr>
      <w:r>
        <w:rPr>
          <w:rStyle w:val="HTMLCode"/>
          <w:rFonts w:ascii="Fira Code" w:eastAsiaTheme="majorEastAsia" w:hAnsi="Fira Code" w:cs="Fira Code"/>
          <w:color w:val="383A42"/>
        </w:rPr>
        <w:t xml:space="preserve">    </w:t>
      </w:r>
      <w:r>
        <w:rPr>
          <w:rStyle w:val="token"/>
          <w:rFonts w:ascii="Fira Code" w:eastAsiaTheme="majorEastAsia" w:hAnsi="Fira Code" w:cs="Fira Code"/>
          <w:color w:val="383A42"/>
        </w:rPr>
        <w:t>}</w:t>
      </w:r>
    </w:p>
    <w:p w14:paraId="02B048EB" w14:textId="77777777" w:rsidR="00AA0B48" w:rsidRDefault="00AA0B48" w:rsidP="00AA0B48">
      <w:pPr>
        <w:pStyle w:val="HTMLPreformatted"/>
        <w:spacing w:before="120" w:after="120"/>
        <w:rPr>
          <w:rFonts w:ascii="Fira Code" w:hAnsi="Fira Code" w:cs="Fira Code"/>
          <w:color w:val="383A42"/>
        </w:rPr>
      </w:pPr>
      <w:r>
        <w:rPr>
          <w:rStyle w:val="token"/>
          <w:rFonts w:ascii="Fira Code" w:eastAsiaTheme="majorEastAsia" w:hAnsi="Fira Code" w:cs="Fira Code"/>
          <w:color w:val="383A42"/>
        </w:rPr>
        <w:t>}</w:t>
      </w:r>
    </w:p>
    <w:p w14:paraId="3FEA1E16" w14:textId="77777777" w:rsidR="00AA0B48" w:rsidRDefault="00AA0B48" w:rsidP="00AA0B48">
      <w:pPr>
        <w:pStyle w:val="whitespace-pre-wrap"/>
      </w:pPr>
      <w:r>
        <w:rPr>
          <w:rStyle w:val="Strong"/>
        </w:rPr>
        <w:lastRenderedPageBreak/>
        <w:t>Detailed Description:</w:t>
      </w:r>
      <w:r>
        <w:t xml:space="preserve"> The </w:t>
      </w:r>
      <w:proofErr w:type="spellStart"/>
      <w:r>
        <w:t>getBucketDistribution</w:t>
      </w:r>
      <w:proofErr w:type="spellEnd"/>
      <w:r>
        <w:t xml:space="preserve"> method exposes internal distribution statistics. It returns an array containing the number of entries in each bucket, revealing how evenly the hash function distributes keys across the available storage, which is a fundamental metric for hash function quality and a key factor in overall hash map performance.</w:t>
      </w:r>
    </w:p>
    <w:p w14:paraId="13910D1C" w14:textId="77777777" w:rsidR="00AA0B48" w:rsidRDefault="00AA0B48" w:rsidP="00AA0B48">
      <w:pPr>
        <w:pStyle w:val="whitespace-pre-wrap"/>
      </w:pPr>
      <w:r>
        <w:t xml:space="preserve">The </w:t>
      </w:r>
      <w:proofErr w:type="spellStart"/>
      <w:r>
        <w:t>getBucketDistribution</w:t>
      </w:r>
      <w:proofErr w:type="spellEnd"/>
      <w:r>
        <w:t xml:space="preserve"> method completes the </w:t>
      </w:r>
      <w:proofErr w:type="spellStart"/>
      <w:r>
        <w:t>SimpleHashMap</w:t>
      </w:r>
      <w:proofErr w:type="spellEnd"/>
      <w:r>
        <w:t xml:space="preserve"> implementation, providing the full set of operations and statistics needed for the educational experiments while maintaining a clean, understandable structure that clearly demonstrates hash map principles.</w:t>
      </w:r>
    </w:p>
    <w:p w14:paraId="378CCE77" w14:textId="77777777" w:rsidR="00AA0B48" w:rsidRDefault="00AA0B48" w:rsidP="00652807">
      <w:pPr>
        <w:pStyle w:val="whitespace-pre-wrap"/>
      </w:pPr>
    </w:p>
    <w:p w14:paraId="68B42074" w14:textId="191AB8E0" w:rsidR="00655525" w:rsidRPr="00652807" w:rsidRDefault="00655525" w:rsidP="00652807"/>
    <w:sectPr w:rsidR="00655525" w:rsidRPr="006528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F67A9"/>
    <w:multiLevelType w:val="multilevel"/>
    <w:tmpl w:val="119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65D73"/>
    <w:multiLevelType w:val="multilevel"/>
    <w:tmpl w:val="A46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962032">
    <w:abstractNumId w:val="8"/>
  </w:num>
  <w:num w:numId="2" w16cid:durableId="882523524">
    <w:abstractNumId w:val="6"/>
  </w:num>
  <w:num w:numId="3" w16cid:durableId="887574058">
    <w:abstractNumId w:val="5"/>
  </w:num>
  <w:num w:numId="4" w16cid:durableId="1150486555">
    <w:abstractNumId w:val="4"/>
  </w:num>
  <w:num w:numId="5" w16cid:durableId="119419661">
    <w:abstractNumId w:val="7"/>
  </w:num>
  <w:num w:numId="6" w16cid:durableId="548226738">
    <w:abstractNumId w:val="3"/>
  </w:num>
  <w:num w:numId="7" w16cid:durableId="579287938">
    <w:abstractNumId w:val="2"/>
  </w:num>
  <w:num w:numId="8" w16cid:durableId="292757477">
    <w:abstractNumId w:val="1"/>
  </w:num>
  <w:num w:numId="9" w16cid:durableId="301037100">
    <w:abstractNumId w:val="0"/>
  </w:num>
  <w:num w:numId="10" w16cid:durableId="1832717572">
    <w:abstractNumId w:val="9"/>
  </w:num>
  <w:num w:numId="11" w16cid:durableId="1968393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978EC"/>
    <w:rsid w:val="0029639D"/>
    <w:rsid w:val="00326F90"/>
    <w:rsid w:val="00652807"/>
    <w:rsid w:val="00655525"/>
    <w:rsid w:val="00670D3E"/>
    <w:rsid w:val="007953EE"/>
    <w:rsid w:val="009A3937"/>
    <w:rsid w:val="00A61A24"/>
    <w:rsid w:val="00AA0B48"/>
    <w:rsid w:val="00AA1D8D"/>
    <w:rsid w:val="00B47730"/>
    <w:rsid w:val="00CB0664"/>
    <w:rsid w:val="00F06A6A"/>
    <w:rsid w:val="00F81F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7A1C7"/>
  <w14:defaultImageDpi w14:val="300"/>
  <w15:docId w15:val="{4A02F826-8774-5F42-8717-9E7BB9E8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hitespace-pre-wrap">
    <w:name w:val="whitespace-pre-wrap"/>
    <w:basedOn w:val="Normal"/>
    <w:rsid w:val="009A39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9A39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6528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8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2807"/>
    <w:rPr>
      <w:rFonts w:ascii="Courier New" w:eastAsia="Times New Roman" w:hAnsi="Courier New" w:cs="Courier New"/>
      <w:sz w:val="20"/>
      <w:szCs w:val="20"/>
    </w:rPr>
  </w:style>
  <w:style w:type="character" w:customStyle="1" w:styleId="token">
    <w:name w:val="token"/>
    <w:basedOn w:val="DefaultParagraphFont"/>
    <w:rsid w:val="0065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2997">
      <w:bodyDiv w:val="1"/>
      <w:marLeft w:val="0"/>
      <w:marRight w:val="0"/>
      <w:marTop w:val="0"/>
      <w:marBottom w:val="0"/>
      <w:divBdr>
        <w:top w:val="none" w:sz="0" w:space="0" w:color="auto"/>
        <w:left w:val="none" w:sz="0" w:space="0" w:color="auto"/>
        <w:bottom w:val="none" w:sz="0" w:space="0" w:color="auto"/>
        <w:right w:val="none" w:sz="0" w:space="0" w:color="auto"/>
      </w:divBdr>
    </w:div>
    <w:div w:id="796264577">
      <w:bodyDiv w:val="1"/>
      <w:marLeft w:val="0"/>
      <w:marRight w:val="0"/>
      <w:marTop w:val="0"/>
      <w:marBottom w:val="0"/>
      <w:divBdr>
        <w:top w:val="none" w:sz="0" w:space="0" w:color="auto"/>
        <w:left w:val="none" w:sz="0" w:space="0" w:color="auto"/>
        <w:bottom w:val="none" w:sz="0" w:space="0" w:color="auto"/>
        <w:right w:val="none" w:sz="0" w:space="0" w:color="auto"/>
      </w:divBdr>
    </w:div>
    <w:div w:id="986863032">
      <w:bodyDiv w:val="1"/>
      <w:marLeft w:val="0"/>
      <w:marRight w:val="0"/>
      <w:marTop w:val="0"/>
      <w:marBottom w:val="0"/>
      <w:divBdr>
        <w:top w:val="none" w:sz="0" w:space="0" w:color="auto"/>
        <w:left w:val="none" w:sz="0" w:space="0" w:color="auto"/>
        <w:bottom w:val="none" w:sz="0" w:space="0" w:color="auto"/>
        <w:right w:val="none" w:sz="0" w:space="0" w:color="auto"/>
      </w:divBdr>
    </w:div>
    <w:div w:id="1112290021">
      <w:bodyDiv w:val="1"/>
      <w:marLeft w:val="0"/>
      <w:marRight w:val="0"/>
      <w:marTop w:val="0"/>
      <w:marBottom w:val="0"/>
      <w:divBdr>
        <w:top w:val="none" w:sz="0" w:space="0" w:color="auto"/>
        <w:left w:val="none" w:sz="0" w:space="0" w:color="auto"/>
        <w:bottom w:val="none" w:sz="0" w:space="0" w:color="auto"/>
        <w:right w:val="none" w:sz="0" w:space="0" w:color="auto"/>
      </w:divBdr>
      <w:divsChild>
        <w:div w:id="1013917331">
          <w:marLeft w:val="0"/>
          <w:marRight w:val="0"/>
          <w:marTop w:val="0"/>
          <w:marBottom w:val="0"/>
          <w:divBdr>
            <w:top w:val="none" w:sz="0" w:space="0" w:color="auto"/>
            <w:left w:val="none" w:sz="0" w:space="0" w:color="auto"/>
            <w:bottom w:val="none" w:sz="0" w:space="0" w:color="auto"/>
            <w:right w:val="none" w:sz="0" w:space="0" w:color="auto"/>
          </w:divBdr>
          <w:divsChild>
            <w:div w:id="1849757465">
              <w:marLeft w:val="0"/>
              <w:marRight w:val="0"/>
              <w:marTop w:val="0"/>
              <w:marBottom w:val="0"/>
              <w:divBdr>
                <w:top w:val="none" w:sz="0" w:space="0" w:color="auto"/>
                <w:left w:val="none" w:sz="0" w:space="0" w:color="auto"/>
                <w:bottom w:val="none" w:sz="0" w:space="0" w:color="auto"/>
                <w:right w:val="none" w:sz="0" w:space="0" w:color="auto"/>
              </w:divBdr>
            </w:div>
            <w:div w:id="898051931">
              <w:marLeft w:val="0"/>
              <w:marRight w:val="0"/>
              <w:marTop w:val="0"/>
              <w:marBottom w:val="0"/>
              <w:divBdr>
                <w:top w:val="none" w:sz="0" w:space="0" w:color="auto"/>
                <w:left w:val="none" w:sz="0" w:space="0" w:color="auto"/>
                <w:bottom w:val="none" w:sz="0" w:space="0" w:color="auto"/>
                <w:right w:val="none" w:sz="0" w:space="0" w:color="auto"/>
              </w:divBdr>
            </w:div>
          </w:divsChild>
        </w:div>
        <w:div w:id="1885478035">
          <w:marLeft w:val="0"/>
          <w:marRight w:val="0"/>
          <w:marTop w:val="0"/>
          <w:marBottom w:val="0"/>
          <w:divBdr>
            <w:top w:val="none" w:sz="0" w:space="0" w:color="auto"/>
            <w:left w:val="none" w:sz="0" w:space="0" w:color="auto"/>
            <w:bottom w:val="none" w:sz="0" w:space="0" w:color="auto"/>
            <w:right w:val="none" w:sz="0" w:space="0" w:color="auto"/>
          </w:divBdr>
          <w:divsChild>
            <w:div w:id="1559970530">
              <w:marLeft w:val="0"/>
              <w:marRight w:val="0"/>
              <w:marTop w:val="0"/>
              <w:marBottom w:val="0"/>
              <w:divBdr>
                <w:top w:val="none" w:sz="0" w:space="0" w:color="auto"/>
                <w:left w:val="none" w:sz="0" w:space="0" w:color="auto"/>
                <w:bottom w:val="none" w:sz="0" w:space="0" w:color="auto"/>
                <w:right w:val="none" w:sz="0" w:space="0" w:color="auto"/>
              </w:divBdr>
            </w:div>
            <w:div w:id="1655599435">
              <w:marLeft w:val="0"/>
              <w:marRight w:val="0"/>
              <w:marTop w:val="0"/>
              <w:marBottom w:val="0"/>
              <w:divBdr>
                <w:top w:val="none" w:sz="0" w:space="0" w:color="auto"/>
                <w:left w:val="none" w:sz="0" w:space="0" w:color="auto"/>
                <w:bottom w:val="none" w:sz="0" w:space="0" w:color="auto"/>
                <w:right w:val="none" w:sz="0" w:space="0" w:color="auto"/>
              </w:divBdr>
            </w:div>
          </w:divsChild>
        </w:div>
        <w:div w:id="930700661">
          <w:marLeft w:val="0"/>
          <w:marRight w:val="0"/>
          <w:marTop w:val="0"/>
          <w:marBottom w:val="0"/>
          <w:divBdr>
            <w:top w:val="none" w:sz="0" w:space="0" w:color="auto"/>
            <w:left w:val="none" w:sz="0" w:space="0" w:color="auto"/>
            <w:bottom w:val="none" w:sz="0" w:space="0" w:color="auto"/>
            <w:right w:val="none" w:sz="0" w:space="0" w:color="auto"/>
          </w:divBdr>
          <w:divsChild>
            <w:div w:id="970137234">
              <w:marLeft w:val="0"/>
              <w:marRight w:val="0"/>
              <w:marTop w:val="0"/>
              <w:marBottom w:val="0"/>
              <w:divBdr>
                <w:top w:val="none" w:sz="0" w:space="0" w:color="auto"/>
                <w:left w:val="none" w:sz="0" w:space="0" w:color="auto"/>
                <w:bottom w:val="none" w:sz="0" w:space="0" w:color="auto"/>
                <w:right w:val="none" w:sz="0" w:space="0" w:color="auto"/>
              </w:divBdr>
            </w:div>
            <w:div w:id="1768232216">
              <w:marLeft w:val="0"/>
              <w:marRight w:val="0"/>
              <w:marTop w:val="0"/>
              <w:marBottom w:val="0"/>
              <w:divBdr>
                <w:top w:val="none" w:sz="0" w:space="0" w:color="auto"/>
                <w:left w:val="none" w:sz="0" w:space="0" w:color="auto"/>
                <w:bottom w:val="none" w:sz="0" w:space="0" w:color="auto"/>
                <w:right w:val="none" w:sz="0" w:space="0" w:color="auto"/>
              </w:divBdr>
            </w:div>
          </w:divsChild>
        </w:div>
        <w:div w:id="535696585">
          <w:marLeft w:val="0"/>
          <w:marRight w:val="0"/>
          <w:marTop w:val="0"/>
          <w:marBottom w:val="0"/>
          <w:divBdr>
            <w:top w:val="none" w:sz="0" w:space="0" w:color="auto"/>
            <w:left w:val="none" w:sz="0" w:space="0" w:color="auto"/>
            <w:bottom w:val="none" w:sz="0" w:space="0" w:color="auto"/>
            <w:right w:val="none" w:sz="0" w:space="0" w:color="auto"/>
          </w:divBdr>
          <w:divsChild>
            <w:div w:id="1913152278">
              <w:marLeft w:val="0"/>
              <w:marRight w:val="0"/>
              <w:marTop w:val="0"/>
              <w:marBottom w:val="0"/>
              <w:divBdr>
                <w:top w:val="none" w:sz="0" w:space="0" w:color="auto"/>
                <w:left w:val="none" w:sz="0" w:space="0" w:color="auto"/>
                <w:bottom w:val="none" w:sz="0" w:space="0" w:color="auto"/>
                <w:right w:val="none" w:sz="0" w:space="0" w:color="auto"/>
              </w:divBdr>
            </w:div>
            <w:div w:id="1466461022">
              <w:marLeft w:val="0"/>
              <w:marRight w:val="0"/>
              <w:marTop w:val="0"/>
              <w:marBottom w:val="0"/>
              <w:divBdr>
                <w:top w:val="none" w:sz="0" w:space="0" w:color="auto"/>
                <w:left w:val="none" w:sz="0" w:space="0" w:color="auto"/>
                <w:bottom w:val="none" w:sz="0" w:space="0" w:color="auto"/>
                <w:right w:val="none" w:sz="0" w:space="0" w:color="auto"/>
              </w:divBdr>
            </w:div>
          </w:divsChild>
        </w:div>
        <w:div w:id="1116096260">
          <w:marLeft w:val="0"/>
          <w:marRight w:val="0"/>
          <w:marTop w:val="0"/>
          <w:marBottom w:val="0"/>
          <w:divBdr>
            <w:top w:val="none" w:sz="0" w:space="0" w:color="auto"/>
            <w:left w:val="none" w:sz="0" w:space="0" w:color="auto"/>
            <w:bottom w:val="none" w:sz="0" w:space="0" w:color="auto"/>
            <w:right w:val="none" w:sz="0" w:space="0" w:color="auto"/>
          </w:divBdr>
          <w:divsChild>
            <w:div w:id="2100788840">
              <w:marLeft w:val="0"/>
              <w:marRight w:val="0"/>
              <w:marTop w:val="0"/>
              <w:marBottom w:val="0"/>
              <w:divBdr>
                <w:top w:val="none" w:sz="0" w:space="0" w:color="auto"/>
                <w:left w:val="none" w:sz="0" w:space="0" w:color="auto"/>
                <w:bottom w:val="none" w:sz="0" w:space="0" w:color="auto"/>
                <w:right w:val="none" w:sz="0" w:space="0" w:color="auto"/>
              </w:divBdr>
            </w:div>
            <w:div w:id="177277591">
              <w:marLeft w:val="0"/>
              <w:marRight w:val="0"/>
              <w:marTop w:val="0"/>
              <w:marBottom w:val="0"/>
              <w:divBdr>
                <w:top w:val="none" w:sz="0" w:space="0" w:color="auto"/>
                <w:left w:val="none" w:sz="0" w:space="0" w:color="auto"/>
                <w:bottom w:val="none" w:sz="0" w:space="0" w:color="auto"/>
                <w:right w:val="none" w:sz="0" w:space="0" w:color="auto"/>
              </w:divBdr>
            </w:div>
          </w:divsChild>
        </w:div>
        <w:div w:id="17587351">
          <w:marLeft w:val="0"/>
          <w:marRight w:val="0"/>
          <w:marTop w:val="0"/>
          <w:marBottom w:val="0"/>
          <w:divBdr>
            <w:top w:val="none" w:sz="0" w:space="0" w:color="auto"/>
            <w:left w:val="none" w:sz="0" w:space="0" w:color="auto"/>
            <w:bottom w:val="none" w:sz="0" w:space="0" w:color="auto"/>
            <w:right w:val="none" w:sz="0" w:space="0" w:color="auto"/>
          </w:divBdr>
          <w:divsChild>
            <w:div w:id="2073116258">
              <w:marLeft w:val="0"/>
              <w:marRight w:val="0"/>
              <w:marTop w:val="0"/>
              <w:marBottom w:val="0"/>
              <w:divBdr>
                <w:top w:val="none" w:sz="0" w:space="0" w:color="auto"/>
                <w:left w:val="none" w:sz="0" w:space="0" w:color="auto"/>
                <w:bottom w:val="none" w:sz="0" w:space="0" w:color="auto"/>
                <w:right w:val="none" w:sz="0" w:space="0" w:color="auto"/>
              </w:divBdr>
            </w:div>
            <w:div w:id="1319073096">
              <w:marLeft w:val="0"/>
              <w:marRight w:val="0"/>
              <w:marTop w:val="0"/>
              <w:marBottom w:val="0"/>
              <w:divBdr>
                <w:top w:val="none" w:sz="0" w:space="0" w:color="auto"/>
                <w:left w:val="none" w:sz="0" w:space="0" w:color="auto"/>
                <w:bottom w:val="none" w:sz="0" w:space="0" w:color="auto"/>
                <w:right w:val="none" w:sz="0" w:space="0" w:color="auto"/>
              </w:divBdr>
            </w:div>
          </w:divsChild>
        </w:div>
        <w:div w:id="419836747">
          <w:marLeft w:val="0"/>
          <w:marRight w:val="0"/>
          <w:marTop w:val="0"/>
          <w:marBottom w:val="0"/>
          <w:divBdr>
            <w:top w:val="none" w:sz="0" w:space="0" w:color="auto"/>
            <w:left w:val="none" w:sz="0" w:space="0" w:color="auto"/>
            <w:bottom w:val="none" w:sz="0" w:space="0" w:color="auto"/>
            <w:right w:val="none" w:sz="0" w:space="0" w:color="auto"/>
          </w:divBdr>
          <w:divsChild>
            <w:div w:id="1127285351">
              <w:marLeft w:val="0"/>
              <w:marRight w:val="0"/>
              <w:marTop w:val="0"/>
              <w:marBottom w:val="0"/>
              <w:divBdr>
                <w:top w:val="none" w:sz="0" w:space="0" w:color="auto"/>
                <w:left w:val="none" w:sz="0" w:space="0" w:color="auto"/>
                <w:bottom w:val="none" w:sz="0" w:space="0" w:color="auto"/>
                <w:right w:val="none" w:sz="0" w:space="0" w:color="auto"/>
              </w:divBdr>
            </w:div>
            <w:div w:id="930621497">
              <w:marLeft w:val="0"/>
              <w:marRight w:val="0"/>
              <w:marTop w:val="0"/>
              <w:marBottom w:val="0"/>
              <w:divBdr>
                <w:top w:val="none" w:sz="0" w:space="0" w:color="auto"/>
                <w:left w:val="none" w:sz="0" w:space="0" w:color="auto"/>
                <w:bottom w:val="none" w:sz="0" w:space="0" w:color="auto"/>
                <w:right w:val="none" w:sz="0" w:space="0" w:color="auto"/>
              </w:divBdr>
            </w:div>
          </w:divsChild>
        </w:div>
        <w:div w:id="1384599132">
          <w:marLeft w:val="0"/>
          <w:marRight w:val="0"/>
          <w:marTop w:val="0"/>
          <w:marBottom w:val="0"/>
          <w:divBdr>
            <w:top w:val="none" w:sz="0" w:space="0" w:color="auto"/>
            <w:left w:val="none" w:sz="0" w:space="0" w:color="auto"/>
            <w:bottom w:val="none" w:sz="0" w:space="0" w:color="auto"/>
            <w:right w:val="none" w:sz="0" w:space="0" w:color="auto"/>
          </w:divBdr>
          <w:divsChild>
            <w:div w:id="1607424584">
              <w:marLeft w:val="0"/>
              <w:marRight w:val="0"/>
              <w:marTop w:val="0"/>
              <w:marBottom w:val="0"/>
              <w:divBdr>
                <w:top w:val="none" w:sz="0" w:space="0" w:color="auto"/>
                <w:left w:val="none" w:sz="0" w:space="0" w:color="auto"/>
                <w:bottom w:val="none" w:sz="0" w:space="0" w:color="auto"/>
                <w:right w:val="none" w:sz="0" w:space="0" w:color="auto"/>
              </w:divBdr>
            </w:div>
            <w:div w:id="329218646">
              <w:marLeft w:val="0"/>
              <w:marRight w:val="0"/>
              <w:marTop w:val="0"/>
              <w:marBottom w:val="0"/>
              <w:divBdr>
                <w:top w:val="none" w:sz="0" w:space="0" w:color="auto"/>
                <w:left w:val="none" w:sz="0" w:space="0" w:color="auto"/>
                <w:bottom w:val="none" w:sz="0" w:space="0" w:color="auto"/>
                <w:right w:val="none" w:sz="0" w:space="0" w:color="auto"/>
              </w:divBdr>
            </w:div>
          </w:divsChild>
        </w:div>
        <w:div w:id="1417560161">
          <w:marLeft w:val="0"/>
          <w:marRight w:val="0"/>
          <w:marTop w:val="0"/>
          <w:marBottom w:val="0"/>
          <w:divBdr>
            <w:top w:val="none" w:sz="0" w:space="0" w:color="auto"/>
            <w:left w:val="none" w:sz="0" w:space="0" w:color="auto"/>
            <w:bottom w:val="none" w:sz="0" w:space="0" w:color="auto"/>
            <w:right w:val="none" w:sz="0" w:space="0" w:color="auto"/>
          </w:divBdr>
          <w:divsChild>
            <w:div w:id="747387448">
              <w:marLeft w:val="0"/>
              <w:marRight w:val="0"/>
              <w:marTop w:val="0"/>
              <w:marBottom w:val="0"/>
              <w:divBdr>
                <w:top w:val="none" w:sz="0" w:space="0" w:color="auto"/>
                <w:left w:val="none" w:sz="0" w:space="0" w:color="auto"/>
                <w:bottom w:val="none" w:sz="0" w:space="0" w:color="auto"/>
                <w:right w:val="none" w:sz="0" w:space="0" w:color="auto"/>
              </w:divBdr>
            </w:div>
            <w:div w:id="354625237">
              <w:marLeft w:val="0"/>
              <w:marRight w:val="0"/>
              <w:marTop w:val="0"/>
              <w:marBottom w:val="0"/>
              <w:divBdr>
                <w:top w:val="none" w:sz="0" w:space="0" w:color="auto"/>
                <w:left w:val="none" w:sz="0" w:space="0" w:color="auto"/>
                <w:bottom w:val="none" w:sz="0" w:space="0" w:color="auto"/>
                <w:right w:val="none" w:sz="0" w:space="0" w:color="auto"/>
              </w:divBdr>
            </w:div>
          </w:divsChild>
        </w:div>
        <w:div w:id="1079596478">
          <w:marLeft w:val="0"/>
          <w:marRight w:val="0"/>
          <w:marTop w:val="0"/>
          <w:marBottom w:val="0"/>
          <w:divBdr>
            <w:top w:val="none" w:sz="0" w:space="0" w:color="auto"/>
            <w:left w:val="none" w:sz="0" w:space="0" w:color="auto"/>
            <w:bottom w:val="none" w:sz="0" w:space="0" w:color="auto"/>
            <w:right w:val="none" w:sz="0" w:space="0" w:color="auto"/>
          </w:divBdr>
          <w:divsChild>
            <w:div w:id="1529753231">
              <w:marLeft w:val="0"/>
              <w:marRight w:val="0"/>
              <w:marTop w:val="0"/>
              <w:marBottom w:val="0"/>
              <w:divBdr>
                <w:top w:val="none" w:sz="0" w:space="0" w:color="auto"/>
                <w:left w:val="none" w:sz="0" w:space="0" w:color="auto"/>
                <w:bottom w:val="none" w:sz="0" w:space="0" w:color="auto"/>
                <w:right w:val="none" w:sz="0" w:space="0" w:color="auto"/>
              </w:divBdr>
            </w:div>
            <w:div w:id="785588024">
              <w:marLeft w:val="0"/>
              <w:marRight w:val="0"/>
              <w:marTop w:val="0"/>
              <w:marBottom w:val="0"/>
              <w:divBdr>
                <w:top w:val="none" w:sz="0" w:space="0" w:color="auto"/>
                <w:left w:val="none" w:sz="0" w:space="0" w:color="auto"/>
                <w:bottom w:val="none" w:sz="0" w:space="0" w:color="auto"/>
                <w:right w:val="none" w:sz="0" w:space="0" w:color="auto"/>
              </w:divBdr>
            </w:div>
          </w:divsChild>
        </w:div>
        <w:div w:id="1847089541">
          <w:marLeft w:val="0"/>
          <w:marRight w:val="0"/>
          <w:marTop w:val="0"/>
          <w:marBottom w:val="0"/>
          <w:divBdr>
            <w:top w:val="none" w:sz="0" w:space="0" w:color="auto"/>
            <w:left w:val="none" w:sz="0" w:space="0" w:color="auto"/>
            <w:bottom w:val="none" w:sz="0" w:space="0" w:color="auto"/>
            <w:right w:val="none" w:sz="0" w:space="0" w:color="auto"/>
          </w:divBdr>
          <w:divsChild>
            <w:div w:id="2140147415">
              <w:marLeft w:val="0"/>
              <w:marRight w:val="0"/>
              <w:marTop w:val="0"/>
              <w:marBottom w:val="0"/>
              <w:divBdr>
                <w:top w:val="none" w:sz="0" w:space="0" w:color="auto"/>
                <w:left w:val="none" w:sz="0" w:space="0" w:color="auto"/>
                <w:bottom w:val="none" w:sz="0" w:space="0" w:color="auto"/>
                <w:right w:val="none" w:sz="0" w:space="0" w:color="auto"/>
              </w:divBdr>
            </w:div>
            <w:div w:id="1261985541">
              <w:marLeft w:val="0"/>
              <w:marRight w:val="0"/>
              <w:marTop w:val="0"/>
              <w:marBottom w:val="0"/>
              <w:divBdr>
                <w:top w:val="none" w:sz="0" w:space="0" w:color="auto"/>
                <w:left w:val="none" w:sz="0" w:space="0" w:color="auto"/>
                <w:bottom w:val="none" w:sz="0" w:space="0" w:color="auto"/>
                <w:right w:val="none" w:sz="0" w:space="0" w:color="auto"/>
              </w:divBdr>
            </w:div>
          </w:divsChild>
        </w:div>
        <w:div w:id="2029670537">
          <w:marLeft w:val="0"/>
          <w:marRight w:val="0"/>
          <w:marTop w:val="0"/>
          <w:marBottom w:val="0"/>
          <w:divBdr>
            <w:top w:val="none" w:sz="0" w:space="0" w:color="auto"/>
            <w:left w:val="none" w:sz="0" w:space="0" w:color="auto"/>
            <w:bottom w:val="none" w:sz="0" w:space="0" w:color="auto"/>
            <w:right w:val="none" w:sz="0" w:space="0" w:color="auto"/>
          </w:divBdr>
          <w:divsChild>
            <w:div w:id="2020737516">
              <w:marLeft w:val="0"/>
              <w:marRight w:val="0"/>
              <w:marTop w:val="0"/>
              <w:marBottom w:val="0"/>
              <w:divBdr>
                <w:top w:val="none" w:sz="0" w:space="0" w:color="auto"/>
                <w:left w:val="none" w:sz="0" w:space="0" w:color="auto"/>
                <w:bottom w:val="none" w:sz="0" w:space="0" w:color="auto"/>
                <w:right w:val="none" w:sz="0" w:space="0" w:color="auto"/>
              </w:divBdr>
            </w:div>
            <w:div w:id="816995774">
              <w:marLeft w:val="0"/>
              <w:marRight w:val="0"/>
              <w:marTop w:val="0"/>
              <w:marBottom w:val="0"/>
              <w:divBdr>
                <w:top w:val="none" w:sz="0" w:space="0" w:color="auto"/>
                <w:left w:val="none" w:sz="0" w:space="0" w:color="auto"/>
                <w:bottom w:val="none" w:sz="0" w:space="0" w:color="auto"/>
                <w:right w:val="none" w:sz="0" w:space="0" w:color="auto"/>
              </w:divBdr>
            </w:div>
          </w:divsChild>
        </w:div>
        <w:div w:id="560599760">
          <w:marLeft w:val="0"/>
          <w:marRight w:val="0"/>
          <w:marTop w:val="0"/>
          <w:marBottom w:val="0"/>
          <w:divBdr>
            <w:top w:val="none" w:sz="0" w:space="0" w:color="auto"/>
            <w:left w:val="none" w:sz="0" w:space="0" w:color="auto"/>
            <w:bottom w:val="none" w:sz="0" w:space="0" w:color="auto"/>
            <w:right w:val="none" w:sz="0" w:space="0" w:color="auto"/>
          </w:divBdr>
          <w:divsChild>
            <w:div w:id="829292981">
              <w:marLeft w:val="0"/>
              <w:marRight w:val="0"/>
              <w:marTop w:val="0"/>
              <w:marBottom w:val="0"/>
              <w:divBdr>
                <w:top w:val="none" w:sz="0" w:space="0" w:color="auto"/>
                <w:left w:val="none" w:sz="0" w:space="0" w:color="auto"/>
                <w:bottom w:val="none" w:sz="0" w:space="0" w:color="auto"/>
                <w:right w:val="none" w:sz="0" w:space="0" w:color="auto"/>
              </w:divBdr>
            </w:div>
            <w:div w:id="2052067924">
              <w:marLeft w:val="0"/>
              <w:marRight w:val="0"/>
              <w:marTop w:val="0"/>
              <w:marBottom w:val="0"/>
              <w:divBdr>
                <w:top w:val="none" w:sz="0" w:space="0" w:color="auto"/>
                <w:left w:val="none" w:sz="0" w:space="0" w:color="auto"/>
                <w:bottom w:val="none" w:sz="0" w:space="0" w:color="auto"/>
                <w:right w:val="none" w:sz="0" w:space="0" w:color="auto"/>
              </w:divBdr>
            </w:div>
          </w:divsChild>
        </w:div>
        <w:div w:id="1323775681">
          <w:marLeft w:val="0"/>
          <w:marRight w:val="0"/>
          <w:marTop w:val="0"/>
          <w:marBottom w:val="0"/>
          <w:divBdr>
            <w:top w:val="none" w:sz="0" w:space="0" w:color="auto"/>
            <w:left w:val="none" w:sz="0" w:space="0" w:color="auto"/>
            <w:bottom w:val="none" w:sz="0" w:space="0" w:color="auto"/>
            <w:right w:val="none" w:sz="0" w:space="0" w:color="auto"/>
          </w:divBdr>
          <w:divsChild>
            <w:div w:id="1230379701">
              <w:marLeft w:val="0"/>
              <w:marRight w:val="0"/>
              <w:marTop w:val="0"/>
              <w:marBottom w:val="0"/>
              <w:divBdr>
                <w:top w:val="none" w:sz="0" w:space="0" w:color="auto"/>
                <w:left w:val="none" w:sz="0" w:space="0" w:color="auto"/>
                <w:bottom w:val="none" w:sz="0" w:space="0" w:color="auto"/>
                <w:right w:val="none" w:sz="0" w:space="0" w:color="auto"/>
              </w:divBdr>
            </w:div>
            <w:div w:id="487018624">
              <w:marLeft w:val="0"/>
              <w:marRight w:val="0"/>
              <w:marTop w:val="0"/>
              <w:marBottom w:val="0"/>
              <w:divBdr>
                <w:top w:val="none" w:sz="0" w:space="0" w:color="auto"/>
                <w:left w:val="none" w:sz="0" w:space="0" w:color="auto"/>
                <w:bottom w:val="none" w:sz="0" w:space="0" w:color="auto"/>
                <w:right w:val="none" w:sz="0" w:space="0" w:color="auto"/>
              </w:divBdr>
            </w:div>
          </w:divsChild>
        </w:div>
        <w:div w:id="1268540302">
          <w:marLeft w:val="0"/>
          <w:marRight w:val="0"/>
          <w:marTop w:val="0"/>
          <w:marBottom w:val="0"/>
          <w:divBdr>
            <w:top w:val="none" w:sz="0" w:space="0" w:color="auto"/>
            <w:left w:val="none" w:sz="0" w:space="0" w:color="auto"/>
            <w:bottom w:val="none" w:sz="0" w:space="0" w:color="auto"/>
            <w:right w:val="none" w:sz="0" w:space="0" w:color="auto"/>
          </w:divBdr>
          <w:divsChild>
            <w:div w:id="550196163">
              <w:marLeft w:val="0"/>
              <w:marRight w:val="0"/>
              <w:marTop w:val="0"/>
              <w:marBottom w:val="0"/>
              <w:divBdr>
                <w:top w:val="none" w:sz="0" w:space="0" w:color="auto"/>
                <w:left w:val="none" w:sz="0" w:space="0" w:color="auto"/>
                <w:bottom w:val="none" w:sz="0" w:space="0" w:color="auto"/>
                <w:right w:val="none" w:sz="0" w:space="0" w:color="auto"/>
              </w:divBdr>
            </w:div>
            <w:div w:id="1887063511">
              <w:marLeft w:val="0"/>
              <w:marRight w:val="0"/>
              <w:marTop w:val="0"/>
              <w:marBottom w:val="0"/>
              <w:divBdr>
                <w:top w:val="none" w:sz="0" w:space="0" w:color="auto"/>
                <w:left w:val="none" w:sz="0" w:space="0" w:color="auto"/>
                <w:bottom w:val="none" w:sz="0" w:space="0" w:color="auto"/>
                <w:right w:val="none" w:sz="0" w:space="0" w:color="auto"/>
              </w:divBdr>
            </w:div>
          </w:divsChild>
        </w:div>
        <w:div w:id="603029222">
          <w:marLeft w:val="0"/>
          <w:marRight w:val="0"/>
          <w:marTop w:val="0"/>
          <w:marBottom w:val="0"/>
          <w:divBdr>
            <w:top w:val="none" w:sz="0" w:space="0" w:color="auto"/>
            <w:left w:val="none" w:sz="0" w:space="0" w:color="auto"/>
            <w:bottom w:val="none" w:sz="0" w:space="0" w:color="auto"/>
            <w:right w:val="none" w:sz="0" w:space="0" w:color="auto"/>
          </w:divBdr>
          <w:divsChild>
            <w:div w:id="1931814773">
              <w:marLeft w:val="0"/>
              <w:marRight w:val="0"/>
              <w:marTop w:val="0"/>
              <w:marBottom w:val="0"/>
              <w:divBdr>
                <w:top w:val="none" w:sz="0" w:space="0" w:color="auto"/>
                <w:left w:val="none" w:sz="0" w:space="0" w:color="auto"/>
                <w:bottom w:val="none" w:sz="0" w:space="0" w:color="auto"/>
                <w:right w:val="none" w:sz="0" w:space="0" w:color="auto"/>
              </w:divBdr>
            </w:div>
            <w:div w:id="1482380024">
              <w:marLeft w:val="0"/>
              <w:marRight w:val="0"/>
              <w:marTop w:val="0"/>
              <w:marBottom w:val="0"/>
              <w:divBdr>
                <w:top w:val="none" w:sz="0" w:space="0" w:color="auto"/>
                <w:left w:val="none" w:sz="0" w:space="0" w:color="auto"/>
                <w:bottom w:val="none" w:sz="0" w:space="0" w:color="auto"/>
                <w:right w:val="none" w:sz="0" w:space="0" w:color="auto"/>
              </w:divBdr>
            </w:div>
          </w:divsChild>
        </w:div>
        <w:div w:id="288048668">
          <w:marLeft w:val="0"/>
          <w:marRight w:val="0"/>
          <w:marTop w:val="0"/>
          <w:marBottom w:val="0"/>
          <w:divBdr>
            <w:top w:val="none" w:sz="0" w:space="0" w:color="auto"/>
            <w:left w:val="none" w:sz="0" w:space="0" w:color="auto"/>
            <w:bottom w:val="none" w:sz="0" w:space="0" w:color="auto"/>
            <w:right w:val="none" w:sz="0" w:space="0" w:color="auto"/>
          </w:divBdr>
          <w:divsChild>
            <w:div w:id="1631668605">
              <w:marLeft w:val="0"/>
              <w:marRight w:val="0"/>
              <w:marTop w:val="0"/>
              <w:marBottom w:val="0"/>
              <w:divBdr>
                <w:top w:val="none" w:sz="0" w:space="0" w:color="auto"/>
                <w:left w:val="none" w:sz="0" w:space="0" w:color="auto"/>
                <w:bottom w:val="none" w:sz="0" w:space="0" w:color="auto"/>
                <w:right w:val="none" w:sz="0" w:space="0" w:color="auto"/>
              </w:divBdr>
            </w:div>
            <w:div w:id="1648898088">
              <w:marLeft w:val="0"/>
              <w:marRight w:val="0"/>
              <w:marTop w:val="0"/>
              <w:marBottom w:val="0"/>
              <w:divBdr>
                <w:top w:val="none" w:sz="0" w:space="0" w:color="auto"/>
                <w:left w:val="none" w:sz="0" w:space="0" w:color="auto"/>
                <w:bottom w:val="none" w:sz="0" w:space="0" w:color="auto"/>
                <w:right w:val="none" w:sz="0" w:space="0" w:color="auto"/>
              </w:divBdr>
            </w:div>
          </w:divsChild>
        </w:div>
        <w:div w:id="1034968022">
          <w:marLeft w:val="0"/>
          <w:marRight w:val="0"/>
          <w:marTop w:val="0"/>
          <w:marBottom w:val="0"/>
          <w:divBdr>
            <w:top w:val="none" w:sz="0" w:space="0" w:color="auto"/>
            <w:left w:val="none" w:sz="0" w:space="0" w:color="auto"/>
            <w:bottom w:val="none" w:sz="0" w:space="0" w:color="auto"/>
            <w:right w:val="none" w:sz="0" w:space="0" w:color="auto"/>
          </w:divBdr>
          <w:divsChild>
            <w:div w:id="1183664218">
              <w:marLeft w:val="0"/>
              <w:marRight w:val="0"/>
              <w:marTop w:val="0"/>
              <w:marBottom w:val="0"/>
              <w:divBdr>
                <w:top w:val="none" w:sz="0" w:space="0" w:color="auto"/>
                <w:left w:val="none" w:sz="0" w:space="0" w:color="auto"/>
                <w:bottom w:val="none" w:sz="0" w:space="0" w:color="auto"/>
                <w:right w:val="none" w:sz="0" w:space="0" w:color="auto"/>
              </w:divBdr>
            </w:div>
            <w:div w:id="907421423">
              <w:marLeft w:val="0"/>
              <w:marRight w:val="0"/>
              <w:marTop w:val="0"/>
              <w:marBottom w:val="0"/>
              <w:divBdr>
                <w:top w:val="none" w:sz="0" w:space="0" w:color="auto"/>
                <w:left w:val="none" w:sz="0" w:space="0" w:color="auto"/>
                <w:bottom w:val="none" w:sz="0" w:space="0" w:color="auto"/>
                <w:right w:val="none" w:sz="0" w:space="0" w:color="auto"/>
              </w:divBdr>
            </w:div>
          </w:divsChild>
        </w:div>
        <w:div w:id="1019967556">
          <w:marLeft w:val="0"/>
          <w:marRight w:val="0"/>
          <w:marTop w:val="0"/>
          <w:marBottom w:val="0"/>
          <w:divBdr>
            <w:top w:val="none" w:sz="0" w:space="0" w:color="auto"/>
            <w:left w:val="none" w:sz="0" w:space="0" w:color="auto"/>
            <w:bottom w:val="none" w:sz="0" w:space="0" w:color="auto"/>
            <w:right w:val="none" w:sz="0" w:space="0" w:color="auto"/>
          </w:divBdr>
          <w:divsChild>
            <w:div w:id="941257795">
              <w:marLeft w:val="0"/>
              <w:marRight w:val="0"/>
              <w:marTop w:val="0"/>
              <w:marBottom w:val="0"/>
              <w:divBdr>
                <w:top w:val="none" w:sz="0" w:space="0" w:color="auto"/>
                <w:left w:val="none" w:sz="0" w:space="0" w:color="auto"/>
                <w:bottom w:val="none" w:sz="0" w:space="0" w:color="auto"/>
                <w:right w:val="none" w:sz="0" w:space="0" w:color="auto"/>
              </w:divBdr>
            </w:div>
            <w:div w:id="1587885505">
              <w:marLeft w:val="0"/>
              <w:marRight w:val="0"/>
              <w:marTop w:val="0"/>
              <w:marBottom w:val="0"/>
              <w:divBdr>
                <w:top w:val="none" w:sz="0" w:space="0" w:color="auto"/>
                <w:left w:val="none" w:sz="0" w:space="0" w:color="auto"/>
                <w:bottom w:val="none" w:sz="0" w:space="0" w:color="auto"/>
                <w:right w:val="none" w:sz="0" w:space="0" w:color="auto"/>
              </w:divBdr>
            </w:div>
          </w:divsChild>
        </w:div>
        <w:div w:id="527451810">
          <w:marLeft w:val="0"/>
          <w:marRight w:val="0"/>
          <w:marTop w:val="0"/>
          <w:marBottom w:val="0"/>
          <w:divBdr>
            <w:top w:val="none" w:sz="0" w:space="0" w:color="auto"/>
            <w:left w:val="none" w:sz="0" w:space="0" w:color="auto"/>
            <w:bottom w:val="none" w:sz="0" w:space="0" w:color="auto"/>
            <w:right w:val="none" w:sz="0" w:space="0" w:color="auto"/>
          </w:divBdr>
          <w:divsChild>
            <w:div w:id="121005264">
              <w:marLeft w:val="0"/>
              <w:marRight w:val="0"/>
              <w:marTop w:val="0"/>
              <w:marBottom w:val="0"/>
              <w:divBdr>
                <w:top w:val="none" w:sz="0" w:space="0" w:color="auto"/>
                <w:left w:val="none" w:sz="0" w:space="0" w:color="auto"/>
                <w:bottom w:val="none" w:sz="0" w:space="0" w:color="auto"/>
                <w:right w:val="none" w:sz="0" w:space="0" w:color="auto"/>
              </w:divBdr>
            </w:div>
            <w:div w:id="6827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7856">
      <w:bodyDiv w:val="1"/>
      <w:marLeft w:val="0"/>
      <w:marRight w:val="0"/>
      <w:marTop w:val="0"/>
      <w:marBottom w:val="0"/>
      <w:divBdr>
        <w:top w:val="none" w:sz="0" w:space="0" w:color="auto"/>
        <w:left w:val="none" w:sz="0" w:space="0" w:color="auto"/>
        <w:bottom w:val="none" w:sz="0" w:space="0" w:color="auto"/>
        <w:right w:val="none" w:sz="0" w:space="0" w:color="auto"/>
      </w:divBdr>
      <w:divsChild>
        <w:div w:id="473261024">
          <w:marLeft w:val="0"/>
          <w:marRight w:val="0"/>
          <w:marTop w:val="0"/>
          <w:marBottom w:val="0"/>
          <w:divBdr>
            <w:top w:val="none" w:sz="0" w:space="0" w:color="auto"/>
            <w:left w:val="none" w:sz="0" w:space="0" w:color="auto"/>
            <w:bottom w:val="none" w:sz="0" w:space="0" w:color="auto"/>
            <w:right w:val="none" w:sz="0" w:space="0" w:color="auto"/>
          </w:divBdr>
          <w:divsChild>
            <w:div w:id="1933005256">
              <w:marLeft w:val="0"/>
              <w:marRight w:val="0"/>
              <w:marTop w:val="0"/>
              <w:marBottom w:val="0"/>
              <w:divBdr>
                <w:top w:val="none" w:sz="0" w:space="0" w:color="auto"/>
                <w:left w:val="none" w:sz="0" w:space="0" w:color="auto"/>
                <w:bottom w:val="none" w:sz="0" w:space="0" w:color="auto"/>
                <w:right w:val="none" w:sz="0" w:space="0" w:color="auto"/>
              </w:divBdr>
            </w:div>
            <w:div w:id="1942757619">
              <w:marLeft w:val="0"/>
              <w:marRight w:val="0"/>
              <w:marTop w:val="0"/>
              <w:marBottom w:val="0"/>
              <w:divBdr>
                <w:top w:val="none" w:sz="0" w:space="0" w:color="auto"/>
                <w:left w:val="none" w:sz="0" w:space="0" w:color="auto"/>
                <w:bottom w:val="none" w:sz="0" w:space="0" w:color="auto"/>
                <w:right w:val="none" w:sz="0" w:space="0" w:color="auto"/>
              </w:divBdr>
            </w:div>
          </w:divsChild>
        </w:div>
        <w:div w:id="1153182786">
          <w:marLeft w:val="0"/>
          <w:marRight w:val="0"/>
          <w:marTop w:val="0"/>
          <w:marBottom w:val="0"/>
          <w:divBdr>
            <w:top w:val="none" w:sz="0" w:space="0" w:color="auto"/>
            <w:left w:val="none" w:sz="0" w:space="0" w:color="auto"/>
            <w:bottom w:val="none" w:sz="0" w:space="0" w:color="auto"/>
            <w:right w:val="none" w:sz="0" w:space="0" w:color="auto"/>
          </w:divBdr>
          <w:divsChild>
            <w:div w:id="820587164">
              <w:marLeft w:val="0"/>
              <w:marRight w:val="0"/>
              <w:marTop w:val="0"/>
              <w:marBottom w:val="0"/>
              <w:divBdr>
                <w:top w:val="none" w:sz="0" w:space="0" w:color="auto"/>
                <w:left w:val="none" w:sz="0" w:space="0" w:color="auto"/>
                <w:bottom w:val="none" w:sz="0" w:space="0" w:color="auto"/>
                <w:right w:val="none" w:sz="0" w:space="0" w:color="auto"/>
              </w:divBdr>
            </w:div>
            <w:div w:id="614875286">
              <w:marLeft w:val="0"/>
              <w:marRight w:val="0"/>
              <w:marTop w:val="0"/>
              <w:marBottom w:val="0"/>
              <w:divBdr>
                <w:top w:val="none" w:sz="0" w:space="0" w:color="auto"/>
                <w:left w:val="none" w:sz="0" w:space="0" w:color="auto"/>
                <w:bottom w:val="none" w:sz="0" w:space="0" w:color="auto"/>
                <w:right w:val="none" w:sz="0" w:space="0" w:color="auto"/>
              </w:divBdr>
            </w:div>
          </w:divsChild>
        </w:div>
        <w:div w:id="564730515">
          <w:marLeft w:val="0"/>
          <w:marRight w:val="0"/>
          <w:marTop w:val="0"/>
          <w:marBottom w:val="0"/>
          <w:divBdr>
            <w:top w:val="none" w:sz="0" w:space="0" w:color="auto"/>
            <w:left w:val="none" w:sz="0" w:space="0" w:color="auto"/>
            <w:bottom w:val="none" w:sz="0" w:space="0" w:color="auto"/>
            <w:right w:val="none" w:sz="0" w:space="0" w:color="auto"/>
          </w:divBdr>
          <w:divsChild>
            <w:div w:id="2141340164">
              <w:marLeft w:val="0"/>
              <w:marRight w:val="0"/>
              <w:marTop w:val="0"/>
              <w:marBottom w:val="0"/>
              <w:divBdr>
                <w:top w:val="none" w:sz="0" w:space="0" w:color="auto"/>
                <w:left w:val="none" w:sz="0" w:space="0" w:color="auto"/>
                <w:bottom w:val="none" w:sz="0" w:space="0" w:color="auto"/>
                <w:right w:val="none" w:sz="0" w:space="0" w:color="auto"/>
              </w:divBdr>
            </w:div>
            <w:div w:id="1047143224">
              <w:marLeft w:val="0"/>
              <w:marRight w:val="0"/>
              <w:marTop w:val="0"/>
              <w:marBottom w:val="0"/>
              <w:divBdr>
                <w:top w:val="none" w:sz="0" w:space="0" w:color="auto"/>
                <w:left w:val="none" w:sz="0" w:space="0" w:color="auto"/>
                <w:bottom w:val="none" w:sz="0" w:space="0" w:color="auto"/>
                <w:right w:val="none" w:sz="0" w:space="0" w:color="auto"/>
              </w:divBdr>
            </w:div>
          </w:divsChild>
        </w:div>
        <w:div w:id="803083841">
          <w:marLeft w:val="0"/>
          <w:marRight w:val="0"/>
          <w:marTop w:val="0"/>
          <w:marBottom w:val="0"/>
          <w:divBdr>
            <w:top w:val="none" w:sz="0" w:space="0" w:color="auto"/>
            <w:left w:val="none" w:sz="0" w:space="0" w:color="auto"/>
            <w:bottom w:val="none" w:sz="0" w:space="0" w:color="auto"/>
            <w:right w:val="none" w:sz="0" w:space="0" w:color="auto"/>
          </w:divBdr>
          <w:divsChild>
            <w:div w:id="391780379">
              <w:marLeft w:val="0"/>
              <w:marRight w:val="0"/>
              <w:marTop w:val="0"/>
              <w:marBottom w:val="0"/>
              <w:divBdr>
                <w:top w:val="none" w:sz="0" w:space="0" w:color="auto"/>
                <w:left w:val="none" w:sz="0" w:space="0" w:color="auto"/>
                <w:bottom w:val="none" w:sz="0" w:space="0" w:color="auto"/>
                <w:right w:val="none" w:sz="0" w:space="0" w:color="auto"/>
              </w:divBdr>
            </w:div>
            <w:div w:id="1587230712">
              <w:marLeft w:val="0"/>
              <w:marRight w:val="0"/>
              <w:marTop w:val="0"/>
              <w:marBottom w:val="0"/>
              <w:divBdr>
                <w:top w:val="none" w:sz="0" w:space="0" w:color="auto"/>
                <w:left w:val="none" w:sz="0" w:space="0" w:color="auto"/>
                <w:bottom w:val="none" w:sz="0" w:space="0" w:color="auto"/>
                <w:right w:val="none" w:sz="0" w:space="0" w:color="auto"/>
              </w:divBdr>
            </w:div>
          </w:divsChild>
        </w:div>
        <w:div w:id="1309433457">
          <w:marLeft w:val="0"/>
          <w:marRight w:val="0"/>
          <w:marTop w:val="0"/>
          <w:marBottom w:val="0"/>
          <w:divBdr>
            <w:top w:val="none" w:sz="0" w:space="0" w:color="auto"/>
            <w:left w:val="none" w:sz="0" w:space="0" w:color="auto"/>
            <w:bottom w:val="none" w:sz="0" w:space="0" w:color="auto"/>
            <w:right w:val="none" w:sz="0" w:space="0" w:color="auto"/>
          </w:divBdr>
          <w:divsChild>
            <w:div w:id="1122966088">
              <w:marLeft w:val="0"/>
              <w:marRight w:val="0"/>
              <w:marTop w:val="0"/>
              <w:marBottom w:val="0"/>
              <w:divBdr>
                <w:top w:val="none" w:sz="0" w:space="0" w:color="auto"/>
                <w:left w:val="none" w:sz="0" w:space="0" w:color="auto"/>
                <w:bottom w:val="none" w:sz="0" w:space="0" w:color="auto"/>
                <w:right w:val="none" w:sz="0" w:space="0" w:color="auto"/>
              </w:divBdr>
            </w:div>
            <w:div w:id="985234426">
              <w:marLeft w:val="0"/>
              <w:marRight w:val="0"/>
              <w:marTop w:val="0"/>
              <w:marBottom w:val="0"/>
              <w:divBdr>
                <w:top w:val="none" w:sz="0" w:space="0" w:color="auto"/>
                <w:left w:val="none" w:sz="0" w:space="0" w:color="auto"/>
                <w:bottom w:val="none" w:sz="0" w:space="0" w:color="auto"/>
                <w:right w:val="none" w:sz="0" w:space="0" w:color="auto"/>
              </w:divBdr>
            </w:div>
          </w:divsChild>
        </w:div>
        <w:div w:id="208536506">
          <w:marLeft w:val="0"/>
          <w:marRight w:val="0"/>
          <w:marTop w:val="0"/>
          <w:marBottom w:val="0"/>
          <w:divBdr>
            <w:top w:val="none" w:sz="0" w:space="0" w:color="auto"/>
            <w:left w:val="none" w:sz="0" w:space="0" w:color="auto"/>
            <w:bottom w:val="none" w:sz="0" w:space="0" w:color="auto"/>
            <w:right w:val="none" w:sz="0" w:space="0" w:color="auto"/>
          </w:divBdr>
          <w:divsChild>
            <w:div w:id="707145730">
              <w:marLeft w:val="0"/>
              <w:marRight w:val="0"/>
              <w:marTop w:val="0"/>
              <w:marBottom w:val="0"/>
              <w:divBdr>
                <w:top w:val="none" w:sz="0" w:space="0" w:color="auto"/>
                <w:left w:val="none" w:sz="0" w:space="0" w:color="auto"/>
                <w:bottom w:val="none" w:sz="0" w:space="0" w:color="auto"/>
                <w:right w:val="none" w:sz="0" w:space="0" w:color="auto"/>
              </w:divBdr>
            </w:div>
            <w:div w:id="1577594820">
              <w:marLeft w:val="0"/>
              <w:marRight w:val="0"/>
              <w:marTop w:val="0"/>
              <w:marBottom w:val="0"/>
              <w:divBdr>
                <w:top w:val="none" w:sz="0" w:space="0" w:color="auto"/>
                <w:left w:val="none" w:sz="0" w:space="0" w:color="auto"/>
                <w:bottom w:val="none" w:sz="0" w:space="0" w:color="auto"/>
                <w:right w:val="none" w:sz="0" w:space="0" w:color="auto"/>
              </w:divBdr>
            </w:div>
          </w:divsChild>
        </w:div>
        <w:div w:id="332343818">
          <w:marLeft w:val="0"/>
          <w:marRight w:val="0"/>
          <w:marTop w:val="0"/>
          <w:marBottom w:val="0"/>
          <w:divBdr>
            <w:top w:val="none" w:sz="0" w:space="0" w:color="auto"/>
            <w:left w:val="none" w:sz="0" w:space="0" w:color="auto"/>
            <w:bottom w:val="none" w:sz="0" w:space="0" w:color="auto"/>
            <w:right w:val="none" w:sz="0" w:space="0" w:color="auto"/>
          </w:divBdr>
          <w:divsChild>
            <w:div w:id="1909462816">
              <w:marLeft w:val="0"/>
              <w:marRight w:val="0"/>
              <w:marTop w:val="0"/>
              <w:marBottom w:val="0"/>
              <w:divBdr>
                <w:top w:val="none" w:sz="0" w:space="0" w:color="auto"/>
                <w:left w:val="none" w:sz="0" w:space="0" w:color="auto"/>
                <w:bottom w:val="none" w:sz="0" w:space="0" w:color="auto"/>
                <w:right w:val="none" w:sz="0" w:space="0" w:color="auto"/>
              </w:divBdr>
            </w:div>
            <w:div w:id="606543070">
              <w:marLeft w:val="0"/>
              <w:marRight w:val="0"/>
              <w:marTop w:val="0"/>
              <w:marBottom w:val="0"/>
              <w:divBdr>
                <w:top w:val="none" w:sz="0" w:space="0" w:color="auto"/>
                <w:left w:val="none" w:sz="0" w:space="0" w:color="auto"/>
                <w:bottom w:val="none" w:sz="0" w:space="0" w:color="auto"/>
                <w:right w:val="none" w:sz="0" w:space="0" w:color="auto"/>
              </w:divBdr>
            </w:div>
          </w:divsChild>
        </w:div>
        <w:div w:id="652030681">
          <w:marLeft w:val="0"/>
          <w:marRight w:val="0"/>
          <w:marTop w:val="0"/>
          <w:marBottom w:val="0"/>
          <w:divBdr>
            <w:top w:val="none" w:sz="0" w:space="0" w:color="auto"/>
            <w:left w:val="none" w:sz="0" w:space="0" w:color="auto"/>
            <w:bottom w:val="none" w:sz="0" w:space="0" w:color="auto"/>
            <w:right w:val="none" w:sz="0" w:space="0" w:color="auto"/>
          </w:divBdr>
          <w:divsChild>
            <w:div w:id="1639458364">
              <w:marLeft w:val="0"/>
              <w:marRight w:val="0"/>
              <w:marTop w:val="0"/>
              <w:marBottom w:val="0"/>
              <w:divBdr>
                <w:top w:val="none" w:sz="0" w:space="0" w:color="auto"/>
                <w:left w:val="none" w:sz="0" w:space="0" w:color="auto"/>
                <w:bottom w:val="none" w:sz="0" w:space="0" w:color="auto"/>
                <w:right w:val="none" w:sz="0" w:space="0" w:color="auto"/>
              </w:divBdr>
            </w:div>
            <w:div w:id="1812404654">
              <w:marLeft w:val="0"/>
              <w:marRight w:val="0"/>
              <w:marTop w:val="0"/>
              <w:marBottom w:val="0"/>
              <w:divBdr>
                <w:top w:val="none" w:sz="0" w:space="0" w:color="auto"/>
                <w:left w:val="none" w:sz="0" w:space="0" w:color="auto"/>
                <w:bottom w:val="none" w:sz="0" w:space="0" w:color="auto"/>
                <w:right w:val="none" w:sz="0" w:space="0" w:color="auto"/>
              </w:divBdr>
            </w:div>
          </w:divsChild>
        </w:div>
        <w:div w:id="940994474">
          <w:marLeft w:val="0"/>
          <w:marRight w:val="0"/>
          <w:marTop w:val="0"/>
          <w:marBottom w:val="0"/>
          <w:divBdr>
            <w:top w:val="none" w:sz="0" w:space="0" w:color="auto"/>
            <w:left w:val="none" w:sz="0" w:space="0" w:color="auto"/>
            <w:bottom w:val="none" w:sz="0" w:space="0" w:color="auto"/>
            <w:right w:val="none" w:sz="0" w:space="0" w:color="auto"/>
          </w:divBdr>
          <w:divsChild>
            <w:div w:id="1330399723">
              <w:marLeft w:val="0"/>
              <w:marRight w:val="0"/>
              <w:marTop w:val="0"/>
              <w:marBottom w:val="0"/>
              <w:divBdr>
                <w:top w:val="none" w:sz="0" w:space="0" w:color="auto"/>
                <w:left w:val="none" w:sz="0" w:space="0" w:color="auto"/>
                <w:bottom w:val="none" w:sz="0" w:space="0" w:color="auto"/>
                <w:right w:val="none" w:sz="0" w:space="0" w:color="auto"/>
              </w:divBdr>
            </w:div>
            <w:div w:id="1815442261">
              <w:marLeft w:val="0"/>
              <w:marRight w:val="0"/>
              <w:marTop w:val="0"/>
              <w:marBottom w:val="0"/>
              <w:divBdr>
                <w:top w:val="none" w:sz="0" w:space="0" w:color="auto"/>
                <w:left w:val="none" w:sz="0" w:space="0" w:color="auto"/>
                <w:bottom w:val="none" w:sz="0" w:space="0" w:color="auto"/>
                <w:right w:val="none" w:sz="0" w:space="0" w:color="auto"/>
              </w:divBdr>
            </w:div>
          </w:divsChild>
        </w:div>
        <w:div w:id="1006401330">
          <w:marLeft w:val="0"/>
          <w:marRight w:val="0"/>
          <w:marTop w:val="0"/>
          <w:marBottom w:val="0"/>
          <w:divBdr>
            <w:top w:val="none" w:sz="0" w:space="0" w:color="auto"/>
            <w:left w:val="none" w:sz="0" w:space="0" w:color="auto"/>
            <w:bottom w:val="none" w:sz="0" w:space="0" w:color="auto"/>
            <w:right w:val="none" w:sz="0" w:space="0" w:color="auto"/>
          </w:divBdr>
          <w:divsChild>
            <w:div w:id="86997529">
              <w:marLeft w:val="0"/>
              <w:marRight w:val="0"/>
              <w:marTop w:val="0"/>
              <w:marBottom w:val="0"/>
              <w:divBdr>
                <w:top w:val="none" w:sz="0" w:space="0" w:color="auto"/>
                <w:left w:val="none" w:sz="0" w:space="0" w:color="auto"/>
                <w:bottom w:val="none" w:sz="0" w:space="0" w:color="auto"/>
                <w:right w:val="none" w:sz="0" w:space="0" w:color="auto"/>
              </w:divBdr>
            </w:div>
            <w:div w:id="1299870860">
              <w:marLeft w:val="0"/>
              <w:marRight w:val="0"/>
              <w:marTop w:val="0"/>
              <w:marBottom w:val="0"/>
              <w:divBdr>
                <w:top w:val="none" w:sz="0" w:space="0" w:color="auto"/>
                <w:left w:val="none" w:sz="0" w:space="0" w:color="auto"/>
                <w:bottom w:val="none" w:sz="0" w:space="0" w:color="auto"/>
                <w:right w:val="none" w:sz="0" w:space="0" w:color="auto"/>
              </w:divBdr>
            </w:div>
          </w:divsChild>
        </w:div>
        <w:div w:id="117646525">
          <w:marLeft w:val="0"/>
          <w:marRight w:val="0"/>
          <w:marTop w:val="0"/>
          <w:marBottom w:val="0"/>
          <w:divBdr>
            <w:top w:val="none" w:sz="0" w:space="0" w:color="auto"/>
            <w:left w:val="none" w:sz="0" w:space="0" w:color="auto"/>
            <w:bottom w:val="none" w:sz="0" w:space="0" w:color="auto"/>
            <w:right w:val="none" w:sz="0" w:space="0" w:color="auto"/>
          </w:divBdr>
          <w:divsChild>
            <w:div w:id="1807233182">
              <w:marLeft w:val="0"/>
              <w:marRight w:val="0"/>
              <w:marTop w:val="0"/>
              <w:marBottom w:val="0"/>
              <w:divBdr>
                <w:top w:val="none" w:sz="0" w:space="0" w:color="auto"/>
                <w:left w:val="none" w:sz="0" w:space="0" w:color="auto"/>
                <w:bottom w:val="none" w:sz="0" w:space="0" w:color="auto"/>
                <w:right w:val="none" w:sz="0" w:space="0" w:color="auto"/>
              </w:divBdr>
            </w:div>
            <w:div w:id="829176783">
              <w:marLeft w:val="0"/>
              <w:marRight w:val="0"/>
              <w:marTop w:val="0"/>
              <w:marBottom w:val="0"/>
              <w:divBdr>
                <w:top w:val="none" w:sz="0" w:space="0" w:color="auto"/>
                <w:left w:val="none" w:sz="0" w:space="0" w:color="auto"/>
                <w:bottom w:val="none" w:sz="0" w:space="0" w:color="auto"/>
                <w:right w:val="none" w:sz="0" w:space="0" w:color="auto"/>
              </w:divBdr>
            </w:div>
          </w:divsChild>
        </w:div>
        <w:div w:id="2051685096">
          <w:marLeft w:val="0"/>
          <w:marRight w:val="0"/>
          <w:marTop w:val="0"/>
          <w:marBottom w:val="0"/>
          <w:divBdr>
            <w:top w:val="none" w:sz="0" w:space="0" w:color="auto"/>
            <w:left w:val="none" w:sz="0" w:space="0" w:color="auto"/>
            <w:bottom w:val="none" w:sz="0" w:space="0" w:color="auto"/>
            <w:right w:val="none" w:sz="0" w:space="0" w:color="auto"/>
          </w:divBdr>
          <w:divsChild>
            <w:div w:id="1992832208">
              <w:marLeft w:val="0"/>
              <w:marRight w:val="0"/>
              <w:marTop w:val="0"/>
              <w:marBottom w:val="0"/>
              <w:divBdr>
                <w:top w:val="none" w:sz="0" w:space="0" w:color="auto"/>
                <w:left w:val="none" w:sz="0" w:space="0" w:color="auto"/>
                <w:bottom w:val="none" w:sz="0" w:space="0" w:color="auto"/>
                <w:right w:val="none" w:sz="0" w:space="0" w:color="auto"/>
              </w:divBdr>
            </w:div>
            <w:div w:id="829835526">
              <w:marLeft w:val="0"/>
              <w:marRight w:val="0"/>
              <w:marTop w:val="0"/>
              <w:marBottom w:val="0"/>
              <w:divBdr>
                <w:top w:val="none" w:sz="0" w:space="0" w:color="auto"/>
                <w:left w:val="none" w:sz="0" w:space="0" w:color="auto"/>
                <w:bottom w:val="none" w:sz="0" w:space="0" w:color="auto"/>
                <w:right w:val="none" w:sz="0" w:space="0" w:color="auto"/>
              </w:divBdr>
            </w:div>
          </w:divsChild>
        </w:div>
        <w:div w:id="1094979923">
          <w:marLeft w:val="0"/>
          <w:marRight w:val="0"/>
          <w:marTop w:val="0"/>
          <w:marBottom w:val="0"/>
          <w:divBdr>
            <w:top w:val="none" w:sz="0" w:space="0" w:color="auto"/>
            <w:left w:val="none" w:sz="0" w:space="0" w:color="auto"/>
            <w:bottom w:val="none" w:sz="0" w:space="0" w:color="auto"/>
            <w:right w:val="none" w:sz="0" w:space="0" w:color="auto"/>
          </w:divBdr>
          <w:divsChild>
            <w:div w:id="2066875917">
              <w:marLeft w:val="0"/>
              <w:marRight w:val="0"/>
              <w:marTop w:val="0"/>
              <w:marBottom w:val="0"/>
              <w:divBdr>
                <w:top w:val="none" w:sz="0" w:space="0" w:color="auto"/>
                <w:left w:val="none" w:sz="0" w:space="0" w:color="auto"/>
                <w:bottom w:val="none" w:sz="0" w:space="0" w:color="auto"/>
                <w:right w:val="none" w:sz="0" w:space="0" w:color="auto"/>
              </w:divBdr>
            </w:div>
            <w:div w:id="483278303">
              <w:marLeft w:val="0"/>
              <w:marRight w:val="0"/>
              <w:marTop w:val="0"/>
              <w:marBottom w:val="0"/>
              <w:divBdr>
                <w:top w:val="none" w:sz="0" w:space="0" w:color="auto"/>
                <w:left w:val="none" w:sz="0" w:space="0" w:color="auto"/>
                <w:bottom w:val="none" w:sz="0" w:space="0" w:color="auto"/>
                <w:right w:val="none" w:sz="0" w:space="0" w:color="auto"/>
              </w:divBdr>
            </w:div>
          </w:divsChild>
        </w:div>
        <w:div w:id="375857020">
          <w:marLeft w:val="0"/>
          <w:marRight w:val="0"/>
          <w:marTop w:val="0"/>
          <w:marBottom w:val="0"/>
          <w:divBdr>
            <w:top w:val="none" w:sz="0" w:space="0" w:color="auto"/>
            <w:left w:val="none" w:sz="0" w:space="0" w:color="auto"/>
            <w:bottom w:val="none" w:sz="0" w:space="0" w:color="auto"/>
            <w:right w:val="none" w:sz="0" w:space="0" w:color="auto"/>
          </w:divBdr>
          <w:divsChild>
            <w:div w:id="717316688">
              <w:marLeft w:val="0"/>
              <w:marRight w:val="0"/>
              <w:marTop w:val="0"/>
              <w:marBottom w:val="0"/>
              <w:divBdr>
                <w:top w:val="none" w:sz="0" w:space="0" w:color="auto"/>
                <w:left w:val="none" w:sz="0" w:space="0" w:color="auto"/>
                <w:bottom w:val="none" w:sz="0" w:space="0" w:color="auto"/>
                <w:right w:val="none" w:sz="0" w:space="0" w:color="auto"/>
              </w:divBdr>
            </w:div>
            <w:div w:id="733436181">
              <w:marLeft w:val="0"/>
              <w:marRight w:val="0"/>
              <w:marTop w:val="0"/>
              <w:marBottom w:val="0"/>
              <w:divBdr>
                <w:top w:val="none" w:sz="0" w:space="0" w:color="auto"/>
                <w:left w:val="none" w:sz="0" w:space="0" w:color="auto"/>
                <w:bottom w:val="none" w:sz="0" w:space="0" w:color="auto"/>
                <w:right w:val="none" w:sz="0" w:space="0" w:color="auto"/>
              </w:divBdr>
            </w:div>
          </w:divsChild>
        </w:div>
        <w:div w:id="1589194703">
          <w:marLeft w:val="0"/>
          <w:marRight w:val="0"/>
          <w:marTop w:val="0"/>
          <w:marBottom w:val="0"/>
          <w:divBdr>
            <w:top w:val="none" w:sz="0" w:space="0" w:color="auto"/>
            <w:left w:val="none" w:sz="0" w:space="0" w:color="auto"/>
            <w:bottom w:val="none" w:sz="0" w:space="0" w:color="auto"/>
            <w:right w:val="none" w:sz="0" w:space="0" w:color="auto"/>
          </w:divBdr>
          <w:divsChild>
            <w:div w:id="1620919656">
              <w:marLeft w:val="0"/>
              <w:marRight w:val="0"/>
              <w:marTop w:val="0"/>
              <w:marBottom w:val="0"/>
              <w:divBdr>
                <w:top w:val="none" w:sz="0" w:space="0" w:color="auto"/>
                <w:left w:val="none" w:sz="0" w:space="0" w:color="auto"/>
                <w:bottom w:val="none" w:sz="0" w:space="0" w:color="auto"/>
                <w:right w:val="none" w:sz="0" w:space="0" w:color="auto"/>
              </w:divBdr>
            </w:div>
            <w:div w:id="1100494517">
              <w:marLeft w:val="0"/>
              <w:marRight w:val="0"/>
              <w:marTop w:val="0"/>
              <w:marBottom w:val="0"/>
              <w:divBdr>
                <w:top w:val="none" w:sz="0" w:space="0" w:color="auto"/>
                <w:left w:val="none" w:sz="0" w:space="0" w:color="auto"/>
                <w:bottom w:val="none" w:sz="0" w:space="0" w:color="auto"/>
                <w:right w:val="none" w:sz="0" w:space="0" w:color="auto"/>
              </w:divBdr>
            </w:div>
          </w:divsChild>
        </w:div>
        <w:div w:id="1826313868">
          <w:marLeft w:val="0"/>
          <w:marRight w:val="0"/>
          <w:marTop w:val="0"/>
          <w:marBottom w:val="0"/>
          <w:divBdr>
            <w:top w:val="none" w:sz="0" w:space="0" w:color="auto"/>
            <w:left w:val="none" w:sz="0" w:space="0" w:color="auto"/>
            <w:bottom w:val="none" w:sz="0" w:space="0" w:color="auto"/>
            <w:right w:val="none" w:sz="0" w:space="0" w:color="auto"/>
          </w:divBdr>
          <w:divsChild>
            <w:div w:id="744448523">
              <w:marLeft w:val="0"/>
              <w:marRight w:val="0"/>
              <w:marTop w:val="0"/>
              <w:marBottom w:val="0"/>
              <w:divBdr>
                <w:top w:val="none" w:sz="0" w:space="0" w:color="auto"/>
                <w:left w:val="none" w:sz="0" w:space="0" w:color="auto"/>
                <w:bottom w:val="none" w:sz="0" w:space="0" w:color="auto"/>
                <w:right w:val="none" w:sz="0" w:space="0" w:color="auto"/>
              </w:divBdr>
            </w:div>
            <w:div w:id="1970932746">
              <w:marLeft w:val="0"/>
              <w:marRight w:val="0"/>
              <w:marTop w:val="0"/>
              <w:marBottom w:val="0"/>
              <w:divBdr>
                <w:top w:val="none" w:sz="0" w:space="0" w:color="auto"/>
                <w:left w:val="none" w:sz="0" w:space="0" w:color="auto"/>
                <w:bottom w:val="none" w:sz="0" w:space="0" w:color="auto"/>
                <w:right w:val="none" w:sz="0" w:space="0" w:color="auto"/>
              </w:divBdr>
            </w:div>
          </w:divsChild>
        </w:div>
        <w:div w:id="61147713">
          <w:marLeft w:val="0"/>
          <w:marRight w:val="0"/>
          <w:marTop w:val="0"/>
          <w:marBottom w:val="0"/>
          <w:divBdr>
            <w:top w:val="none" w:sz="0" w:space="0" w:color="auto"/>
            <w:left w:val="none" w:sz="0" w:space="0" w:color="auto"/>
            <w:bottom w:val="none" w:sz="0" w:space="0" w:color="auto"/>
            <w:right w:val="none" w:sz="0" w:space="0" w:color="auto"/>
          </w:divBdr>
          <w:divsChild>
            <w:div w:id="1343555712">
              <w:marLeft w:val="0"/>
              <w:marRight w:val="0"/>
              <w:marTop w:val="0"/>
              <w:marBottom w:val="0"/>
              <w:divBdr>
                <w:top w:val="none" w:sz="0" w:space="0" w:color="auto"/>
                <w:left w:val="none" w:sz="0" w:space="0" w:color="auto"/>
                <w:bottom w:val="none" w:sz="0" w:space="0" w:color="auto"/>
                <w:right w:val="none" w:sz="0" w:space="0" w:color="auto"/>
              </w:divBdr>
            </w:div>
            <w:div w:id="237254410">
              <w:marLeft w:val="0"/>
              <w:marRight w:val="0"/>
              <w:marTop w:val="0"/>
              <w:marBottom w:val="0"/>
              <w:divBdr>
                <w:top w:val="none" w:sz="0" w:space="0" w:color="auto"/>
                <w:left w:val="none" w:sz="0" w:space="0" w:color="auto"/>
                <w:bottom w:val="none" w:sz="0" w:space="0" w:color="auto"/>
                <w:right w:val="none" w:sz="0" w:space="0" w:color="auto"/>
              </w:divBdr>
            </w:div>
          </w:divsChild>
        </w:div>
        <w:div w:id="1687945234">
          <w:marLeft w:val="0"/>
          <w:marRight w:val="0"/>
          <w:marTop w:val="0"/>
          <w:marBottom w:val="0"/>
          <w:divBdr>
            <w:top w:val="none" w:sz="0" w:space="0" w:color="auto"/>
            <w:left w:val="none" w:sz="0" w:space="0" w:color="auto"/>
            <w:bottom w:val="none" w:sz="0" w:space="0" w:color="auto"/>
            <w:right w:val="none" w:sz="0" w:space="0" w:color="auto"/>
          </w:divBdr>
          <w:divsChild>
            <w:div w:id="1992128258">
              <w:marLeft w:val="0"/>
              <w:marRight w:val="0"/>
              <w:marTop w:val="0"/>
              <w:marBottom w:val="0"/>
              <w:divBdr>
                <w:top w:val="none" w:sz="0" w:space="0" w:color="auto"/>
                <w:left w:val="none" w:sz="0" w:space="0" w:color="auto"/>
                <w:bottom w:val="none" w:sz="0" w:space="0" w:color="auto"/>
                <w:right w:val="none" w:sz="0" w:space="0" w:color="auto"/>
              </w:divBdr>
            </w:div>
            <w:div w:id="609318993">
              <w:marLeft w:val="0"/>
              <w:marRight w:val="0"/>
              <w:marTop w:val="0"/>
              <w:marBottom w:val="0"/>
              <w:divBdr>
                <w:top w:val="none" w:sz="0" w:space="0" w:color="auto"/>
                <w:left w:val="none" w:sz="0" w:space="0" w:color="auto"/>
                <w:bottom w:val="none" w:sz="0" w:space="0" w:color="auto"/>
                <w:right w:val="none" w:sz="0" w:space="0" w:color="auto"/>
              </w:divBdr>
            </w:div>
          </w:divsChild>
        </w:div>
        <w:div w:id="334961590">
          <w:marLeft w:val="0"/>
          <w:marRight w:val="0"/>
          <w:marTop w:val="0"/>
          <w:marBottom w:val="0"/>
          <w:divBdr>
            <w:top w:val="none" w:sz="0" w:space="0" w:color="auto"/>
            <w:left w:val="none" w:sz="0" w:space="0" w:color="auto"/>
            <w:bottom w:val="none" w:sz="0" w:space="0" w:color="auto"/>
            <w:right w:val="none" w:sz="0" w:space="0" w:color="auto"/>
          </w:divBdr>
          <w:divsChild>
            <w:div w:id="923103752">
              <w:marLeft w:val="0"/>
              <w:marRight w:val="0"/>
              <w:marTop w:val="0"/>
              <w:marBottom w:val="0"/>
              <w:divBdr>
                <w:top w:val="none" w:sz="0" w:space="0" w:color="auto"/>
                <w:left w:val="none" w:sz="0" w:space="0" w:color="auto"/>
                <w:bottom w:val="none" w:sz="0" w:space="0" w:color="auto"/>
                <w:right w:val="none" w:sz="0" w:space="0" w:color="auto"/>
              </w:divBdr>
            </w:div>
            <w:div w:id="1274510846">
              <w:marLeft w:val="0"/>
              <w:marRight w:val="0"/>
              <w:marTop w:val="0"/>
              <w:marBottom w:val="0"/>
              <w:divBdr>
                <w:top w:val="none" w:sz="0" w:space="0" w:color="auto"/>
                <w:left w:val="none" w:sz="0" w:space="0" w:color="auto"/>
                <w:bottom w:val="none" w:sz="0" w:space="0" w:color="auto"/>
                <w:right w:val="none" w:sz="0" w:space="0" w:color="auto"/>
              </w:divBdr>
            </w:div>
          </w:divsChild>
        </w:div>
        <w:div w:id="1472210236">
          <w:marLeft w:val="0"/>
          <w:marRight w:val="0"/>
          <w:marTop w:val="0"/>
          <w:marBottom w:val="0"/>
          <w:divBdr>
            <w:top w:val="none" w:sz="0" w:space="0" w:color="auto"/>
            <w:left w:val="none" w:sz="0" w:space="0" w:color="auto"/>
            <w:bottom w:val="none" w:sz="0" w:space="0" w:color="auto"/>
            <w:right w:val="none" w:sz="0" w:space="0" w:color="auto"/>
          </w:divBdr>
          <w:divsChild>
            <w:div w:id="513885340">
              <w:marLeft w:val="0"/>
              <w:marRight w:val="0"/>
              <w:marTop w:val="0"/>
              <w:marBottom w:val="0"/>
              <w:divBdr>
                <w:top w:val="none" w:sz="0" w:space="0" w:color="auto"/>
                <w:left w:val="none" w:sz="0" w:space="0" w:color="auto"/>
                <w:bottom w:val="none" w:sz="0" w:space="0" w:color="auto"/>
                <w:right w:val="none" w:sz="0" w:space="0" w:color="auto"/>
              </w:divBdr>
            </w:div>
            <w:div w:id="561906707">
              <w:marLeft w:val="0"/>
              <w:marRight w:val="0"/>
              <w:marTop w:val="0"/>
              <w:marBottom w:val="0"/>
              <w:divBdr>
                <w:top w:val="none" w:sz="0" w:space="0" w:color="auto"/>
                <w:left w:val="none" w:sz="0" w:space="0" w:color="auto"/>
                <w:bottom w:val="none" w:sz="0" w:space="0" w:color="auto"/>
                <w:right w:val="none" w:sz="0" w:space="0" w:color="auto"/>
              </w:divBdr>
            </w:div>
          </w:divsChild>
        </w:div>
        <w:div w:id="1825850036">
          <w:marLeft w:val="0"/>
          <w:marRight w:val="0"/>
          <w:marTop w:val="0"/>
          <w:marBottom w:val="0"/>
          <w:divBdr>
            <w:top w:val="none" w:sz="0" w:space="0" w:color="auto"/>
            <w:left w:val="none" w:sz="0" w:space="0" w:color="auto"/>
            <w:bottom w:val="none" w:sz="0" w:space="0" w:color="auto"/>
            <w:right w:val="none" w:sz="0" w:space="0" w:color="auto"/>
          </w:divBdr>
          <w:divsChild>
            <w:div w:id="2024548764">
              <w:marLeft w:val="0"/>
              <w:marRight w:val="0"/>
              <w:marTop w:val="0"/>
              <w:marBottom w:val="0"/>
              <w:divBdr>
                <w:top w:val="none" w:sz="0" w:space="0" w:color="auto"/>
                <w:left w:val="none" w:sz="0" w:space="0" w:color="auto"/>
                <w:bottom w:val="none" w:sz="0" w:space="0" w:color="auto"/>
                <w:right w:val="none" w:sz="0" w:space="0" w:color="auto"/>
              </w:divBdr>
            </w:div>
            <w:div w:id="1478766281">
              <w:marLeft w:val="0"/>
              <w:marRight w:val="0"/>
              <w:marTop w:val="0"/>
              <w:marBottom w:val="0"/>
              <w:divBdr>
                <w:top w:val="none" w:sz="0" w:space="0" w:color="auto"/>
                <w:left w:val="none" w:sz="0" w:space="0" w:color="auto"/>
                <w:bottom w:val="none" w:sz="0" w:space="0" w:color="auto"/>
                <w:right w:val="none" w:sz="0" w:space="0" w:color="auto"/>
              </w:divBdr>
            </w:div>
          </w:divsChild>
        </w:div>
        <w:div w:id="531068070">
          <w:marLeft w:val="0"/>
          <w:marRight w:val="0"/>
          <w:marTop w:val="0"/>
          <w:marBottom w:val="0"/>
          <w:divBdr>
            <w:top w:val="none" w:sz="0" w:space="0" w:color="auto"/>
            <w:left w:val="none" w:sz="0" w:space="0" w:color="auto"/>
            <w:bottom w:val="none" w:sz="0" w:space="0" w:color="auto"/>
            <w:right w:val="none" w:sz="0" w:space="0" w:color="auto"/>
          </w:divBdr>
          <w:divsChild>
            <w:div w:id="210507879">
              <w:marLeft w:val="0"/>
              <w:marRight w:val="0"/>
              <w:marTop w:val="0"/>
              <w:marBottom w:val="0"/>
              <w:divBdr>
                <w:top w:val="none" w:sz="0" w:space="0" w:color="auto"/>
                <w:left w:val="none" w:sz="0" w:space="0" w:color="auto"/>
                <w:bottom w:val="none" w:sz="0" w:space="0" w:color="auto"/>
                <w:right w:val="none" w:sz="0" w:space="0" w:color="auto"/>
              </w:divBdr>
            </w:div>
            <w:div w:id="625279867">
              <w:marLeft w:val="0"/>
              <w:marRight w:val="0"/>
              <w:marTop w:val="0"/>
              <w:marBottom w:val="0"/>
              <w:divBdr>
                <w:top w:val="none" w:sz="0" w:space="0" w:color="auto"/>
                <w:left w:val="none" w:sz="0" w:space="0" w:color="auto"/>
                <w:bottom w:val="none" w:sz="0" w:space="0" w:color="auto"/>
                <w:right w:val="none" w:sz="0" w:space="0" w:color="auto"/>
              </w:divBdr>
            </w:div>
          </w:divsChild>
        </w:div>
        <w:div w:id="624314518">
          <w:marLeft w:val="0"/>
          <w:marRight w:val="0"/>
          <w:marTop w:val="0"/>
          <w:marBottom w:val="0"/>
          <w:divBdr>
            <w:top w:val="none" w:sz="0" w:space="0" w:color="auto"/>
            <w:left w:val="none" w:sz="0" w:space="0" w:color="auto"/>
            <w:bottom w:val="none" w:sz="0" w:space="0" w:color="auto"/>
            <w:right w:val="none" w:sz="0" w:space="0" w:color="auto"/>
          </w:divBdr>
          <w:divsChild>
            <w:div w:id="1006637279">
              <w:marLeft w:val="0"/>
              <w:marRight w:val="0"/>
              <w:marTop w:val="0"/>
              <w:marBottom w:val="0"/>
              <w:divBdr>
                <w:top w:val="none" w:sz="0" w:space="0" w:color="auto"/>
                <w:left w:val="none" w:sz="0" w:space="0" w:color="auto"/>
                <w:bottom w:val="none" w:sz="0" w:space="0" w:color="auto"/>
                <w:right w:val="none" w:sz="0" w:space="0" w:color="auto"/>
              </w:divBdr>
            </w:div>
            <w:div w:id="1127237675">
              <w:marLeft w:val="0"/>
              <w:marRight w:val="0"/>
              <w:marTop w:val="0"/>
              <w:marBottom w:val="0"/>
              <w:divBdr>
                <w:top w:val="none" w:sz="0" w:space="0" w:color="auto"/>
                <w:left w:val="none" w:sz="0" w:space="0" w:color="auto"/>
                <w:bottom w:val="none" w:sz="0" w:space="0" w:color="auto"/>
                <w:right w:val="none" w:sz="0" w:space="0" w:color="auto"/>
              </w:divBdr>
            </w:div>
          </w:divsChild>
        </w:div>
        <w:div w:id="1987120924">
          <w:marLeft w:val="0"/>
          <w:marRight w:val="0"/>
          <w:marTop w:val="0"/>
          <w:marBottom w:val="0"/>
          <w:divBdr>
            <w:top w:val="none" w:sz="0" w:space="0" w:color="auto"/>
            <w:left w:val="none" w:sz="0" w:space="0" w:color="auto"/>
            <w:bottom w:val="none" w:sz="0" w:space="0" w:color="auto"/>
            <w:right w:val="none" w:sz="0" w:space="0" w:color="auto"/>
          </w:divBdr>
          <w:divsChild>
            <w:div w:id="914319716">
              <w:marLeft w:val="0"/>
              <w:marRight w:val="0"/>
              <w:marTop w:val="0"/>
              <w:marBottom w:val="0"/>
              <w:divBdr>
                <w:top w:val="none" w:sz="0" w:space="0" w:color="auto"/>
                <w:left w:val="none" w:sz="0" w:space="0" w:color="auto"/>
                <w:bottom w:val="none" w:sz="0" w:space="0" w:color="auto"/>
                <w:right w:val="none" w:sz="0" w:space="0" w:color="auto"/>
              </w:divBdr>
            </w:div>
            <w:div w:id="1414931088">
              <w:marLeft w:val="0"/>
              <w:marRight w:val="0"/>
              <w:marTop w:val="0"/>
              <w:marBottom w:val="0"/>
              <w:divBdr>
                <w:top w:val="none" w:sz="0" w:space="0" w:color="auto"/>
                <w:left w:val="none" w:sz="0" w:space="0" w:color="auto"/>
                <w:bottom w:val="none" w:sz="0" w:space="0" w:color="auto"/>
                <w:right w:val="none" w:sz="0" w:space="0" w:color="auto"/>
              </w:divBdr>
            </w:div>
          </w:divsChild>
        </w:div>
        <w:div w:id="989944188">
          <w:marLeft w:val="0"/>
          <w:marRight w:val="0"/>
          <w:marTop w:val="0"/>
          <w:marBottom w:val="0"/>
          <w:divBdr>
            <w:top w:val="none" w:sz="0" w:space="0" w:color="auto"/>
            <w:left w:val="none" w:sz="0" w:space="0" w:color="auto"/>
            <w:bottom w:val="none" w:sz="0" w:space="0" w:color="auto"/>
            <w:right w:val="none" w:sz="0" w:space="0" w:color="auto"/>
          </w:divBdr>
          <w:divsChild>
            <w:div w:id="565340430">
              <w:marLeft w:val="0"/>
              <w:marRight w:val="0"/>
              <w:marTop w:val="0"/>
              <w:marBottom w:val="0"/>
              <w:divBdr>
                <w:top w:val="none" w:sz="0" w:space="0" w:color="auto"/>
                <w:left w:val="none" w:sz="0" w:space="0" w:color="auto"/>
                <w:bottom w:val="none" w:sz="0" w:space="0" w:color="auto"/>
                <w:right w:val="none" w:sz="0" w:space="0" w:color="auto"/>
              </w:divBdr>
            </w:div>
            <w:div w:id="1419055173">
              <w:marLeft w:val="0"/>
              <w:marRight w:val="0"/>
              <w:marTop w:val="0"/>
              <w:marBottom w:val="0"/>
              <w:divBdr>
                <w:top w:val="none" w:sz="0" w:space="0" w:color="auto"/>
                <w:left w:val="none" w:sz="0" w:space="0" w:color="auto"/>
                <w:bottom w:val="none" w:sz="0" w:space="0" w:color="auto"/>
                <w:right w:val="none" w:sz="0" w:space="0" w:color="auto"/>
              </w:divBdr>
            </w:div>
          </w:divsChild>
        </w:div>
        <w:div w:id="257367890">
          <w:marLeft w:val="0"/>
          <w:marRight w:val="0"/>
          <w:marTop w:val="0"/>
          <w:marBottom w:val="0"/>
          <w:divBdr>
            <w:top w:val="none" w:sz="0" w:space="0" w:color="auto"/>
            <w:left w:val="none" w:sz="0" w:space="0" w:color="auto"/>
            <w:bottom w:val="none" w:sz="0" w:space="0" w:color="auto"/>
            <w:right w:val="none" w:sz="0" w:space="0" w:color="auto"/>
          </w:divBdr>
          <w:divsChild>
            <w:div w:id="441075510">
              <w:marLeft w:val="0"/>
              <w:marRight w:val="0"/>
              <w:marTop w:val="0"/>
              <w:marBottom w:val="0"/>
              <w:divBdr>
                <w:top w:val="none" w:sz="0" w:space="0" w:color="auto"/>
                <w:left w:val="none" w:sz="0" w:space="0" w:color="auto"/>
                <w:bottom w:val="none" w:sz="0" w:space="0" w:color="auto"/>
                <w:right w:val="none" w:sz="0" w:space="0" w:color="auto"/>
              </w:divBdr>
            </w:div>
            <w:div w:id="2109035676">
              <w:marLeft w:val="0"/>
              <w:marRight w:val="0"/>
              <w:marTop w:val="0"/>
              <w:marBottom w:val="0"/>
              <w:divBdr>
                <w:top w:val="none" w:sz="0" w:space="0" w:color="auto"/>
                <w:left w:val="none" w:sz="0" w:space="0" w:color="auto"/>
                <w:bottom w:val="none" w:sz="0" w:space="0" w:color="auto"/>
                <w:right w:val="none" w:sz="0" w:space="0" w:color="auto"/>
              </w:divBdr>
            </w:div>
          </w:divsChild>
        </w:div>
        <w:div w:id="57016890">
          <w:marLeft w:val="0"/>
          <w:marRight w:val="0"/>
          <w:marTop w:val="0"/>
          <w:marBottom w:val="0"/>
          <w:divBdr>
            <w:top w:val="none" w:sz="0" w:space="0" w:color="auto"/>
            <w:left w:val="none" w:sz="0" w:space="0" w:color="auto"/>
            <w:bottom w:val="none" w:sz="0" w:space="0" w:color="auto"/>
            <w:right w:val="none" w:sz="0" w:space="0" w:color="auto"/>
          </w:divBdr>
          <w:divsChild>
            <w:div w:id="500311886">
              <w:marLeft w:val="0"/>
              <w:marRight w:val="0"/>
              <w:marTop w:val="0"/>
              <w:marBottom w:val="0"/>
              <w:divBdr>
                <w:top w:val="none" w:sz="0" w:space="0" w:color="auto"/>
                <w:left w:val="none" w:sz="0" w:space="0" w:color="auto"/>
                <w:bottom w:val="none" w:sz="0" w:space="0" w:color="auto"/>
                <w:right w:val="none" w:sz="0" w:space="0" w:color="auto"/>
              </w:divBdr>
            </w:div>
            <w:div w:id="2016758806">
              <w:marLeft w:val="0"/>
              <w:marRight w:val="0"/>
              <w:marTop w:val="0"/>
              <w:marBottom w:val="0"/>
              <w:divBdr>
                <w:top w:val="none" w:sz="0" w:space="0" w:color="auto"/>
                <w:left w:val="none" w:sz="0" w:space="0" w:color="auto"/>
                <w:bottom w:val="none" w:sz="0" w:space="0" w:color="auto"/>
                <w:right w:val="none" w:sz="0" w:space="0" w:color="auto"/>
              </w:divBdr>
            </w:div>
          </w:divsChild>
        </w:div>
        <w:div w:id="434861201">
          <w:marLeft w:val="0"/>
          <w:marRight w:val="0"/>
          <w:marTop w:val="0"/>
          <w:marBottom w:val="0"/>
          <w:divBdr>
            <w:top w:val="none" w:sz="0" w:space="0" w:color="auto"/>
            <w:left w:val="none" w:sz="0" w:space="0" w:color="auto"/>
            <w:bottom w:val="none" w:sz="0" w:space="0" w:color="auto"/>
            <w:right w:val="none" w:sz="0" w:space="0" w:color="auto"/>
          </w:divBdr>
          <w:divsChild>
            <w:div w:id="1913536692">
              <w:marLeft w:val="0"/>
              <w:marRight w:val="0"/>
              <w:marTop w:val="0"/>
              <w:marBottom w:val="0"/>
              <w:divBdr>
                <w:top w:val="none" w:sz="0" w:space="0" w:color="auto"/>
                <w:left w:val="none" w:sz="0" w:space="0" w:color="auto"/>
                <w:bottom w:val="none" w:sz="0" w:space="0" w:color="auto"/>
                <w:right w:val="none" w:sz="0" w:space="0" w:color="auto"/>
              </w:divBdr>
            </w:div>
            <w:div w:id="1735617931">
              <w:marLeft w:val="0"/>
              <w:marRight w:val="0"/>
              <w:marTop w:val="0"/>
              <w:marBottom w:val="0"/>
              <w:divBdr>
                <w:top w:val="none" w:sz="0" w:space="0" w:color="auto"/>
                <w:left w:val="none" w:sz="0" w:space="0" w:color="auto"/>
                <w:bottom w:val="none" w:sz="0" w:space="0" w:color="auto"/>
                <w:right w:val="none" w:sz="0" w:space="0" w:color="auto"/>
              </w:divBdr>
            </w:div>
          </w:divsChild>
        </w:div>
        <w:div w:id="1943419193">
          <w:marLeft w:val="0"/>
          <w:marRight w:val="0"/>
          <w:marTop w:val="0"/>
          <w:marBottom w:val="0"/>
          <w:divBdr>
            <w:top w:val="none" w:sz="0" w:space="0" w:color="auto"/>
            <w:left w:val="none" w:sz="0" w:space="0" w:color="auto"/>
            <w:bottom w:val="none" w:sz="0" w:space="0" w:color="auto"/>
            <w:right w:val="none" w:sz="0" w:space="0" w:color="auto"/>
          </w:divBdr>
          <w:divsChild>
            <w:div w:id="390621395">
              <w:marLeft w:val="0"/>
              <w:marRight w:val="0"/>
              <w:marTop w:val="0"/>
              <w:marBottom w:val="0"/>
              <w:divBdr>
                <w:top w:val="none" w:sz="0" w:space="0" w:color="auto"/>
                <w:left w:val="none" w:sz="0" w:space="0" w:color="auto"/>
                <w:bottom w:val="none" w:sz="0" w:space="0" w:color="auto"/>
                <w:right w:val="none" w:sz="0" w:space="0" w:color="auto"/>
              </w:divBdr>
            </w:div>
            <w:div w:id="208690115">
              <w:marLeft w:val="0"/>
              <w:marRight w:val="0"/>
              <w:marTop w:val="0"/>
              <w:marBottom w:val="0"/>
              <w:divBdr>
                <w:top w:val="none" w:sz="0" w:space="0" w:color="auto"/>
                <w:left w:val="none" w:sz="0" w:space="0" w:color="auto"/>
                <w:bottom w:val="none" w:sz="0" w:space="0" w:color="auto"/>
                <w:right w:val="none" w:sz="0" w:space="0" w:color="auto"/>
              </w:divBdr>
            </w:div>
          </w:divsChild>
        </w:div>
        <w:div w:id="1770807342">
          <w:marLeft w:val="0"/>
          <w:marRight w:val="0"/>
          <w:marTop w:val="0"/>
          <w:marBottom w:val="0"/>
          <w:divBdr>
            <w:top w:val="none" w:sz="0" w:space="0" w:color="auto"/>
            <w:left w:val="none" w:sz="0" w:space="0" w:color="auto"/>
            <w:bottom w:val="none" w:sz="0" w:space="0" w:color="auto"/>
            <w:right w:val="none" w:sz="0" w:space="0" w:color="auto"/>
          </w:divBdr>
          <w:divsChild>
            <w:div w:id="1520385709">
              <w:marLeft w:val="0"/>
              <w:marRight w:val="0"/>
              <w:marTop w:val="0"/>
              <w:marBottom w:val="0"/>
              <w:divBdr>
                <w:top w:val="none" w:sz="0" w:space="0" w:color="auto"/>
                <w:left w:val="none" w:sz="0" w:space="0" w:color="auto"/>
                <w:bottom w:val="none" w:sz="0" w:space="0" w:color="auto"/>
                <w:right w:val="none" w:sz="0" w:space="0" w:color="auto"/>
              </w:divBdr>
            </w:div>
            <w:div w:id="348482580">
              <w:marLeft w:val="0"/>
              <w:marRight w:val="0"/>
              <w:marTop w:val="0"/>
              <w:marBottom w:val="0"/>
              <w:divBdr>
                <w:top w:val="none" w:sz="0" w:space="0" w:color="auto"/>
                <w:left w:val="none" w:sz="0" w:space="0" w:color="auto"/>
                <w:bottom w:val="none" w:sz="0" w:space="0" w:color="auto"/>
                <w:right w:val="none" w:sz="0" w:space="0" w:color="auto"/>
              </w:divBdr>
            </w:div>
          </w:divsChild>
        </w:div>
        <w:div w:id="258759987">
          <w:marLeft w:val="0"/>
          <w:marRight w:val="0"/>
          <w:marTop w:val="0"/>
          <w:marBottom w:val="0"/>
          <w:divBdr>
            <w:top w:val="none" w:sz="0" w:space="0" w:color="auto"/>
            <w:left w:val="none" w:sz="0" w:space="0" w:color="auto"/>
            <w:bottom w:val="none" w:sz="0" w:space="0" w:color="auto"/>
            <w:right w:val="none" w:sz="0" w:space="0" w:color="auto"/>
          </w:divBdr>
          <w:divsChild>
            <w:div w:id="1517386408">
              <w:marLeft w:val="0"/>
              <w:marRight w:val="0"/>
              <w:marTop w:val="0"/>
              <w:marBottom w:val="0"/>
              <w:divBdr>
                <w:top w:val="none" w:sz="0" w:space="0" w:color="auto"/>
                <w:left w:val="none" w:sz="0" w:space="0" w:color="auto"/>
                <w:bottom w:val="none" w:sz="0" w:space="0" w:color="auto"/>
                <w:right w:val="none" w:sz="0" w:space="0" w:color="auto"/>
              </w:divBdr>
            </w:div>
            <w:div w:id="906762546">
              <w:marLeft w:val="0"/>
              <w:marRight w:val="0"/>
              <w:marTop w:val="0"/>
              <w:marBottom w:val="0"/>
              <w:divBdr>
                <w:top w:val="none" w:sz="0" w:space="0" w:color="auto"/>
                <w:left w:val="none" w:sz="0" w:space="0" w:color="auto"/>
                <w:bottom w:val="none" w:sz="0" w:space="0" w:color="auto"/>
                <w:right w:val="none" w:sz="0" w:space="0" w:color="auto"/>
              </w:divBdr>
            </w:div>
          </w:divsChild>
        </w:div>
        <w:div w:id="1790002186">
          <w:marLeft w:val="0"/>
          <w:marRight w:val="0"/>
          <w:marTop w:val="0"/>
          <w:marBottom w:val="0"/>
          <w:divBdr>
            <w:top w:val="none" w:sz="0" w:space="0" w:color="auto"/>
            <w:left w:val="none" w:sz="0" w:space="0" w:color="auto"/>
            <w:bottom w:val="none" w:sz="0" w:space="0" w:color="auto"/>
            <w:right w:val="none" w:sz="0" w:space="0" w:color="auto"/>
          </w:divBdr>
          <w:divsChild>
            <w:div w:id="30109384">
              <w:marLeft w:val="0"/>
              <w:marRight w:val="0"/>
              <w:marTop w:val="0"/>
              <w:marBottom w:val="0"/>
              <w:divBdr>
                <w:top w:val="none" w:sz="0" w:space="0" w:color="auto"/>
                <w:left w:val="none" w:sz="0" w:space="0" w:color="auto"/>
                <w:bottom w:val="none" w:sz="0" w:space="0" w:color="auto"/>
                <w:right w:val="none" w:sz="0" w:space="0" w:color="auto"/>
              </w:divBdr>
            </w:div>
            <w:div w:id="515193466">
              <w:marLeft w:val="0"/>
              <w:marRight w:val="0"/>
              <w:marTop w:val="0"/>
              <w:marBottom w:val="0"/>
              <w:divBdr>
                <w:top w:val="none" w:sz="0" w:space="0" w:color="auto"/>
                <w:left w:val="none" w:sz="0" w:space="0" w:color="auto"/>
                <w:bottom w:val="none" w:sz="0" w:space="0" w:color="auto"/>
                <w:right w:val="none" w:sz="0" w:space="0" w:color="auto"/>
              </w:divBdr>
            </w:div>
          </w:divsChild>
        </w:div>
        <w:div w:id="2036034156">
          <w:marLeft w:val="0"/>
          <w:marRight w:val="0"/>
          <w:marTop w:val="0"/>
          <w:marBottom w:val="0"/>
          <w:divBdr>
            <w:top w:val="none" w:sz="0" w:space="0" w:color="auto"/>
            <w:left w:val="none" w:sz="0" w:space="0" w:color="auto"/>
            <w:bottom w:val="none" w:sz="0" w:space="0" w:color="auto"/>
            <w:right w:val="none" w:sz="0" w:space="0" w:color="auto"/>
          </w:divBdr>
          <w:divsChild>
            <w:div w:id="1087383432">
              <w:marLeft w:val="0"/>
              <w:marRight w:val="0"/>
              <w:marTop w:val="0"/>
              <w:marBottom w:val="0"/>
              <w:divBdr>
                <w:top w:val="none" w:sz="0" w:space="0" w:color="auto"/>
                <w:left w:val="none" w:sz="0" w:space="0" w:color="auto"/>
                <w:bottom w:val="none" w:sz="0" w:space="0" w:color="auto"/>
                <w:right w:val="none" w:sz="0" w:space="0" w:color="auto"/>
              </w:divBdr>
            </w:div>
            <w:div w:id="350649446">
              <w:marLeft w:val="0"/>
              <w:marRight w:val="0"/>
              <w:marTop w:val="0"/>
              <w:marBottom w:val="0"/>
              <w:divBdr>
                <w:top w:val="none" w:sz="0" w:space="0" w:color="auto"/>
                <w:left w:val="none" w:sz="0" w:space="0" w:color="auto"/>
                <w:bottom w:val="none" w:sz="0" w:space="0" w:color="auto"/>
                <w:right w:val="none" w:sz="0" w:space="0" w:color="auto"/>
              </w:divBdr>
            </w:div>
          </w:divsChild>
        </w:div>
        <w:div w:id="1931694331">
          <w:marLeft w:val="0"/>
          <w:marRight w:val="0"/>
          <w:marTop w:val="0"/>
          <w:marBottom w:val="0"/>
          <w:divBdr>
            <w:top w:val="none" w:sz="0" w:space="0" w:color="auto"/>
            <w:left w:val="none" w:sz="0" w:space="0" w:color="auto"/>
            <w:bottom w:val="none" w:sz="0" w:space="0" w:color="auto"/>
            <w:right w:val="none" w:sz="0" w:space="0" w:color="auto"/>
          </w:divBdr>
          <w:divsChild>
            <w:div w:id="1178422162">
              <w:marLeft w:val="0"/>
              <w:marRight w:val="0"/>
              <w:marTop w:val="0"/>
              <w:marBottom w:val="0"/>
              <w:divBdr>
                <w:top w:val="none" w:sz="0" w:space="0" w:color="auto"/>
                <w:left w:val="none" w:sz="0" w:space="0" w:color="auto"/>
                <w:bottom w:val="none" w:sz="0" w:space="0" w:color="auto"/>
                <w:right w:val="none" w:sz="0" w:space="0" w:color="auto"/>
              </w:divBdr>
            </w:div>
            <w:div w:id="1369528819">
              <w:marLeft w:val="0"/>
              <w:marRight w:val="0"/>
              <w:marTop w:val="0"/>
              <w:marBottom w:val="0"/>
              <w:divBdr>
                <w:top w:val="none" w:sz="0" w:space="0" w:color="auto"/>
                <w:left w:val="none" w:sz="0" w:space="0" w:color="auto"/>
                <w:bottom w:val="none" w:sz="0" w:space="0" w:color="auto"/>
                <w:right w:val="none" w:sz="0" w:space="0" w:color="auto"/>
              </w:divBdr>
            </w:div>
          </w:divsChild>
        </w:div>
        <w:div w:id="268050469">
          <w:marLeft w:val="0"/>
          <w:marRight w:val="0"/>
          <w:marTop w:val="0"/>
          <w:marBottom w:val="0"/>
          <w:divBdr>
            <w:top w:val="none" w:sz="0" w:space="0" w:color="auto"/>
            <w:left w:val="none" w:sz="0" w:space="0" w:color="auto"/>
            <w:bottom w:val="none" w:sz="0" w:space="0" w:color="auto"/>
            <w:right w:val="none" w:sz="0" w:space="0" w:color="auto"/>
          </w:divBdr>
          <w:divsChild>
            <w:div w:id="984968909">
              <w:marLeft w:val="0"/>
              <w:marRight w:val="0"/>
              <w:marTop w:val="0"/>
              <w:marBottom w:val="0"/>
              <w:divBdr>
                <w:top w:val="none" w:sz="0" w:space="0" w:color="auto"/>
                <w:left w:val="none" w:sz="0" w:space="0" w:color="auto"/>
                <w:bottom w:val="none" w:sz="0" w:space="0" w:color="auto"/>
                <w:right w:val="none" w:sz="0" w:space="0" w:color="auto"/>
              </w:divBdr>
            </w:div>
            <w:div w:id="12046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3407">
      <w:bodyDiv w:val="1"/>
      <w:marLeft w:val="0"/>
      <w:marRight w:val="0"/>
      <w:marTop w:val="0"/>
      <w:marBottom w:val="0"/>
      <w:divBdr>
        <w:top w:val="none" w:sz="0" w:space="0" w:color="auto"/>
        <w:left w:val="none" w:sz="0" w:space="0" w:color="auto"/>
        <w:bottom w:val="none" w:sz="0" w:space="0" w:color="auto"/>
        <w:right w:val="none" w:sz="0" w:space="0" w:color="auto"/>
      </w:divBdr>
    </w:div>
    <w:div w:id="1406223052">
      <w:bodyDiv w:val="1"/>
      <w:marLeft w:val="0"/>
      <w:marRight w:val="0"/>
      <w:marTop w:val="0"/>
      <w:marBottom w:val="0"/>
      <w:divBdr>
        <w:top w:val="none" w:sz="0" w:space="0" w:color="auto"/>
        <w:left w:val="none" w:sz="0" w:space="0" w:color="auto"/>
        <w:bottom w:val="none" w:sz="0" w:space="0" w:color="auto"/>
        <w:right w:val="none" w:sz="0" w:space="0" w:color="auto"/>
      </w:divBdr>
      <w:divsChild>
        <w:div w:id="2061781109">
          <w:marLeft w:val="0"/>
          <w:marRight w:val="0"/>
          <w:marTop w:val="0"/>
          <w:marBottom w:val="0"/>
          <w:divBdr>
            <w:top w:val="none" w:sz="0" w:space="0" w:color="auto"/>
            <w:left w:val="none" w:sz="0" w:space="0" w:color="auto"/>
            <w:bottom w:val="none" w:sz="0" w:space="0" w:color="auto"/>
            <w:right w:val="none" w:sz="0" w:space="0" w:color="auto"/>
          </w:divBdr>
          <w:divsChild>
            <w:div w:id="259411694">
              <w:marLeft w:val="0"/>
              <w:marRight w:val="0"/>
              <w:marTop w:val="0"/>
              <w:marBottom w:val="0"/>
              <w:divBdr>
                <w:top w:val="none" w:sz="0" w:space="0" w:color="auto"/>
                <w:left w:val="none" w:sz="0" w:space="0" w:color="auto"/>
                <w:bottom w:val="none" w:sz="0" w:space="0" w:color="auto"/>
                <w:right w:val="none" w:sz="0" w:space="0" w:color="auto"/>
              </w:divBdr>
            </w:div>
            <w:div w:id="704253879">
              <w:marLeft w:val="0"/>
              <w:marRight w:val="0"/>
              <w:marTop w:val="0"/>
              <w:marBottom w:val="0"/>
              <w:divBdr>
                <w:top w:val="none" w:sz="0" w:space="0" w:color="auto"/>
                <w:left w:val="none" w:sz="0" w:space="0" w:color="auto"/>
                <w:bottom w:val="none" w:sz="0" w:space="0" w:color="auto"/>
                <w:right w:val="none" w:sz="0" w:space="0" w:color="auto"/>
              </w:divBdr>
            </w:div>
          </w:divsChild>
        </w:div>
        <w:div w:id="1926305358">
          <w:marLeft w:val="0"/>
          <w:marRight w:val="0"/>
          <w:marTop w:val="0"/>
          <w:marBottom w:val="0"/>
          <w:divBdr>
            <w:top w:val="none" w:sz="0" w:space="0" w:color="auto"/>
            <w:left w:val="none" w:sz="0" w:space="0" w:color="auto"/>
            <w:bottom w:val="none" w:sz="0" w:space="0" w:color="auto"/>
            <w:right w:val="none" w:sz="0" w:space="0" w:color="auto"/>
          </w:divBdr>
          <w:divsChild>
            <w:div w:id="1435325527">
              <w:marLeft w:val="0"/>
              <w:marRight w:val="0"/>
              <w:marTop w:val="0"/>
              <w:marBottom w:val="0"/>
              <w:divBdr>
                <w:top w:val="none" w:sz="0" w:space="0" w:color="auto"/>
                <w:left w:val="none" w:sz="0" w:space="0" w:color="auto"/>
                <w:bottom w:val="none" w:sz="0" w:space="0" w:color="auto"/>
                <w:right w:val="none" w:sz="0" w:space="0" w:color="auto"/>
              </w:divBdr>
            </w:div>
            <w:div w:id="1044600801">
              <w:marLeft w:val="0"/>
              <w:marRight w:val="0"/>
              <w:marTop w:val="0"/>
              <w:marBottom w:val="0"/>
              <w:divBdr>
                <w:top w:val="none" w:sz="0" w:space="0" w:color="auto"/>
                <w:left w:val="none" w:sz="0" w:space="0" w:color="auto"/>
                <w:bottom w:val="none" w:sz="0" w:space="0" w:color="auto"/>
                <w:right w:val="none" w:sz="0" w:space="0" w:color="auto"/>
              </w:divBdr>
            </w:div>
          </w:divsChild>
        </w:div>
        <w:div w:id="1675108217">
          <w:marLeft w:val="0"/>
          <w:marRight w:val="0"/>
          <w:marTop w:val="0"/>
          <w:marBottom w:val="0"/>
          <w:divBdr>
            <w:top w:val="none" w:sz="0" w:space="0" w:color="auto"/>
            <w:left w:val="none" w:sz="0" w:space="0" w:color="auto"/>
            <w:bottom w:val="none" w:sz="0" w:space="0" w:color="auto"/>
            <w:right w:val="none" w:sz="0" w:space="0" w:color="auto"/>
          </w:divBdr>
          <w:divsChild>
            <w:div w:id="1332679199">
              <w:marLeft w:val="0"/>
              <w:marRight w:val="0"/>
              <w:marTop w:val="0"/>
              <w:marBottom w:val="0"/>
              <w:divBdr>
                <w:top w:val="none" w:sz="0" w:space="0" w:color="auto"/>
                <w:left w:val="none" w:sz="0" w:space="0" w:color="auto"/>
                <w:bottom w:val="none" w:sz="0" w:space="0" w:color="auto"/>
                <w:right w:val="none" w:sz="0" w:space="0" w:color="auto"/>
              </w:divBdr>
            </w:div>
            <w:div w:id="1088311591">
              <w:marLeft w:val="0"/>
              <w:marRight w:val="0"/>
              <w:marTop w:val="0"/>
              <w:marBottom w:val="0"/>
              <w:divBdr>
                <w:top w:val="none" w:sz="0" w:space="0" w:color="auto"/>
                <w:left w:val="none" w:sz="0" w:space="0" w:color="auto"/>
                <w:bottom w:val="none" w:sz="0" w:space="0" w:color="auto"/>
                <w:right w:val="none" w:sz="0" w:space="0" w:color="auto"/>
              </w:divBdr>
            </w:div>
          </w:divsChild>
        </w:div>
        <w:div w:id="1461076569">
          <w:marLeft w:val="0"/>
          <w:marRight w:val="0"/>
          <w:marTop w:val="0"/>
          <w:marBottom w:val="0"/>
          <w:divBdr>
            <w:top w:val="none" w:sz="0" w:space="0" w:color="auto"/>
            <w:left w:val="none" w:sz="0" w:space="0" w:color="auto"/>
            <w:bottom w:val="none" w:sz="0" w:space="0" w:color="auto"/>
            <w:right w:val="none" w:sz="0" w:space="0" w:color="auto"/>
          </w:divBdr>
          <w:divsChild>
            <w:div w:id="2003923348">
              <w:marLeft w:val="0"/>
              <w:marRight w:val="0"/>
              <w:marTop w:val="0"/>
              <w:marBottom w:val="0"/>
              <w:divBdr>
                <w:top w:val="none" w:sz="0" w:space="0" w:color="auto"/>
                <w:left w:val="none" w:sz="0" w:space="0" w:color="auto"/>
                <w:bottom w:val="none" w:sz="0" w:space="0" w:color="auto"/>
                <w:right w:val="none" w:sz="0" w:space="0" w:color="auto"/>
              </w:divBdr>
            </w:div>
            <w:div w:id="1741900510">
              <w:marLeft w:val="0"/>
              <w:marRight w:val="0"/>
              <w:marTop w:val="0"/>
              <w:marBottom w:val="0"/>
              <w:divBdr>
                <w:top w:val="none" w:sz="0" w:space="0" w:color="auto"/>
                <w:left w:val="none" w:sz="0" w:space="0" w:color="auto"/>
                <w:bottom w:val="none" w:sz="0" w:space="0" w:color="auto"/>
                <w:right w:val="none" w:sz="0" w:space="0" w:color="auto"/>
              </w:divBdr>
            </w:div>
          </w:divsChild>
        </w:div>
        <w:div w:id="241061260">
          <w:marLeft w:val="0"/>
          <w:marRight w:val="0"/>
          <w:marTop w:val="0"/>
          <w:marBottom w:val="0"/>
          <w:divBdr>
            <w:top w:val="none" w:sz="0" w:space="0" w:color="auto"/>
            <w:left w:val="none" w:sz="0" w:space="0" w:color="auto"/>
            <w:bottom w:val="none" w:sz="0" w:space="0" w:color="auto"/>
            <w:right w:val="none" w:sz="0" w:space="0" w:color="auto"/>
          </w:divBdr>
          <w:divsChild>
            <w:div w:id="1492940652">
              <w:marLeft w:val="0"/>
              <w:marRight w:val="0"/>
              <w:marTop w:val="0"/>
              <w:marBottom w:val="0"/>
              <w:divBdr>
                <w:top w:val="none" w:sz="0" w:space="0" w:color="auto"/>
                <w:left w:val="none" w:sz="0" w:space="0" w:color="auto"/>
                <w:bottom w:val="none" w:sz="0" w:space="0" w:color="auto"/>
                <w:right w:val="none" w:sz="0" w:space="0" w:color="auto"/>
              </w:divBdr>
            </w:div>
            <w:div w:id="55861752">
              <w:marLeft w:val="0"/>
              <w:marRight w:val="0"/>
              <w:marTop w:val="0"/>
              <w:marBottom w:val="0"/>
              <w:divBdr>
                <w:top w:val="none" w:sz="0" w:space="0" w:color="auto"/>
                <w:left w:val="none" w:sz="0" w:space="0" w:color="auto"/>
                <w:bottom w:val="none" w:sz="0" w:space="0" w:color="auto"/>
                <w:right w:val="none" w:sz="0" w:space="0" w:color="auto"/>
              </w:divBdr>
            </w:div>
          </w:divsChild>
        </w:div>
        <w:div w:id="1230388853">
          <w:marLeft w:val="0"/>
          <w:marRight w:val="0"/>
          <w:marTop w:val="0"/>
          <w:marBottom w:val="0"/>
          <w:divBdr>
            <w:top w:val="none" w:sz="0" w:space="0" w:color="auto"/>
            <w:left w:val="none" w:sz="0" w:space="0" w:color="auto"/>
            <w:bottom w:val="none" w:sz="0" w:space="0" w:color="auto"/>
            <w:right w:val="none" w:sz="0" w:space="0" w:color="auto"/>
          </w:divBdr>
          <w:divsChild>
            <w:div w:id="26755814">
              <w:marLeft w:val="0"/>
              <w:marRight w:val="0"/>
              <w:marTop w:val="0"/>
              <w:marBottom w:val="0"/>
              <w:divBdr>
                <w:top w:val="none" w:sz="0" w:space="0" w:color="auto"/>
                <w:left w:val="none" w:sz="0" w:space="0" w:color="auto"/>
                <w:bottom w:val="none" w:sz="0" w:space="0" w:color="auto"/>
                <w:right w:val="none" w:sz="0" w:space="0" w:color="auto"/>
              </w:divBdr>
            </w:div>
            <w:div w:id="287200207">
              <w:marLeft w:val="0"/>
              <w:marRight w:val="0"/>
              <w:marTop w:val="0"/>
              <w:marBottom w:val="0"/>
              <w:divBdr>
                <w:top w:val="none" w:sz="0" w:space="0" w:color="auto"/>
                <w:left w:val="none" w:sz="0" w:space="0" w:color="auto"/>
                <w:bottom w:val="none" w:sz="0" w:space="0" w:color="auto"/>
                <w:right w:val="none" w:sz="0" w:space="0" w:color="auto"/>
              </w:divBdr>
            </w:div>
          </w:divsChild>
        </w:div>
        <w:div w:id="366413821">
          <w:marLeft w:val="0"/>
          <w:marRight w:val="0"/>
          <w:marTop w:val="0"/>
          <w:marBottom w:val="0"/>
          <w:divBdr>
            <w:top w:val="none" w:sz="0" w:space="0" w:color="auto"/>
            <w:left w:val="none" w:sz="0" w:space="0" w:color="auto"/>
            <w:bottom w:val="none" w:sz="0" w:space="0" w:color="auto"/>
            <w:right w:val="none" w:sz="0" w:space="0" w:color="auto"/>
          </w:divBdr>
          <w:divsChild>
            <w:div w:id="629284622">
              <w:marLeft w:val="0"/>
              <w:marRight w:val="0"/>
              <w:marTop w:val="0"/>
              <w:marBottom w:val="0"/>
              <w:divBdr>
                <w:top w:val="none" w:sz="0" w:space="0" w:color="auto"/>
                <w:left w:val="none" w:sz="0" w:space="0" w:color="auto"/>
                <w:bottom w:val="none" w:sz="0" w:space="0" w:color="auto"/>
                <w:right w:val="none" w:sz="0" w:space="0" w:color="auto"/>
              </w:divBdr>
            </w:div>
            <w:div w:id="2030377099">
              <w:marLeft w:val="0"/>
              <w:marRight w:val="0"/>
              <w:marTop w:val="0"/>
              <w:marBottom w:val="0"/>
              <w:divBdr>
                <w:top w:val="none" w:sz="0" w:space="0" w:color="auto"/>
                <w:left w:val="none" w:sz="0" w:space="0" w:color="auto"/>
                <w:bottom w:val="none" w:sz="0" w:space="0" w:color="auto"/>
                <w:right w:val="none" w:sz="0" w:space="0" w:color="auto"/>
              </w:divBdr>
            </w:div>
          </w:divsChild>
        </w:div>
        <w:div w:id="1774130652">
          <w:marLeft w:val="0"/>
          <w:marRight w:val="0"/>
          <w:marTop w:val="0"/>
          <w:marBottom w:val="0"/>
          <w:divBdr>
            <w:top w:val="none" w:sz="0" w:space="0" w:color="auto"/>
            <w:left w:val="none" w:sz="0" w:space="0" w:color="auto"/>
            <w:bottom w:val="none" w:sz="0" w:space="0" w:color="auto"/>
            <w:right w:val="none" w:sz="0" w:space="0" w:color="auto"/>
          </w:divBdr>
          <w:divsChild>
            <w:div w:id="2033872015">
              <w:marLeft w:val="0"/>
              <w:marRight w:val="0"/>
              <w:marTop w:val="0"/>
              <w:marBottom w:val="0"/>
              <w:divBdr>
                <w:top w:val="none" w:sz="0" w:space="0" w:color="auto"/>
                <w:left w:val="none" w:sz="0" w:space="0" w:color="auto"/>
                <w:bottom w:val="none" w:sz="0" w:space="0" w:color="auto"/>
                <w:right w:val="none" w:sz="0" w:space="0" w:color="auto"/>
              </w:divBdr>
            </w:div>
            <w:div w:id="1448038895">
              <w:marLeft w:val="0"/>
              <w:marRight w:val="0"/>
              <w:marTop w:val="0"/>
              <w:marBottom w:val="0"/>
              <w:divBdr>
                <w:top w:val="none" w:sz="0" w:space="0" w:color="auto"/>
                <w:left w:val="none" w:sz="0" w:space="0" w:color="auto"/>
                <w:bottom w:val="none" w:sz="0" w:space="0" w:color="auto"/>
                <w:right w:val="none" w:sz="0" w:space="0" w:color="auto"/>
              </w:divBdr>
            </w:div>
          </w:divsChild>
        </w:div>
        <w:div w:id="710306994">
          <w:marLeft w:val="0"/>
          <w:marRight w:val="0"/>
          <w:marTop w:val="0"/>
          <w:marBottom w:val="0"/>
          <w:divBdr>
            <w:top w:val="none" w:sz="0" w:space="0" w:color="auto"/>
            <w:left w:val="none" w:sz="0" w:space="0" w:color="auto"/>
            <w:bottom w:val="none" w:sz="0" w:space="0" w:color="auto"/>
            <w:right w:val="none" w:sz="0" w:space="0" w:color="auto"/>
          </w:divBdr>
          <w:divsChild>
            <w:div w:id="849830642">
              <w:marLeft w:val="0"/>
              <w:marRight w:val="0"/>
              <w:marTop w:val="0"/>
              <w:marBottom w:val="0"/>
              <w:divBdr>
                <w:top w:val="none" w:sz="0" w:space="0" w:color="auto"/>
                <w:left w:val="none" w:sz="0" w:space="0" w:color="auto"/>
                <w:bottom w:val="none" w:sz="0" w:space="0" w:color="auto"/>
                <w:right w:val="none" w:sz="0" w:space="0" w:color="auto"/>
              </w:divBdr>
            </w:div>
            <w:div w:id="2080404009">
              <w:marLeft w:val="0"/>
              <w:marRight w:val="0"/>
              <w:marTop w:val="0"/>
              <w:marBottom w:val="0"/>
              <w:divBdr>
                <w:top w:val="none" w:sz="0" w:space="0" w:color="auto"/>
                <w:left w:val="none" w:sz="0" w:space="0" w:color="auto"/>
                <w:bottom w:val="none" w:sz="0" w:space="0" w:color="auto"/>
                <w:right w:val="none" w:sz="0" w:space="0" w:color="auto"/>
              </w:divBdr>
            </w:div>
          </w:divsChild>
        </w:div>
        <w:div w:id="1783763090">
          <w:marLeft w:val="0"/>
          <w:marRight w:val="0"/>
          <w:marTop w:val="0"/>
          <w:marBottom w:val="0"/>
          <w:divBdr>
            <w:top w:val="none" w:sz="0" w:space="0" w:color="auto"/>
            <w:left w:val="none" w:sz="0" w:space="0" w:color="auto"/>
            <w:bottom w:val="none" w:sz="0" w:space="0" w:color="auto"/>
            <w:right w:val="none" w:sz="0" w:space="0" w:color="auto"/>
          </w:divBdr>
          <w:divsChild>
            <w:div w:id="394352568">
              <w:marLeft w:val="0"/>
              <w:marRight w:val="0"/>
              <w:marTop w:val="0"/>
              <w:marBottom w:val="0"/>
              <w:divBdr>
                <w:top w:val="none" w:sz="0" w:space="0" w:color="auto"/>
                <w:left w:val="none" w:sz="0" w:space="0" w:color="auto"/>
                <w:bottom w:val="none" w:sz="0" w:space="0" w:color="auto"/>
                <w:right w:val="none" w:sz="0" w:space="0" w:color="auto"/>
              </w:divBdr>
            </w:div>
            <w:div w:id="1074623012">
              <w:marLeft w:val="0"/>
              <w:marRight w:val="0"/>
              <w:marTop w:val="0"/>
              <w:marBottom w:val="0"/>
              <w:divBdr>
                <w:top w:val="none" w:sz="0" w:space="0" w:color="auto"/>
                <w:left w:val="none" w:sz="0" w:space="0" w:color="auto"/>
                <w:bottom w:val="none" w:sz="0" w:space="0" w:color="auto"/>
                <w:right w:val="none" w:sz="0" w:space="0" w:color="auto"/>
              </w:divBdr>
            </w:div>
          </w:divsChild>
        </w:div>
        <w:div w:id="1078359863">
          <w:marLeft w:val="0"/>
          <w:marRight w:val="0"/>
          <w:marTop w:val="0"/>
          <w:marBottom w:val="0"/>
          <w:divBdr>
            <w:top w:val="none" w:sz="0" w:space="0" w:color="auto"/>
            <w:left w:val="none" w:sz="0" w:space="0" w:color="auto"/>
            <w:bottom w:val="none" w:sz="0" w:space="0" w:color="auto"/>
            <w:right w:val="none" w:sz="0" w:space="0" w:color="auto"/>
          </w:divBdr>
          <w:divsChild>
            <w:div w:id="817460631">
              <w:marLeft w:val="0"/>
              <w:marRight w:val="0"/>
              <w:marTop w:val="0"/>
              <w:marBottom w:val="0"/>
              <w:divBdr>
                <w:top w:val="none" w:sz="0" w:space="0" w:color="auto"/>
                <w:left w:val="none" w:sz="0" w:space="0" w:color="auto"/>
                <w:bottom w:val="none" w:sz="0" w:space="0" w:color="auto"/>
                <w:right w:val="none" w:sz="0" w:space="0" w:color="auto"/>
              </w:divBdr>
            </w:div>
            <w:div w:id="1402482566">
              <w:marLeft w:val="0"/>
              <w:marRight w:val="0"/>
              <w:marTop w:val="0"/>
              <w:marBottom w:val="0"/>
              <w:divBdr>
                <w:top w:val="none" w:sz="0" w:space="0" w:color="auto"/>
                <w:left w:val="none" w:sz="0" w:space="0" w:color="auto"/>
                <w:bottom w:val="none" w:sz="0" w:space="0" w:color="auto"/>
                <w:right w:val="none" w:sz="0" w:space="0" w:color="auto"/>
              </w:divBdr>
            </w:div>
          </w:divsChild>
        </w:div>
        <w:div w:id="620115437">
          <w:marLeft w:val="0"/>
          <w:marRight w:val="0"/>
          <w:marTop w:val="0"/>
          <w:marBottom w:val="0"/>
          <w:divBdr>
            <w:top w:val="none" w:sz="0" w:space="0" w:color="auto"/>
            <w:left w:val="none" w:sz="0" w:space="0" w:color="auto"/>
            <w:bottom w:val="none" w:sz="0" w:space="0" w:color="auto"/>
            <w:right w:val="none" w:sz="0" w:space="0" w:color="auto"/>
          </w:divBdr>
          <w:divsChild>
            <w:div w:id="500894288">
              <w:marLeft w:val="0"/>
              <w:marRight w:val="0"/>
              <w:marTop w:val="0"/>
              <w:marBottom w:val="0"/>
              <w:divBdr>
                <w:top w:val="none" w:sz="0" w:space="0" w:color="auto"/>
                <w:left w:val="none" w:sz="0" w:space="0" w:color="auto"/>
                <w:bottom w:val="none" w:sz="0" w:space="0" w:color="auto"/>
                <w:right w:val="none" w:sz="0" w:space="0" w:color="auto"/>
              </w:divBdr>
            </w:div>
            <w:div w:id="928737175">
              <w:marLeft w:val="0"/>
              <w:marRight w:val="0"/>
              <w:marTop w:val="0"/>
              <w:marBottom w:val="0"/>
              <w:divBdr>
                <w:top w:val="none" w:sz="0" w:space="0" w:color="auto"/>
                <w:left w:val="none" w:sz="0" w:space="0" w:color="auto"/>
                <w:bottom w:val="none" w:sz="0" w:space="0" w:color="auto"/>
                <w:right w:val="none" w:sz="0" w:space="0" w:color="auto"/>
              </w:divBdr>
            </w:div>
          </w:divsChild>
        </w:div>
        <w:div w:id="338889579">
          <w:marLeft w:val="0"/>
          <w:marRight w:val="0"/>
          <w:marTop w:val="0"/>
          <w:marBottom w:val="0"/>
          <w:divBdr>
            <w:top w:val="none" w:sz="0" w:space="0" w:color="auto"/>
            <w:left w:val="none" w:sz="0" w:space="0" w:color="auto"/>
            <w:bottom w:val="none" w:sz="0" w:space="0" w:color="auto"/>
            <w:right w:val="none" w:sz="0" w:space="0" w:color="auto"/>
          </w:divBdr>
          <w:divsChild>
            <w:div w:id="1559049379">
              <w:marLeft w:val="0"/>
              <w:marRight w:val="0"/>
              <w:marTop w:val="0"/>
              <w:marBottom w:val="0"/>
              <w:divBdr>
                <w:top w:val="none" w:sz="0" w:space="0" w:color="auto"/>
                <w:left w:val="none" w:sz="0" w:space="0" w:color="auto"/>
                <w:bottom w:val="none" w:sz="0" w:space="0" w:color="auto"/>
                <w:right w:val="none" w:sz="0" w:space="0" w:color="auto"/>
              </w:divBdr>
            </w:div>
            <w:div w:id="1859732462">
              <w:marLeft w:val="0"/>
              <w:marRight w:val="0"/>
              <w:marTop w:val="0"/>
              <w:marBottom w:val="0"/>
              <w:divBdr>
                <w:top w:val="none" w:sz="0" w:space="0" w:color="auto"/>
                <w:left w:val="none" w:sz="0" w:space="0" w:color="auto"/>
                <w:bottom w:val="none" w:sz="0" w:space="0" w:color="auto"/>
                <w:right w:val="none" w:sz="0" w:space="0" w:color="auto"/>
              </w:divBdr>
            </w:div>
          </w:divsChild>
        </w:div>
        <w:div w:id="1994140926">
          <w:marLeft w:val="0"/>
          <w:marRight w:val="0"/>
          <w:marTop w:val="0"/>
          <w:marBottom w:val="0"/>
          <w:divBdr>
            <w:top w:val="none" w:sz="0" w:space="0" w:color="auto"/>
            <w:left w:val="none" w:sz="0" w:space="0" w:color="auto"/>
            <w:bottom w:val="none" w:sz="0" w:space="0" w:color="auto"/>
            <w:right w:val="none" w:sz="0" w:space="0" w:color="auto"/>
          </w:divBdr>
          <w:divsChild>
            <w:div w:id="539635245">
              <w:marLeft w:val="0"/>
              <w:marRight w:val="0"/>
              <w:marTop w:val="0"/>
              <w:marBottom w:val="0"/>
              <w:divBdr>
                <w:top w:val="none" w:sz="0" w:space="0" w:color="auto"/>
                <w:left w:val="none" w:sz="0" w:space="0" w:color="auto"/>
                <w:bottom w:val="none" w:sz="0" w:space="0" w:color="auto"/>
                <w:right w:val="none" w:sz="0" w:space="0" w:color="auto"/>
              </w:divBdr>
            </w:div>
            <w:div w:id="175924067">
              <w:marLeft w:val="0"/>
              <w:marRight w:val="0"/>
              <w:marTop w:val="0"/>
              <w:marBottom w:val="0"/>
              <w:divBdr>
                <w:top w:val="none" w:sz="0" w:space="0" w:color="auto"/>
                <w:left w:val="none" w:sz="0" w:space="0" w:color="auto"/>
                <w:bottom w:val="none" w:sz="0" w:space="0" w:color="auto"/>
                <w:right w:val="none" w:sz="0" w:space="0" w:color="auto"/>
              </w:divBdr>
            </w:div>
          </w:divsChild>
        </w:div>
        <w:div w:id="2057704453">
          <w:marLeft w:val="0"/>
          <w:marRight w:val="0"/>
          <w:marTop w:val="0"/>
          <w:marBottom w:val="0"/>
          <w:divBdr>
            <w:top w:val="none" w:sz="0" w:space="0" w:color="auto"/>
            <w:left w:val="none" w:sz="0" w:space="0" w:color="auto"/>
            <w:bottom w:val="none" w:sz="0" w:space="0" w:color="auto"/>
            <w:right w:val="none" w:sz="0" w:space="0" w:color="auto"/>
          </w:divBdr>
          <w:divsChild>
            <w:div w:id="743574232">
              <w:marLeft w:val="0"/>
              <w:marRight w:val="0"/>
              <w:marTop w:val="0"/>
              <w:marBottom w:val="0"/>
              <w:divBdr>
                <w:top w:val="none" w:sz="0" w:space="0" w:color="auto"/>
                <w:left w:val="none" w:sz="0" w:space="0" w:color="auto"/>
                <w:bottom w:val="none" w:sz="0" w:space="0" w:color="auto"/>
                <w:right w:val="none" w:sz="0" w:space="0" w:color="auto"/>
              </w:divBdr>
            </w:div>
            <w:div w:id="413474758">
              <w:marLeft w:val="0"/>
              <w:marRight w:val="0"/>
              <w:marTop w:val="0"/>
              <w:marBottom w:val="0"/>
              <w:divBdr>
                <w:top w:val="none" w:sz="0" w:space="0" w:color="auto"/>
                <w:left w:val="none" w:sz="0" w:space="0" w:color="auto"/>
                <w:bottom w:val="none" w:sz="0" w:space="0" w:color="auto"/>
                <w:right w:val="none" w:sz="0" w:space="0" w:color="auto"/>
              </w:divBdr>
            </w:div>
          </w:divsChild>
        </w:div>
        <w:div w:id="1450852772">
          <w:marLeft w:val="0"/>
          <w:marRight w:val="0"/>
          <w:marTop w:val="0"/>
          <w:marBottom w:val="0"/>
          <w:divBdr>
            <w:top w:val="none" w:sz="0" w:space="0" w:color="auto"/>
            <w:left w:val="none" w:sz="0" w:space="0" w:color="auto"/>
            <w:bottom w:val="none" w:sz="0" w:space="0" w:color="auto"/>
            <w:right w:val="none" w:sz="0" w:space="0" w:color="auto"/>
          </w:divBdr>
          <w:divsChild>
            <w:div w:id="12849348">
              <w:marLeft w:val="0"/>
              <w:marRight w:val="0"/>
              <w:marTop w:val="0"/>
              <w:marBottom w:val="0"/>
              <w:divBdr>
                <w:top w:val="none" w:sz="0" w:space="0" w:color="auto"/>
                <w:left w:val="none" w:sz="0" w:space="0" w:color="auto"/>
                <w:bottom w:val="none" w:sz="0" w:space="0" w:color="auto"/>
                <w:right w:val="none" w:sz="0" w:space="0" w:color="auto"/>
              </w:divBdr>
            </w:div>
            <w:div w:id="1322927925">
              <w:marLeft w:val="0"/>
              <w:marRight w:val="0"/>
              <w:marTop w:val="0"/>
              <w:marBottom w:val="0"/>
              <w:divBdr>
                <w:top w:val="none" w:sz="0" w:space="0" w:color="auto"/>
                <w:left w:val="none" w:sz="0" w:space="0" w:color="auto"/>
                <w:bottom w:val="none" w:sz="0" w:space="0" w:color="auto"/>
                <w:right w:val="none" w:sz="0" w:space="0" w:color="auto"/>
              </w:divBdr>
            </w:div>
          </w:divsChild>
        </w:div>
        <w:div w:id="1999453042">
          <w:marLeft w:val="0"/>
          <w:marRight w:val="0"/>
          <w:marTop w:val="0"/>
          <w:marBottom w:val="0"/>
          <w:divBdr>
            <w:top w:val="none" w:sz="0" w:space="0" w:color="auto"/>
            <w:left w:val="none" w:sz="0" w:space="0" w:color="auto"/>
            <w:bottom w:val="none" w:sz="0" w:space="0" w:color="auto"/>
            <w:right w:val="none" w:sz="0" w:space="0" w:color="auto"/>
          </w:divBdr>
          <w:divsChild>
            <w:div w:id="1315178224">
              <w:marLeft w:val="0"/>
              <w:marRight w:val="0"/>
              <w:marTop w:val="0"/>
              <w:marBottom w:val="0"/>
              <w:divBdr>
                <w:top w:val="none" w:sz="0" w:space="0" w:color="auto"/>
                <w:left w:val="none" w:sz="0" w:space="0" w:color="auto"/>
                <w:bottom w:val="none" w:sz="0" w:space="0" w:color="auto"/>
                <w:right w:val="none" w:sz="0" w:space="0" w:color="auto"/>
              </w:divBdr>
            </w:div>
            <w:div w:id="1035424663">
              <w:marLeft w:val="0"/>
              <w:marRight w:val="0"/>
              <w:marTop w:val="0"/>
              <w:marBottom w:val="0"/>
              <w:divBdr>
                <w:top w:val="none" w:sz="0" w:space="0" w:color="auto"/>
                <w:left w:val="none" w:sz="0" w:space="0" w:color="auto"/>
                <w:bottom w:val="none" w:sz="0" w:space="0" w:color="auto"/>
                <w:right w:val="none" w:sz="0" w:space="0" w:color="auto"/>
              </w:divBdr>
            </w:div>
          </w:divsChild>
        </w:div>
        <w:div w:id="444885021">
          <w:marLeft w:val="0"/>
          <w:marRight w:val="0"/>
          <w:marTop w:val="0"/>
          <w:marBottom w:val="0"/>
          <w:divBdr>
            <w:top w:val="none" w:sz="0" w:space="0" w:color="auto"/>
            <w:left w:val="none" w:sz="0" w:space="0" w:color="auto"/>
            <w:bottom w:val="none" w:sz="0" w:space="0" w:color="auto"/>
            <w:right w:val="none" w:sz="0" w:space="0" w:color="auto"/>
          </w:divBdr>
          <w:divsChild>
            <w:div w:id="474104164">
              <w:marLeft w:val="0"/>
              <w:marRight w:val="0"/>
              <w:marTop w:val="0"/>
              <w:marBottom w:val="0"/>
              <w:divBdr>
                <w:top w:val="none" w:sz="0" w:space="0" w:color="auto"/>
                <w:left w:val="none" w:sz="0" w:space="0" w:color="auto"/>
                <w:bottom w:val="none" w:sz="0" w:space="0" w:color="auto"/>
                <w:right w:val="none" w:sz="0" w:space="0" w:color="auto"/>
              </w:divBdr>
            </w:div>
            <w:div w:id="652830634">
              <w:marLeft w:val="0"/>
              <w:marRight w:val="0"/>
              <w:marTop w:val="0"/>
              <w:marBottom w:val="0"/>
              <w:divBdr>
                <w:top w:val="none" w:sz="0" w:space="0" w:color="auto"/>
                <w:left w:val="none" w:sz="0" w:space="0" w:color="auto"/>
                <w:bottom w:val="none" w:sz="0" w:space="0" w:color="auto"/>
                <w:right w:val="none" w:sz="0" w:space="0" w:color="auto"/>
              </w:divBdr>
            </w:div>
          </w:divsChild>
        </w:div>
        <w:div w:id="864101203">
          <w:marLeft w:val="0"/>
          <w:marRight w:val="0"/>
          <w:marTop w:val="0"/>
          <w:marBottom w:val="0"/>
          <w:divBdr>
            <w:top w:val="none" w:sz="0" w:space="0" w:color="auto"/>
            <w:left w:val="none" w:sz="0" w:space="0" w:color="auto"/>
            <w:bottom w:val="none" w:sz="0" w:space="0" w:color="auto"/>
            <w:right w:val="none" w:sz="0" w:space="0" w:color="auto"/>
          </w:divBdr>
          <w:divsChild>
            <w:div w:id="1400635660">
              <w:marLeft w:val="0"/>
              <w:marRight w:val="0"/>
              <w:marTop w:val="0"/>
              <w:marBottom w:val="0"/>
              <w:divBdr>
                <w:top w:val="none" w:sz="0" w:space="0" w:color="auto"/>
                <w:left w:val="none" w:sz="0" w:space="0" w:color="auto"/>
                <w:bottom w:val="none" w:sz="0" w:space="0" w:color="auto"/>
                <w:right w:val="none" w:sz="0" w:space="0" w:color="auto"/>
              </w:divBdr>
            </w:div>
            <w:div w:id="720522710">
              <w:marLeft w:val="0"/>
              <w:marRight w:val="0"/>
              <w:marTop w:val="0"/>
              <w:marBottom w:val="0"/>
              <w:divBdr>
                <w:top w:val="none" w:sz="0" w:space="0" w:color="auto"/>
                <w:left w:val="none" w:sz="0" w:space="0" w:color="auto"/>
                <w:bottom w:val="none" w:sz="0" w:space="0" w:color="auto"/>
                <w:right w:val="none" w:sz="0" w:space="0" w:color="auto"/>
              </w:divBdr>
            </w:div>
          </w:divsChild>
        </w:div>
        <w:div w:id="1822379871">
          <w:marLeft w:val="0"/>
          <w:marRight w:val="0"/>
          <w:marTop w:val="0"/>
          <w:marBottom w:val="0"/>
          <w:divBdr>
            <w:top w:val="none" w:sz="0" w:space="0" w:color="auto"/>
            <w:left w:val="none" w:sz="0" w:space="0" w:color="auto"/>
            <w:bottom w:val="none" w:sz="0" w:space="0" w:color="auto"/>
            <w:right w:val="none" w:sz="0" w:space="0" w:color="auto"/>
          </w:divBdr>
          <w:divsChild>
            <w:div w:id="746416742">
              <w:marLeft w:val="0"/>
              <w:marRight w:val="0"/>
              <w:marTop w:val="0"/>
              <w:marBottom w:val="0"/>
              <w:divBdr>
                <w:top w:val="none" w:sz="0" w:space="0" w:color="auto"/>
                <w:left w:val="none" w:sz="0" w:space="0" w:color="auto"/>
                <w:bottom w:val="none" w:sz="0" w:space="0" w:color="auto"/>
                <w:right w:val="none" w:sz="0" w:space="0" w:color="auto"/>
              </w:divBdr>
            </w:div>
            <w:div w:id="1934244834">
              <w:marLeft w:val="0"/>
              <w:marRight w:val="0"/>
              <w:marTop w:val="0"/>
              <w:marBottom w:val="0"/>
              <w:divBdr>
                <w:top w:val="none" w:sz="0" w:space="0" w:color="auto"/>
                <w:left w:val="none" w:sz="0" w:space="0" w:color="auto"/>
                <w:bottom w:val="none" w:sz="0" w:space="0" w:color="auto"/>
                <w:right w:val="none" w:sz="0" w:space="0" w:color="auto"/>
              </w:divBdr>
            </w:div>
          </w:divsChild>
        </w:div>
        <w:div w:id="2035422986">
          <w:marLeft w:val="0"/>
          <w:marRight w:val="0"/>
          <w:marTop w:val="0"/>
          <w:marBottom w:val="0"/>
          <w:divBdr>
            <w:top w:val="none" w:sz="0" w:space="0" w:color="auto"/>
            <w:left w:val="none" w:sz="0" w:space="0" w:color="auto"/>
            <w:bottom w:val="none" w:sz="0" w:space="0" w:color="auto"/>
            <w:right w:val="none" w:sz="0" w:space="0" w:color="auto"/>
          </w:divBdr>
          <w:divsChild>
            <w:div w:id="131793395">
              <w:marLeft w:val="0"/>
              <w:marRight w:val="0"/>
              <w:marTop w:val="0"/>
              <w:marBottom w:val="0"/>
              <w:divBdr>
                <w:top w:val="none" w:sz="0" w:space="0" w:color="auto"/>
                <w:left w:val="none" w:sz="0" w:space="0" w:color="auto"/>
                <w:bottom w:val="none" w:sz="0" w:space="0" w:color="auto"/>
                <w:right w:val="none" w:sz="0" w:space="0" w:color="auto"/>
              </w:divBdr>
            </w:div>
            <w:div w:id="1335844850">
              <w:marLeft w:val="0"/>
              <w:marRight w:val="0"/>
              <w:marTop w:val="0"/>
              <w:marBottom w:val="0"/>
              <w:divBdr>
                <w:top w:val="none" w:sz="0" w:space="0" w:color="auto"/>
                <w:left w:val="none" w:sz="0" w:space="0" w:color="auto"/>
                <w:bottom w:val="none" w:sz="0" w:space="0" w:color="auto"/>
                <w:right w:val="none" w:sz="0" w:space="0" w:color="auto"/>
              </w:divBdr>
            </w:div>
          </w:divsChild>
        </w:div>
        <w:div w:id="1555850404">
          <w:marLeft w:val="0"/>
          <w:marRight w:val="0"/>
          <w:marTop w:val="0"/>
          <w:marBottom w:val="0"/>
          <w:divBdr>
            <w:top w:val="none" w:sz="0" w:space="0" w:color="auto"/>
            <w:left w:val="none" w:sz="0" w:space="0" w:color="auto"/>
            <w:bottom w:val="none" w:sz="0" w:space="0" w:color="auto"/>
            <w:right w:val="none" w:sz="0" w:space="0" w:color="auto"/>
          </w:divBdr>
          <w:divsChild>
            <w:div w:id="1658067067">
              <w:marLeft w:val="0"/>
              <w:marRight w:val="0"/>
              <w:marTop w:val="0"/>
              <w:marBottom w:val="0"/>
              <w:divBdr>
                <w:top w:val="none" w:sz="0" w:space="0" w:color="auto"/>
                <w:left w:val="none" w:sz="0" w:space="0" w:color="auto"/>
                <w:bottom w:val="none" w:sz="0" w:space="0" w:color="auto"/>
                <w:right w:val="none" w:sz="0" w:space="0" w:color="auto"/>
              </w:divBdr>
            </w:div>
            <w:div w:id="860750790">
              <w:marLeft w:val="0"/>
              <w:marRight w:val="0"/>
              <w:marTop w:val="0"/>
              <w:marBottom w:val="0"/>
              <w:divBdr>
                <w:top w:val="none" w:sz="0" w:space="0" w:color="auto"/>
                <w:left w:val="none" w:sz="0" w:space="0" w:color="auto"/>
                <w:bottom w:val="none" w:sz="0" w:space="0" w:color="auto"/>
                <w:right w:val="none" w:sz="0" w:space="0" w:color="auto"/>
              </w:divBdr>
            </w:div>
          </w:divsChild>
        </w:div>
        <w:div w:id="1953587811">
          <w:marLeft w:val="0"/>
          <w:marRight w:val="0"/>
          <w:marTop w:val="0"/>
          <w:marBottom w:val="0"/>
          <w:divBdr>
            <w:top w:val="none" w:sz="0" w:space="0" w:color="auto"/>
            <w:left w:val="none" w:sz="0" w:space="0" w:color="auto"/>
            <w:bottom w:val="none" w:sz="0" w:space="0" w:color="auto"/>
            <w:right w:val="none" w:sz="0" w:space="0" w:color="auto"/>
          </w:divBdr>
          <w:divsChild>
            <w:div w:id="357895800">
              <w:marLeft w:val="0"/>
              <w:marRight w:val="0"/>
              <w:marTop w:val="0"/>
              <w:marBottom w:val="0"/>
              <w:divBdr>
                <w:top w:val="none" w:sz="0" w:space="0" w:color="auto"/>
                <w:left w:val="none" w:sz="0" w:space="0" w:color="auto"/>
                <w:bottom w:val="none" w:sz="0" w:space="0" w:color="auto"/>
                <w:right w:val="none" w:sz="0" w:space="0" w:color="auto"/>
              </w:divBdr>
            </w:div>
            <w:div w:id="638458605">
              <w:marLeft w:val="0"/>
              <w:marRight w:val="0"/>
              <w:marTop w:val="0"/>
              <w:marBottom w:val="0"/>
              <w:divBdr>
                <w:top w:val="none" w:sz="0" w:space="0" w:color="auto"/>
                <w:left w:val="none" w:sz="0" w:space="0" w:color="auto"/>
                <w:bottom w:val="none" w:sz="0" w:space="0" w:color="auto"/>
                <w:right w:val="none" w:sz="0" w:space="0" w:color="auto"/>
              </w:divBdr>
            </w:div>
          </w:divsChild>
        </w:div>
        <w:div w:id="2120176339">
          <w:marLeft w:val="0"/>
          <w:marRight w:val="0"/>
          <w:marTop w:val="0"/>
          <w:marBottom w:val="0"/>
          <w:divBdr>
            <w:top w:val="none" w:sz="0" w:space="0" w:color="auto"/>
            <w:left w:val="none" w:sz="0" w:space="0" w:color="auto"/>
            <w:bottom w:val="none" w:sz="0" w:space="0" w:color="auto"/>
            <w:right w:val="none" w:sz="0" w:space="0" w:color="auto"/>
          </w:divBdr>
          <w:divsChild>
            <w:div w:id="410084870">
              <w:marLeft w:val="0"/>
              <w:marRight w:val="0"/>
              <w:marTop w:val="0"/>
              <w:marBottom w:val="0"/>
              <w:divBdr>
                <w:top w:val="none" w:sz="0" w:space="0" w:color="auto"/>
                <w:left w:val="none" w:sz="0" w:space="0" w:color="auto"/>
                <w:bottom w:val="none" w:sz="0" w:space="0" w:color="auto"/>
                <w:right w:val="none" w:sz="0" w:space="0" w:color="auto"/>
              </w:divBdr>
            </w:div>
            <w:div w:id="416874559">
              <w:marLeft w:val="0"/>
              <w:marRight w:val="0"/>
              <w:marTop w:val="0"/>
              <w:marBottom w:val="0"/>
              <w:divBdr>
                <w:top w:val="none" w:sz="0" w:space="0" w:color="auto"/>
                <w:left w:val="none" w:sz="0" w:space="0" w:color="auto"/>
                <w:bottom w:val="none" w:sz="0" w:space="0" w:color="auto"/>
                <w:right w:val="none" w:sz="0" w:space="0" w:color="auto"/>
              </w:divBdr>
            </w:div>
          </w:divsChild>
        </w:div>
        <w:div w:id="526674856">
          <w:marLeft w:val="0"/>
          <w:marRight w:val="0"/>
          <w:marTop w:val="0"/>
          <w:marBottom w:val="0"/>
          <w:divBdr>
            <w:top w:val="none" w:sz="0" w:space="0" w:color="auto"/>
            <w:left w:val="none" w:sz="0" w:space="0" w:color="auto"/>
            <w:bottom w:val="none" w:sz="0" w:space="0" w:color="auto"/>
            <w:right w:val="none" w:sz="0" w:space="0" w:color="auto"/>
          </w:divBdr>
          <w:divsChild>
            <w:div w:id="447160274">
              <w:marLeft w:val="0"/>
              <w:marRight w:val="0"/>
              <w:marTop w:val="0"/>
              <w:marBottom w:val="0"/>
              <w:divBdr>
                <w:top w:val="none" w:sz="0" w:space="0" w:color="auto"/>
                <w:left w:val="none" w:sz="0" w:space="0" w:color="auto"/>
                <w:bottom w:val="none" w:sz="0" w:space="0" w:color="auto"/>
                <w:right w:val="none" w:sz="0" w:space="0" w:color="auto"/>
              </w:divBdr>
            </w:div>
            <w:div w:id="1188451922">
              <w:marLeft w:val="0"/>
              <w:marRight w:val="0"/>
              <w:marTop w:val="0"/>
              <w:marBottom w:val="0"/>
              <w:divBdr>
                <w:top w:val="none" w:sz="0" w:space="0" w:color="auto"/>
                <w:left w:val="none" w:sz="0" w:space="0" w:color="auto"/>
                <w:bottom w:val="none" w:sz="0" w:space="0" w:color="auto"/>
                <w:right w:val="none" w:sz="0" w:space="0" w:color="auto"/>
              </w:divBdr>
            </w:div>
          </w:divsChild>
        </w:div>
        <w:div w:id="372582918">
          <w:marLeft w:val="0"/>
          <w:marRight w:val="0"/>
          <w:marTop w:val="0"/>
          <w:marBottom w:val="0"/>
          <w:divBdr>
            <w:top w:val="none" w:sz="0" w:space="0" w:color="auto"/>
            <w:left w:val="none" w:sz="0" w:space="0" w:color="auto"/>
            <w:bottom w:val="none" w:sz="0" w:space="0" w:color="auto"/>
            <w:right w:val="none" w:sz="0" w:space="0" w:color="auto"/>
          </w:divBdr>
          <w:divsChild>
            <w:div w:id="745347465">
              <w:marLeft w:val="0"/>
              <w:marRight w:val="0"/>
              <w:marTop w:val="0"/>
              <w:marBottom w:val="0"/>
              <w:divBdr>
                <w:top w:val="none" w:sz="0" w:space="0" w:color="auto"/>
                <w:left w:val="none" w:sz="0" w:space="0" w:color="auto"/>
                <w:bottom w:val="none" w:sz="0" w:space="0" w:color="auto"/>
                <w:right w:val="none" w:sz="0" w:space="0" w:color="auto"/>
              </w:divBdr>
            </w:div>
            <w:div w:id="571041903">
              <w:marLeft w:val="0"/>
              <w:marRight w:val="0"/>
              <w:marTop w:val="0"/>
              <w:marBottom w:val="0"/>
              <w:divBdr>
                <w:top w:val="none" w:sz="0" w:space="0" w:color="auto"/>
                <w:left w:val="none" w:sz="0" w:space="0" w:color="auto"/>
                <w:bottom w:val="none" w:sz="0" w:space="0" w:color="auto"/>
                <w:right w:val="none" w:sz="0" w:space="0" w:color="auto"/>
              </w:divBdr>
            </w:div>
          </w:divsChild>
        </w:div>
        <w:div w:id="1502312271">
          <w:marLeft w:val="0"/>
          <w:marRight w:val="0"/>
          <w:marTop w:val="0"/>
          <w:marBottom w:val="0"/>
          <w:divBdr>
            <w:top w:val="none" w:sz="0" w:space="0" w:color="auto"/>
            <w:left w:val="none" w:sz="0" w:space="0" w:color="auto"/>
            <w:bottom w:val="none" w:sz="0" w:space="0" w:color="auto"/>
            <w:right w:val="none" w:sz="0" w:space="0" w:color="auto"/>
          </w:divBdr>
          <w:divsChild>
            <w:div w:id="965085657">
              <w:marLeft w:val="0"/>
              <w:marRight w:val="0"/>
              <w:marTop w:val="0"/>
              <w:marBottom w:val="0"/>
              <w:divBdr>
                <w:top w:val="none" w:sz="0" w:space="0" w:color="auto"/>
                <w:left w:val="none" w:sz="0" w:space="0" w:color="auto"/>
                <w:bottom w:val="none" w:sz="0" w:space="0" w:color="auto"/>
                <w:right w:val="none" w:sz="0" w:space="0" w:color="auto"/>
              </w:divBdr>
            </w:div>
            <w:div w:id="1477725455">
              <w:marLeft w:val="0"/>
              <w:marRight w:val="0"/>
              <w:marTop w:val="0"/>
              <w:marBottom w:val="0"/>
              <w:divBdr>
                <w:top w:val="none" w:sz="0" w:space="0" w:color="auto"/>
                <w:left w:val="none" w:sz="0" w:space="0" w:color="auto"/>
                <w:bottom w:val="none" w:sz="0" w:space="0" w:color="auto"/>
                <w:right w:val="none" w:sz="0" w:space="0" w:color="auto"/>
              </w:divBdr>
            </w:div>
          </w:divsChild>
        </w:div>
        <w:div w:id="187717006">
          <w:marLeft w:val="0"/>
          <w:marRight w:val="0"/>
          <w:marTop w:val="0"/>
          <w:marBottom w:val="0"/>
          <w:divBdr>
            <w:top w:val="none" w:sz="0" w:space="0" w:color="auto"/>
            <w:left w:val="none" w:sz="0" w:space="0" w:color="auto"/>
            <w:bottom w:val="none" w:sz="0" w:space="0" w:color="auto"/>
            <w:right w:val="none" w:sz="0" w:space="0" w:color="auto"/>
          </w:divBdr>
          <w:divsChild>
            <w:div w:id="969092617">
              <w:marLeft w:val="0"/>
              <w:marRight w:val="0"/>
              <w:marTop w:val="0"/>
              <w:marBottom w:val="0"/>
              <w:divBdr>
                <w:top w:val="none" w:sz="0" w:space="0" w:color="auto"/>
                <w:left w:val="none" w:sz="0" w:space="0" w:color="auto"/>
                <w:bottom w:val="none" w:sz="0" w:space="0" w:color="auto"/>
                <w:right w:val="none" w:sz="0" w:space="0" w:color="auto"/>
              </w:divBdr>
            </w:div>
            <w:div w:id="405154035">
              <w:marLeft w:val="0"/>
              <w:marRight w:val="0"/>
              <w:marTop w:val="0"/>
              <w:marBottom w:val="0"/>
              <w:divBdr>
                <w:top w:val="none" w:sz="0" w:space="0" w:color="auto"/>
                <w:left w:val="none" w:sz="0" w:space="0" w:color="auto"/>
                <w:bottom w:val="none" w:sz="0" w:space="0" w:color="auto"/>
                <w:right w:val="none" w:sz="0" w:space="0" w:color="auto"/>
              </w:divBdr>
            </w:div>
          </w:divsChild>
        </w:div>
        <w:div w:id="282006658">
          <w:marLeft w:val="0"/>
          <w:marRight w:val="0"/>
          <w:marTop w:val="0"/>
          <w:marBottom w:val="0"/>
          <w:divBdr>
            <w:top w:val="none" w:sz="0" w:space="0" w:color="auto"/>
            <w:left w:val="none" w:sz="0" w:space="0" w:color="auto"/>
            <w:bottom w:val="none" w:sz="0" w:space="0" w:color="auto"/>
            <w:right w:val="none" w:sz="0" w:space="0" w:color="auto"/>
          </w:divBdr>
          <w:divsChild>
            <w:div w:id="1379478490">
              <w:marLeft w:val="0"/>
              <w:marRight w:val="0"/>
              <w:marTop w:val="0"/>
              <w:marBottom w:val="0"/>
              <w:divBdr>
                <w:top w:val="none" w:sz="0" w:space="0" w:color="auto"/>
                <w:left w:val="none" w:sz="0" w:space="0" w:color="auto"/>
                <w:bottom w:val="none" w:sz="0" w:space="0" w:color="auto"/>
                <w:right w:val="none" w:sz="0" w:space="0" w:color="auto"/>
              </w:divBdr>
            </w:div>
            <w:div w:id="1806501875">
              <w:marLeft w:val="0"/>
              <w:marRight w:val="0"/>
              <w:marTop w:val="0"/>
              <w:marBottom w:val="0"/>
              <w:divBdr>
                <w:top w:val="none" w:sz="0" w:space="0" w:color="auto"/>
                <w:left w:val="none" w:sz="0" w:space="0" w:color="auto"/>
                <w:bottom w:val="none" w:sz="0" w:space="0" w:color="auto"/>
                <w:right w:val="none" w:sz="0" w:space="0" w:color="auto"/>
              </w:divBdr>
            </w:div>
          </w:divsChild>
        </w:div>
        <w:div w:id="1212496967">
          <w:marLeft w:val="0"/>
          <w:marRight w:val="0"/>
          <w:marTop w:val="0"/>
          <w:marBottom w:val="0"/>
          <w:divBdr>
            <w:top w:val="none" w:sz="0" w:space="0" w:color="auto"/>
            <w:left w:val="none" w:sz="0" w:space="0" w:color="auto"/>
            <w:bottom w:val="none" w:sz="0" w:space="0" w:color="auto"/>
            <w:right w:val="none" w:sz="0" w:space="0" w:color="auto"/>
          </w:divBdr>
          <w:divsChild>
            <w:div w:id="989528612">
              <w:marLeft w:val="0"/>
              <w:marRight w:val="0"/>
              <w:marTop w:val="0"/>
              <w:marBottom w:val="0"/>
              <w:divBdr>
                <w:top w:val="none" w:sz="0" w:space="0" w:color="auto"/>
                <w:left w:val="none" w:sz="0" w:space="0" w:color="auto"/>
                <w:bottom w:val="none" w:sz="0" w:space="0" w:color="auto"/>
                <w:right w:val="none" w:sz="0" w:space="0" w:color="auto"/>
              </w:divBdr>
            </w:div>
            <w:div w:id="345909369">
              <w:marLeft w:val="0"/>
              <w:marRight w:val="0"/>
              <w:marTop w:val="0"/>
              <w:marBottom w:val="0"/>
              <w:divBdr>
                <w:top w:val="none" w:sz="0" w:space="0" w:color="auto"/>
                <w:left w:val="none" w:sz="0" w:space="0" w:color="auto"/>
                <w:bottom w:val="none" w:sz="0" w:space="0" w:color="auto"/>
                <w:right w:val="none" w:sz="0" w:space="0" w:color="auto"/>
              </w:divBdr>
            </w:div>
          </w:divsChild>
        </w:div>
        <w:div w:id="102262703">
          <w:marLeft w:val="0"/>
          <w:marRight w:val="0"/>
          <w:marTop w:val="0"/>
          <w:marBottom w:val="0"/>
          <w:divBdr>
            <w:top w:val="none" w:sz="0" w:space="0" w:color="auto"/>
            <w:left w:val="none" w:sz="0" w:space="0" w:color="auto"/>
            <w:bottom w:val="none" w:sz="0" w:space="0" w:color="auto"/>
            <w:right w:val="none" w:sz="0" w:space="0" w:color="auto"/>
          </w:divBdr>
          <w:divsChild>
            <w:div w:id="339508706">
              <w:marLeft w:val="0"/>
              <w:marRight w:val="0"/>
              <w:marTop w:val="0"/>
              <w:marBottom w:val="0"/>
              <w:divBdr>
                <w:top w:val="none" w:sz="0" w:space="0" w:color="auto"/>
                <w:left w:val="none" w:sz="0" w:space="0" w:color="auto"/>
                <w:bottom w:val="none" w:sz="0" w:space="0" w:color="auto"/>
                <w:right w:val="none" w:sz="0" w:space="0" w:color="auto"/>
              </w:divBdr>
            </w:div>
            <w:div w:id="116262242">
              <w:marLeft w:val="0"/>
              <w:marRight w:val="0"/>
              <w:marTop w:val="0"/>
              <w:marBottom w:val="0"/>
              <w:divBdr>
                <w:top w:val="none" w:sz="0" w:space="0" w:color="auto"/>
                <w:left w:val="none" w:sz="0" w:space="0" w:color="auto"/>
                <w:bottom w:val="none" w:sz="0" w:space="0" w:color="auto"/>
                <w:right w:val="none" w:sz="0" w:space="0" w:color="auto"/>
              </w:divBdr>
            </w:div>
          </w:divsChild>
        </w:div>
        <w:div w:id="412169308">
          <w:marLeft w:val="0"/>
          <w:marRight w:val="0"/>
          <w:marTop w:val="0"/>
          <w:marBottom w:val="0"/>
          <w:divBdr>
            <w:top w:val="none" w:sz="0" w:space="0" w:color="auto"/>
            <w:left w:val="none" w:sz="0" w:space="0" w:color="auto"/>
            <w:bottom w:val="none" w:sz="0" w:space="0" w:color="auto"/>
            <w:right w:val="none" w:sz="0" w:space="0" w:color="auto"/>
          </w:divBdr>
          <w:divsChild>
            <w:div w:id="1543590158">
              <w:marLeft w:val="0"/>
              <w:marRight w:val="0"/>
              <w:marTop w:val="0"/>
              <w:marBottom w:val="0"/>
              <w:divBdr>
                <w:top w:val="none" w:sz="0" w:space="0" w:color="auto"/>
                <w:left w:val="none" w:sz="0" w:space="0" w:color="auto"/>
                <w:bottom w:val="none" w:sz="0" w:space="0" w:color="auto"/>
                <w:right w:val="none" w:sz="0" w:space="0" w:color="auto"/>
              </w:divBdr>
            </w:div>
            <w:div w:id="574171466">
              <w:marLeft w:val="0"/>
              <w:marRight w:val="0"/>
              <w:marTop w:val="0"/>
              <w:marBottom w:val="0"/>
              <w:divBdr>
                <w:top w:val="none" w:sz="0" w:space="0" w:color="auto"/>
                <w:left w:val="none" w:sz="0" w:space="0" w:color="auto"/>
                <w:bottom w:val="none" w:sz="0" w:space="0" w:color="auto"/>
                <w:right w:val="none" w:sz="0" w:space="0" w:color="auto"/>
              </w:divBdr>
            </w:div>
          </w:divsChild>
        </w:div>
        <w:div w:id="1857890413">
          <w:marLeft w:val="0"/>
          <w:marRight w:val="0"/>
          <w:marTop w:val="0"/>
          <w:marBottom w:val="0"/>
          <w:divBdr>
            <w:top w:val="none" w:sz="0" w:space="0" w:color="auto"/>
            <w:left w:val="none" w:sz="0" w:space="0" w:color="auto"/>
            <w:bottom w:val="none" w:sz="0" w:space="0" w:color="auto"/>
            <w:right w:val="none" w:sz="0" w:space="0" w:color="auto"/>
          </w:divBdr>
          <w:divsChild>
            <w:div w:id="1398433342">
              <w:marLeft w:val="0"/>
              <w:marRight w:val="0"/>
              <w:marTop w:val="0"/>
              <w:marBottom w:val="0"/>
              <w:divBdr>
                <w:top w:val="none" w:sz="0" w:space="0" w:color="auto"/>
                <w:left w:val="none" w:sz="0" w:space="0" w:color="auto"/>
                <w:bottom w:val="none" w:sz="0" w:space="0" w:color="auto"/>
                <w:right w:val="none" w:sz="0" w:space="0" w:color="auto"/>
              </w:divBdr>
            </w:div>
            <w:div w:id="154422167">
              <w:marLeft w:val="0"/>
              <w:marRight w:val="0"/>
              <w:marTop w:val="0"/>
              <w:marBottom w:val="0"/>
              <w:divBdr>
                <w:top w:val="none" w:sz="0" w:space="0" w:color="auto"/>
                <w:left w:val="none" w:sz="0" w:space="0" w:color="auto"/>
                <w:bottom w:val="none" w:sz="0" w:space="0" w:color="auto"/>
                <w:right w:val="none" w:sz="0" w:space="0" w:color="auto"/>
              </w:divBdr>
            </w:div>
          </w:divsChild>
        </w:div>
        <w:div w:id="1484733152">
          <w:marLeft w:val="0"/>
          <w:marRight w:val="0"/>
          <w:marTop w:val="0"/>
          <w:marBottom w:val="0"/>
          <w:divBdr>
            <w:top w:val="none" w:sz="0" w:space="0" w:color="auto"/>
            <w:left w:val="none" w:sz="0" w:space="0" w:color="auto"/>
            <w:bottom w:val="none" w:sz="0" w:space="0" w:color="auto"/>
            <w:right w:val="none" w:sz="0" w:space="0" w:color="auto"/>
          </w:divBdr>
          <w:divsChild>
            <w:div w:id="2102411561">
              <w:marLeft w:val="0"/>
              <w:marRight w:val="0"/>
              <w:marTop w:val="0"/>
              <w:marBottom w:val="0"/>
              <w:divBdr>
                <w:top w:val="none" w:sz="0" w:space="0" w:color="auto"/>
                <w:left w:val="none" w:sz="0" w:space="0" w:color="auto"/>
                <w:bottom w:val="none" w:sz="0" w:space="0" w:color="auto"/>
                <w:right w:val="none" w:sz="0" w:space="0" w:color="auto"/>
              </w:divBdr>
            </w:div>
            <w:div w:id="1329556580">
              <w:marLeft w:val="0"/>
              <w:marRight w:val="0"/>
              <w:marTop w:val="0"/>
              <w:marBottom w:val="0"/>
              <w:divBdr>
                <w:top w:val="none" w:sz="0" w:space="0" w:color="auto"/>
                <w:left w:val="none" w:sz="0" w:space="0" w:color="auto"/>
                <w:bottom w:val="none" w:sz="0" w:space="0" w:color="auto"/>
                <w:right w:val="none" w:sz="0" w:space="0" w:color="auto"/>
              </w:divBdr>
            </w:div>
          </w:divsChild>
        </w:div>
        <w:div w:id="20128806">
          <w:marLeft w:val="0"/>
          <w:marRight w:val="0"/>
          <w:marTop w:val="0"/>
          <w:marBottom w:val="0"/>
          <w:divBdr>
            <w:top w:val="none" w:sz="0" w:space="0" w:color="auto"/>
            <w:left w:val="none" w:sz="0" w:space="0" w:color="auto"/>
            <w:bottom w:val="none" w:sz="0" w:space="0" w:color="auto"/>
            <w:right w:val="none" w:sz="0" w:space="0" w:color="auto"/>
          </w:divBdr>
          <w:divsChild>
            <w:div w:id="1294141825">
              <w:marLeft w:val="0"/>
              <w:marRight w:val="0"/>
              <w:marTop w:val="0"/>
              <w:marBottom w:val="0"/>
              <w:divBdr>
                <w:top w:val="none" w:sz="0" w:space="0" w:color="auto"/>
                <w:left w:val="none" w:sz="0" w:space="0" w:color="auto"/>
                <w:bottom w:val="none" w:sz="0" w:space="0" w:color="auto"/>
                <w:right w:val="none" w:sz="0" w:space="0" w:color="auto"/>
              </w:divBdr>
            </w:div>
            <w:div w:id="518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8127">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sChild>
        <w:div w:id="1708949019">
          <w:marLeft w:val="0"/>
          <w:marRight w:val="0"/>
          <w:marTop w:val="0"/>
          <w:marBottom w:val="0"/>
          <w:divBdr>
            <w:top w:val="none" w:sz="0" w:space="0" w:color="auto"/>
            <w:left w:val="none" w:sz="0" w:space="0" w:color="auto"/>
            <w:bottom w:val="none" w:sz="0" w:space="0" w:color="auto"/>
            <w:right w:val="none" w:sz="0" w:space="0" w:color="auto"/>
          </w:divBdr>
          <w:divsChild>
            <w:div w:id="442459335">
              <w:marLeft w:val="0"/>
              <w:marRight w:val="0"/>
              <w:marTop w:val="0"/>
              <w:marBottom w:val="0"/>
              <w:divBdr>
                <w:top w:val="none" w:sz="0" w:space="0" w:color="auto"/>
                <w:left w:val="none" w:sz="0" w:space="0" w:color="auto"/>
                <w:bottom w:val="none" w:sz="0" w:space="0" w:color="auto"/>
                <w:right w:val="none" w:sz="0" w:space="0" w:color="auto"/>
              </w:divBdr>
            </w:div>
            <w:div w:id="1329092597">
              <w:marLeft w:val="0"/>
              <w:marRight w:val="0"/>
              <w:marTop w:val="0"/>
              <w:marBottom w:val="0"/>
              <w:divBdr>
                <w:top w:val="none" w:sz="0" w:space="0" w:color="auto"/>
                <w:left w:val="none" w:sz="0" w:space="0" w:color="auto"/>
                <w:bottom w:val="none" w:sz="0" w:space="0" w:color="auto"/>
                <w:right w:val="none" w:sz="0" w:space="0" w:color="auto"/>
              </w:divBdr>
            </w:div>
          </w:divsChild>
        </w:div>
        <w:div w:id="758645177">
          <w:marLeft w:val="0"/>
          <w:marRight w:val="0"/>
          <w:marTop w:val="0"/>
          <w:marBottom w:val="0"/>
          <w:divBdr>
            <w:top w:val="none" w:sz="0" w:space="0" w:color="auto"/>
            <w:left w:val="none" w:sz="0" w:space="0" w:color="auto"/>
            <w:bottom w:val="none" w:sz="0" w:space="0" w:color="auto"/>
            <w:right w:val="none" w:sz="0" w:space="0" w:color="auto"/>
          </w:divBdr>
          <w:divsChild>
            <w:div w:id="100882360">
              <w:marLeft w:val="0"/>
              <w:marRight w:val="0"/>
              <w:marTop w:val="0"/>
              <w:marBottom w:val="0"/>
              <w:divBdr>
                <w:top w:val="none" w:sz="0" w:space="0" w:color="auto"/>
                <w:left w:val="none" w:sz="0" w:space="0" w:color="auto"/>
                <w:bottom w:val="none" w:sz="0" w:space="0" w:color="auto"/>
                <w:right w:val="none" w:sz="0" w:space="0" w:color="auto"/>
              </w:divBdr>
            </w:div>
            <w:div w:id="1102796604">
              <w:marLeft w:val="0"/>
              <w:marRight w:val="0"/>
              <w:marTop w:val="0"/>
              <w:marBottom w:val="0"/>
              <w:divBdr>
                <w:top w:val="none" w:sz="0" w:space="0" w:color="auto"/>
                <w:left w:val="none" w:sz="0" w:space="0" w:color="auto"/>
                <w:bottom w:val="none" w:sz="0" w:space="0" w:color="auto"/>
                <w:right w:val="none" w:sz="0" w:space="0" w:color="auto"/>
              </w:divBdr>
            </w:div>
          </w:divsChild>
        </w:div>
        <w:div w:id="2053188978">
          <w:marLeft w:val="0"/>
          <w:marRight w:val="0"/>
          <w:marTop w:val="0"/>
          <w:marBottom w:val="0"/>
          <w:divBdr>
            <w:top w:val="none" w:sz="0" w:space="0" w:color="auto"/>
            <w:left w:val="none" w:sz="0" w:space="0" w:color="auto"/>
            <w:bottom w:val="none" w:sz="0" w:space="0" w:color="auto"/>
            <w:right w:val="none" w:sz="0" w:space="0" w:color="auto"/>
          </w:divBdr>
          <w:divsChild>
            <w:div w:id="435516840">
              <w:marLeft w:val="0"/>
              <w:marRight w:val="0"/>
              <w:marTop w:val="0"/>
              <w:marBottom w:val="0"/>
              <w:divBdr>
                <w:top w:val="none" w:sz="0" w:space="0" w:color="auto"/>
                <w:left w:val="none" w:sz="0" w:space="0" w:color="auto"/>
                <w:bottom w:val="none" w:sz="0" w:space="0" w:color="auto"/>
                <w:right w:val="none" w:sz="0" w:space="0" w:color="auto"/>
              </w:divBdr>
            </w:div>
            <w:div w:id="1800755486">
              <w:marLeft w:val="0"/>
              <w:marRight w:val="0"/>
              <w:marTop w:val="0"/>
              <w:marBottom w:val="0"/>
              <w:divBdr>
                <w:top w:val="none" w:sz="0" w:space="0" w:color="auto"/>
                <w:left w:val="none" w:sz="0" w:space="0" w:color="auto"/>
                <w:bottom w:val="none" w:sz="0" w:space="0" w:color="auto"/>
                <w:right w:val="none" w:sz="0" w:space="0" w:color="auto"/>
              </w:divBdr>
            </w:div>
          </w:divsChild>
        </w:div>
        <w:div w:id="498733990">
          <w:marLeft w:val="0"/>
          <w:marRight w:val="0"/>
          <w:marTop w:val="0"/>
          <w:marBottom w:val="0"/>
          <w:divBdr>
            <w:top w:val="none" w:sz="0" w:space="0" w:color="auto"/>
            <w:left w:val="none" w:sz="0" w:space="0" w:color="auto"/>
            <w:bottom w:val="none" w:sz="0" w:space="0" w:color="auto"/>
            <w:right w:val="none" w:sz="0" w:space="0" w:color="auto"/>
          </w:divBdr>
          <w:divsChild>
            <w:div w:id="2061053679">
              <w:marLeft w:val="0"/>
              <w:marRight w:val="0"/>
              <w:marTop w:val="0"/>
              <w:marBottom w:val="0"/>
              <w:divBdr>
                <w:top w:val="none" w:sz="0" w:space="0" w:color="auto"/>
                <w:left w:val="none" w:sz="0" w:space="0" w:color="auto"/>
                <w:bottom w:val="none" w:sz="0" w:space="0" w:color="auto"/>
                <w:right w:val="none" w:sz="0" w:space="0" w:color="auto"/>
              </w:divBdr>
            </w:div>
            <w:div w:id="594442166">
              <w:marLeft w:val="0"/>
              <w:marRight w:val="0"/>
              <w:marTop w:val="0"/>
              <w:marBottom w:val="0"/>
              <w:divBdr>
                <w:top w:val="none" w:sz="0" w:space="0" w:color="auto"/>
                <w:left w:val="none" w:sz="0" w:space="0" w:color="auto"/>
                <w:bottom w:val="none" w:sz="0" w:space="0" w:color="auto"/>
                <w:right w:val="none" w:sz="0" w:space="0" w:color="auto"/>
              </w:divBdr>
            </w:div>
          </w:divsChild>
        </w:div>
        <w:div w:id="2112780341">
          <w:marLeft w:val="0"/>
          <w:marRight w:val="0"/>
          <w:marTop w:val="0"/>
          <w:marBottom w:val="0"/>
          <w:divBdr>
            <w:top w:val="none" w:sz="0" w:space="0" w:color="auto"/>
            <w:left w:val="none" w:sz="0" w:space="0" w:color="auto"/>
            <w:bottom w:val="none" w:sz="0" w:space="0" w:color="auto"/>
            <w:right w:val="none" w:sz="0" w:space="0" w:color="auto"/>
          </w:divBdr>
          <w:divsChild>
            <w:div w:id="1148128317">
              <w:marLeft w:val="0"/>
              <w:marRight w:val="0"/>
              <w:marTop w:val="0"/>
              <w:marBottom w:val="0"/>
              <w:divBdr>
                <w:top w:val="none" w:sz="0" w:space="0" w:color="auto"/>
                <w:left w:val="none" w:sz="0" w:space="0" w:color="auto"/>
                <w:bottom w:val="none" w:sz="0" w:space="0" w:color="auto"/>
                <w:right w:val="none" w:sz="0" w:space="0" w:color="auto"/>
              </w:divBdr>
            </w:div>
            <w:div w:id="233440106">
              <w:marLeft w:val="0"/>
              <w:marRight w:val="0"/>
              <w:marTop w:val="0"/>
              <w:marBottom w:val="0"/>
              <w:divBdr>
                <w:top w:val="none" w:sz="0" w:space="0" w:color="auto"/>
                <w:left w:val="none" w:sz="0" w:space="0" w:color="auto"/>
                <w:bottom w:val="none" w:sz="0" w:space="0" w:color="auto"/>
                <w:right w:val="none" w:sz="0" w:space="0" w:color="auto"/>
              </w:divBdr>
            </w:div>
          </w:divsChild>
        </w:div>
        <w:div w:id="822431098">
          <w:marLeft w:val="0"/>
          <w:marRight w:val="0"/>
          <w:marTop w:val="0"/>
          <w:marBottom w:val="0"/>
          <w:divBdr>
            <w:top w:val="none" w:sz="0" w:space="0" w:color="auto"/>
            <w:left w:val="none" w:sz="0" w:space="0" w:color="auto"/>
            <w:bottom w:val="none" w:sz="0" w:space="0" w:color="auto"/>
            <w:right w:val="none" w:sz="0" w:space="0" w:color="auto"/>
          </w:divBdr>
          <w:divsChild>
            <w:div w:id="1003625556">
              <w:marLeft w:val="0"/>
              <w:marRight w:val="0"/>
              <w:marTop w:val="0"/>
              <w:marBottom w:val="0"/>
              <w:divBdr>
                <w:top w:val="none" w:sz="0" w:space="0" w:color="auto"/>
                <w:left w:val="none" w:sz="0" w:space="0" w:color="auto"/>
                <w:bottom w:val="none" w:sz="0" w:space="0" w:color="auto"/>
                <w:right w:val="none" w:sz="0" w:space="0" w:color="auto"/>
              </w:divBdr>
            </w:div>
            <w:div w:id="16998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757">
      <w:bodyDiv w:val="1"/>
      <w:marLeft w:val="0"/>
      <w:marRight w:val="0"/>
      <w:marTop w:val="0"/>
      <w:marBottom w:val="0"/>
      <w:divBdr>
        <w:top w:val="none" w:sz="0" w:space="0" w:color="auto"/>
        <w:left w:val="none" w:sz="0" w:space="0" w:color="auto"/>
        <w:bottom w:val="none" w:sz="0" w:space="0" w:color="auto"/>
        <w:right w:val="none" w:sz="0" w:space="0" w:color="auto"/>
      </w:divBdr>
      <w:divsChild>
        <w:div w:id="679814221">
          <w:marLeft w:val="0"/>
          <w:marRight w:val="0"/>
          <w:marTop w:val="0"/>
          <w:marBottom w:val="0"/>
          <w:divBdr>
            <w:top w:val="none" w:sz="0" w:space="0" w:color="auto"/>
            <w:left w:val="none" w:sz="0" w:space="0" w:color="auto"/>
            <w:bottom w:val="none" w:sz="0" w:space="0" w:color="auto"/>
            <w:right w:val="none" w:sz="0" w:space="0" w:color="auto"/>
          </w:divBdr>
          <w:divsChild>
            <w:div w:id="1210995500">
              <w:marLeft w:val="0"/>
              <w:marRight w:val="0"/>
              <w:marTop w:val="0"/>
              <w:marBottom w:val="0"/>
              <w:divBdr>
                <w:top w:val="none" w:sz="0" w:space="0" w:color="auto"/>
                <w:left w:val="none" w:sz="0" w:space="0" w:color="auto"/>
                <w:bottom w:val="none" w:sz="0" w:space="0" w:color="auto"/>
                <w:right w:val="none" w:sz="0" w:space="0" w:color="auto"/>
              </w:divBdr>
            </w:div>
            <w:div w:id="1760445796">
              <w:marLeft w:val="0"/>
              <w:marRight w:val="0"/>
              <w:marTop w:val="0"/>
              <w:marBottom w:val="0"/>
              <w:divBdr>
                <w:top w:val="none" w:sz="0" w:space="0" w:color="auto"/>
                <w:left w:val="none" w:sz="0" w:space="0" w:color="auto"/>
                <w:bottom w:val="none" w:sz="0" w:space="0" w:color="auto"/>
                <w:right w:val="none" w:sz="0" w:space="0" w:color="auto"/>
              </w:divBdr>
            </w:div>
          </w:divsChild>
        </w:div>
        <w:div w:id="1170177143">
          <w:marLeft w:val="0"/>
          <w:marRight w:val="0"/>
          <w:marTop w:val="0"/>
          <w:marBottom w:val="0"/>
          <w:divBdr>
            <w:top w:val="none" w:sz="0" w:space="0" w:color="auto"/>
            <w:left w:val="none" w:sz="0" w:space="0" w:color="auto"/>
            <w:bottom w:val="none" w:sz="0" w:space="0" w:color="auto"/>
            <w:right w:val="none" w:sz="0" w:space="0" w:color="auto"/>
          </w:divBdr>
          <w:divsChild>
            <w:div w:id="635063640">
              <w:marLeft w:val="0"/>
              <w:marRight w:val="0"/>
              <w:marTop w:val="0"/>
              <w:marBottom w:val="0"/>
              <w:divBdr>
                <w:top w:val="none" w:sz="0" w:space="0" w:color="auto"/>
                <w:left w:val="none" w:sz="0" w:space="0" w:color="auto"/>
                <w:bottom w:val="none" w:sz="0" w:space="0" w:color="auto"/>
                <w:right w:val="none" w:sz="0" w:space="0" w:color="auto"/>
              </w:divBdr>
            </w:div>
            <w:div w:id="1417045895">
              <w:marLeft w:val="0"/>
              <w:marRight w:val="0"/>
              <w:marTop w:val="0"/>
              <w:marBottom w:val="0"/>
              <w:divBdr>
                <w:top w:val="none" w:sz="0" w:space="0" w:color="auto"/>
                <w:left w:val="none" w:sz="0" w:space="0" w:color="auto"/>
                <w:bottom w:val="none" w:sz="0" w:space="0" w:color="auto"/>
                <w:right w:val="none" w:sz="0" w:space="0" w:color="auto"/>
              </w:divBdr>
            </w:div>
          </w:divsChild>
        </w:div>
        <w:div w:id="604918804">
          <w:marLeft w:val="0"/>
          <w:marRight w:val="0"/>
          <w:marTop w:val="0"/>
          <w:marBottom w:val="0"/>
          <w:divBdr>
            <w:top w:val="none" w:sz="0" w:space="0" w:color="auto"/>
            <w:left w:val="none" w:sz="0" w:space="0" w:color="auto"/>
            <w:bottom w:val="none" w:sz="0" w:space="0" w:color="auto"/>
            <w:right w:val="none" w:sz="0" w:space="0" w:color="auto"/>
          </w:divBdr>
          <w:divsChild>
            <w:div w:id="498540428">
              <w:marLeft w:val="0"/>
              <w:marRight w:val="0"/>
              <w:marTop w:val="0"/>
              <w:marBottom w:val="0"/>
              <w:divBdr>
                <w:top w:val="none" w:sz="0" w:space="0" w:color="auto"/>
                <w:left w:val="none" w:sz="0" w:space="0" w:color="auto"/>
                <w:bottom w:val="none" w:sz="0" w:space="0" w:color="auto"/>
                <w:right w:val="none" w:sz="0" w:space="0" w:color="auto"/>
              </w:divBdr>
            </w:div>
            <w:div w:id="1503467492">
              <w:marLeft w:val="0"/>
              <w:marRight w:val="0"/>
              <w:marTop w:val="0"/>
              <w:marBottom w:val="0"/>
              <w:divBdr>
                <w:top w:val="none" w:sz="0" w:space="0" w:color="auto"/>
                <w:left w:val="none" w:sz="0" w:space="0" w:color="auto"/>
                <w:bottom w:val="none" w:sz="0" w:space="0" w:color="auto"/>
                <w:right w:val="none" w:sz="0" w:space="0" w:color="auto"/>
              </w:divBdr>
            </w:div>
          </w:divsChild>
        </w:div>
        <w:div w:id="2043479622">
          <w:marLeft w:val="0"/>
          <w:marRight w:val="0"/>
          <w:marTop w:val="0"/>
          <w:marBottom w:val="0"/>
          <w:divBdr>
            <w:top w:val="none" w:sz="0" w:space="0" w:color="auto"/>
            <w:left w:val="none" w:sz="0" w:space="0" w:color="auto"/>
            <w:bottom w:val="none" w:sz="0" w:space="0" w:color="auto"/>
            <w:right w:val="none" w:sz="0" w:space="0" w:color="auto"/>
          </w:divBdr>
          <w:divsChild>
            <w:div w:id="647898294">
              <w:marLeft w:val="0"/>
              <w:marRight w:val="0"/>
              <w:marTop w:val="0"/>
              <w:marBottom w:val="0"/>
              <w:divBdr>
                <w:top w:val="none" w:sz="0" w:space="0" w:color="auto"/>
                <w:left w:val="none" w:sz="0" w:space="0" w:color="auto"/>
                <w:bottom w:val="none" w:sz="0" w:space="0" w:color="auto"/>
                <w:right w:val="none" w:sz="0" w:space="0" w:color="auto"/>
              </w:divBdr>
            </w:div>
            <w:div w:id="1551382275">
              <w:marLeft w:val="0"/>
              <w:marRight w:val="0"/>
              <w:marTop w:val="0"/>
              <w:marBottom w:val="0"/>
              <w:divBdr>
                <w:top w:val="none" w:sz="0" w:space="0" w:color="auto"/>
                <w:left w:val="none" w:sz="0" w:space="0" w:color="auto"/>
                <w:bottom w:val="none" w:sz="0" w:space="0" w:color="auto"/>
                <w:right w:val="none" w:sz="0" w:space="0" w:color="auto"/>
              </w:divBdr>
            </w:div>
          </w:divsChild>
        </w:div>
        <w:div w:id="589968425">
          <w:marLeft w:val="0"/>
          <w:marRight w:val="0"/>
          <w:marTop w:val="0"/>
          <w:marBottom w:val="0"/>
          <w:divBdr>
            <w:top w:val="none" w:sz="0" w:space="0" w:color="auto"/>
            <w:left w:val="none" w:sz="0" w:space="0" w:color="auto"/>
            <w:bottom w:val="none" w:sz="0" w:space="0" w:color="auto"/>
            <w:right w:val="none" w:sz="0" w:space="0" w:color="auto"/>
          </w:divBdr>
          <w:divsChild>
            <w:div w:id="824201722">
              <w:marLeft w:val="0"/>
              <w:marRight w:val="0"/>
              <w:marTop w:val="0"/>
              <w:marBottom w:val="0"/>
              <w:divBdr>
                <w:top w:val="none" w:sz="0" w:space="0" w:color="auto"/>
                <w:left w:val="none" w:sz="0" w:space="0" w:color="auto"/>
                <w:bottom w:val="none" w:sz="0" w:space="0" w:color="auto"/>
                <w:right w:val="none" w:sz="0" w:space="0" w:color="auto"/>
              </w:divBdr>
            </w:div>
            <w:div w:id="313073867">
              <w:marLeft w:val="0"/>
              <w:marRight w:val="0"/>
              <w:marTop w:val="0"/>
              <w:marBottom w:val="0"/>
              <w:divBdr>
                <w:top w:val="none" w:sz="0" w:space="0" w:color="auto"/>
                <w:left w:val="none" w:sz="0" w:space="0" w:color="auto"/>
                <w:bottom w:val="none" w:sz="0" w:space="0" w:color="auto"/>
                <w:right w:val="none" w:sz="0" w:space="0" w:color="auto"/>
              </w:divBdr>
            </w:div>
          </w:divsChild>
        </w:div>
        <w:div w:id="2045061932">
          <w:marLeft w:val="0"/>
          <w:marRight w:val="0"/>
          <w:marTop w:val="0"/>
          <w:marBottom w:val="0"/>
          <w:divBdr>
            <w:top w:val="none" w:sz="0" w:space="0" w:color="auto"/>
            <w:left w:val="none" w:sz="0" w:space="0" w:color="auto"/>
            <w:bottom w:val="none" w:sz="0" w:space="0" w:color="auto"/>
            <w:right w:val="none" w:sz="0" w:space="0" w:color="auto"/>
          </w:divBdr>
          <w:divsChild>
            <w:div w:id="287977593">
              <w:marLeft w:val="0"/>
              <w:marRight w:val="0"/>
              <w:marTop w:val="0"/>
              <w:marBottom w:val="0"/>
              <w:divBdr>
                <w:top w:val="none" w:sz="0" w:space="0" w:color="auto"/>
                <w:left w:val="none" w:sz="0" w:space="0" w:color="auto"/>
                <w:bottom w:val="none" w:sz="0" w:space="0" w:color="auto"/>
                <w:right w:val="none" w:sz="0" w:space="0" w:color="auto"/>
              </w:divBdr>
            </w:div>
            <w:div w:id="360129812">
              <w:marLeft w:val="0"/>
              <w:marRight w:val="0"/>
              <w:marTop w:val="0"/>
              <w:marBottom w:val="0"/>
              <w:divBdr>
                <w:top w:val="none" w:sz="0" w:space="0" w:color="auto"/>
                <w:left w:val="none" w:sz="0" w:space="0" w:color="auto"/>
                <w:bottom w:val="none" w:sz="0" w:space="0" w:color="auto"/>
                <w:right w:val="none" w:sz="0" w:space="0" w:color="auto"/>
              </w:divBdr>
            </w:div>
          </w:divsChild>
        </w:div>
        <w:div w:id="1226531544">
          <w:marLeft w:val="0"/>
          <w:marRight w:val="0"/>
          <w:marTop w:val="0"/>
          <w:marBottom w:val="0"/>
          <w:divBdr>
            <w:top w:val="none" w:sz="0" w:space="0" w:color="auto"/>
            <w:left w:val="none" w:sz="0" w:space="0" w:color="auto"/>
            <w:bottom w:val="none" w:sz="0" w:space="0" w:color="auto"/>
            <w:right w:val="none" w:sz="0" w:space="0" w:color="auto"/>
          </w:divBdr>
          <w:divsChild>
            <w:div w:id="1521554193">
              <w:marLeft w:val="0"/>
              <w:marRight w:val="0"/>
              <w:marTop w:val="0"/>
              <w:marBottom w:val="0"/>
              <w:divBdr>
                <w:top w:val="none" w:sz="0" w:space="0" w:color="auto"/>
                <w:left w:val="none" w:sz="0" w:space="0" w:color="auto"/>
                <w:bottom w:val="none" w:sz="0" w:space="0" w:color="auto"/>
                <w:right w:val="none" w:sz="0" w:space="0" w:color="auto"/>
              </w:divBdr>
            </w:div>
            <w:div w:id="39599520">
              <w:marLeft w:val="0"/>
              <w:marRight w:val="0"/>
              <w:marTop w:val="0"/>
              <w:marBottom w:val="0"/>
              <w:divBdr>
                <w:top w:val="none" w:sz="0" w:space="0" w:color="auto"/>
                <w:left w:val="none" w:sz="0" w:space="0" w:color="auto"/>
                <w:bottom w:val="none" w:sz="0" w:space="0" w:color="auto"/>
                <w:right w:val="none" w:sz="0" w:space="0" w:color="auto"/>
              </w:divBdr>
            </w:div>
          </w:divsChild>
        </w:div>
        <w:div w:id="529073135">
          <w:marLeft w:val="0"/>
          <w:marRight w:val="0"/>
          <w:marTop w:val="0"/>
          <w:marBottom w:val="0"/>
          <w:divBdr>
            <w:top w:val="none" w:sz="0" w:space="0" w:color="auto"/>
            <w:left w:val="none" w:sz="0" w:space="0" w:color="auto"/>
            <w:bottom w:val="none" w:sz="0" w:space="0" w:color="auto"/>
            <w:right w:val="none" w:sz="0" w:space="0" w:color="auto"/>
          </w:divBdr>
          <w:divsChild>
            <w:div w:id="420180730">
              <w:marLeft w:val="0"/>
              <w:marRight w:val="0"/>
              <w:marTop w:val="0"/>
              <w:marBottom w:val="0"/>
              <w:divBdr>
                <w:top w:val="none" w:sz="0" w:space="0" w:color="auto"/>
                <w:left w:val="none" w:sz="0" w:space="0" w:color="auto"/>
                <w:bottom w:val="none" w:sz="0" w:space="0" w:color="auto"/>
                <w:right w:val="none" w:sz="0" w:space="0" w:color="auto"/>
              </w:divBdr>
            </w:div>
            <w:div w:id="496308262">
              <w:marLeft w:val="0"/>
              <w:marRight w:val="0"/>
              <w:marTop w:val="0"/>
              <w:marBottom w:val="0"/>
              <w:divBdr>
                <w:top w:val="none" w:sz="0" w:space="0" w:color="auto"/>
                <w:left w:val="none" w:sz="0" w:space="0" w:color="auto"/>
                <w:bottom w:val="none" w:sz="0" w:space="0" w:color="auto"/>
                <w:right w:val="none" w:sz="0" w:space="0" w:color="auto"/>
              </w:divBdr>
            </w:div>
          </w:divsChild>
        </w:div>
        <w:div w:id="1834450674">
          <w:marLeft w:val="0"/>
          <w:marRight w:val="0"/>
          <w:marTop w:val="0"/>
          <w:marBottom w:val="0"/>
          <w:divBdr>
            <w:top w:val="none" w:sz="0" w:space="0" w:color="auto"/>
            <w:left w:val="none" w:sz="0" w:space="0" w:color="auto"/>
            <w:bottom w:val="none" w:sz="0" w:space="0" w:color="auto"/>
            <w:right w:val="none" w:sz="0" w:space="0" w:color="auto"/>
          </w:divBdr>
          <w:divsChild>
            <w:div w:id="2099255671">
              <w:marLeft w:val="0"/>
              <w:marRight w:val="0"/>
              <w:marTop w:val="0"/>
              <w:marBottom w:val="0"/>
              <w:divBdr>
                <w:top w:val="none" w:sz="0" w:space="0" w:color="auto"/>
                <w:left w:val="none" w:sz="0" w:space="0" w:color="auto"/>
                <w:bottom w:val="none" w:sz="0" w:space="0" w:color="auto"/>
                <w:right w:val="none" w:sz="0" w:space="0" w:color="auto"/>
              </w:divBdr>
            </w:div>
            <w:div w:id="1806924695">
              <w:marLeft w:val="0"/>
              <w:marRight w:val="0"/>
              <w:marTop w:val="0"/>
              <w:marBottom w:val="0"/>
              <w:divBdr>
                <w:top w:val="none" w:sz="0" w:space="0" w:color="auto"/>
                <w:left w:val="none" w:sz="0" w:space="0" w:color="auto"/>
                <w:bottom w:val="none" w:sz="0" w:space="0" w:color="auto"/>
                <w:right w:val="none" w:sz="0" w:space="0" w:color="auto"/>
              </w:divBdr>
            </w:div>
          </w:divsChild>
        </w:div>
        <w:div w:id="745109669">
          <w:marLeft w:val="0"/>
          <w:marRight w:val="0"/>
          <w:marTop w:val="0"/>
          <w:marBottom w:val="0"/>
          <w:divBdr>
            <w:top w:val="none" w:sz="0" w:space="0" w:color="auto"/>
            <w:left w:val="none" w:sz="0" w:space="0" w:color="auto"/>
            <w:bottom w:val="none" w:sz="0" w:space="0" w:color="auto"/>
            <w:right w:val="none" w:sz="0" w:space="0" w:color="auto"/>
          </w:divBdr>
          <w:divsChild>
            <w:div w:id="704250976">
              <w:marLeft w:val="0"/>
              <w:marRight w:val="0"/>
              <w:marTop w:val="0"/>
              <w:marBottom w:val="0"/>
              <w:divBdr>
                <w:top w:val="none" w:sz="0" w:space="0" w:color="auto"/>
                <w:left w:val="none" w:sz="0" w:space="0" w:color="auto"/>
                <w:bottom w:val="none" w:sz="0" w:space="0" w:color="auto"/>
                <w:right w:val="none" w:sz="0" w:space="0" w:color="auto"/>
              </w:divBdr>
            </w:div>
            <w:div w:id="1463189374">
              <w:marLeft w:val="0"/>
              <w:marRight w:val="0"/>
              <w:marTop w:val="0"/>
              <w:marBottom w:val="0"/>
              <w:divBdr>
                <w:top w:val="none" w:sz="0" w:space="0" w:color="auto"/>
                <w:left w:val="none" w:sz="0" w:space="0" w:color="auto"/>
                <w:bottom w:val="none" w:sz="0" w:space="0" w:color="auto"/>
                <w:right w:val="none" w:sz="0" w:space="0" w:color="auto"/>
              </w:divBdr>
            </w:div>
          </w:divsChild>
        </w:div>
        <w:div w:id="455876835">
          <w:marLeft w:val="0"/>
          <w:marRight w:val="0"/>
          <w:marTop w:val="0"/>
          <w:marBottom w:val="0"/>
          <w:divBdr>
            <w:top w:val="none" w:sz="0" w:space="0" w:color="auto"/>
            <w:left w:val="none" w:sz="0" w:space="0" w:color="auto"/>
            <w:bottom w:val="none" w:sz="0" w:space="0" w:color="auto"/>
            <w:right w:val="none" w:sz="0" w:space="0" w:color="auto"/>
          </w:divBdr>
          <w:divsChild>
            <w:div w:id="2083407794">
              <w:marLeft w:val="0"/>
              <w:marRight w:val="0"/>
              <w:marTop w:val="0"/>
              <w:marBottom w:val="0"/>
              <w:divBdr>
                <w:top w:val="none" w:sz="0" w:space="0" w:color="auto"/>
                <w:left w:val="none" w:sz="0" w:space="0" w:color="auto"/>
                <w:bottom w:val="none" w:sz="0" w:space="0" w:color="auto"/>
                <w:right w:val="none" w:sz="0" w:space="0" w:color="auto"/>
              </w:divBdr>
            </w:div>
            <w:div w:id="70472457">
              <w:marLeft w:val="0"/>
              <w:marRight w:val="0"/>
              <w:marTop w:val="0"/>
              <w:marBottom w:val="0"/>
              <w:divBdr>
                <w:top w:val="none" w:sz="0" w:space="0" w:color="auto"/>
                <w:left w:val="none" w:sz="0" w:space="0" w:color="auto"/>
                <w:bottom w:val="none" w:sz="0" w:space="0" w:color="auto"/>
                <w:right w:val="none" w:sz="0" w:space="0" w:color="auto"/>
              </w:divBdr>
            </w:div>
          </w:divsChild>
        </w:div>
        <w:div w:id="1791702004">
          <w:marLeft w:val="0"/>
          <w:marRight w:val="0"/>
          <w:marTop w:val="0"/>
          <w:marBottom w:val="0"/>
          <w:divBdr>
            <w:top w:val="none" w:sz="0" w:space="0" w:color="auto"/>
            <w:left w:val="none" w:sz="0" w:space="0" w:color="auto"/>
            <w:bottom w:val="none" w:sz="0" w:space="0" w:color="auto"/>
            <w:right w:val="none" w:sz="0" w:space="0" w:color="auto"/>
          </w:divBdr>
          <w:divsChild>
            <w:div w:id="784155549">
              <w:marLeft w:val="0"/>
              <w:marRight w:val="0"/>
              <w:marTop w:val="0"/>
              <w:marBottom w:val="0"/>
              <w:divBdr>
                <w:top w:val="none" w:sz="0" w:space="0" w:color="auto"/>
                <w:left w:val="none" w:sz="0" w:space="0" w:color="auto"/>
                <w:bottom w:val="none" w:sz="0" w:space="0" w:color="auto"/>
                <w:right w:val="none" w:sz="0" w:space="0" w:color="auto"/>
              </w:divBdr>
            </w:div>
            <w:div w:id="1920367154">
              <w:marLeft w:val="0"/>
              <w:marRight w:val="0"/>
              <w:marTop w:val="0"/>
              <w:marBottom w:val="0"/>
              <w:divBdr>
                <w:top w:val="none" w:sz="0" w:space="0" w:color="auto"/>
                <w:left w:val="none" w:sz="0" w:space="0" w:color="auto"/>
                <w:bottom w:val="none" w:sz="0" w:space="0" w:color="auto"/>
                <w:right w:val="none" w:sz="0" w:space="0" w:color="auto"/>
              </w:divBdr>
            </w:div>
          </w:divsChild>
        </w:div>
        <w:div w:id="1883396321">
          <w:marLeft w:val="0"/>
          <w:marRight w:val="0"/>
          <w:marTop w:val="0"/>
          <w:marBottom w:val="0"/>
          <w:divBdr>
            <w:top w:val="none" w:sz="0" w:space="0" w:color="auto"/>
            <w:left w:val="none" w:sz="0" w:space="0" w:color="auto"/>
            <w:bottom w:val="none" w:sz="0" w:space="0" w:color="auto"/>
            <w:right w:val="none" w:sz="0" w:space="0" w:color="auto"/>
          </w:divBdr>
          <w:divsChild>
            <w:div w:id="901258287">
              <w:marLeft w:val="0"/>
              <w:marRight w:val="0"/>
              <w:marTop w:val="0"/>
              <w:marBottom w:val="0"/>
              <w:divBdr>
                <w:top w:val="none" w:sz="0" w:space="0" w:color="auto"/>
                <w:left w:val="none" w:sz="0" w:space="0" w:color="auto"/>
                <w:bottom w:val="none" w:sz="0" w:space="0" w:color="auto"/>
                <w:right w:val="none" w:sz="0" w:space="0" w:color="auto"/>
              </w:divBdr>
            </w:div>
            <w:div w:id="1332026793">
              <w:marLeft w:val="0"/>
              <w:marRight w:val="0"/>
              <w:marTop w:val="0"/>
              <w:marBottom w:val="0"/>
              <w:divBdr>
                <w:top w:val="none" w:sz="0" w:space="0" w:color="auto"/>
                <w:left w:val="none" w:sz="0" w:space="0" w:color="auto"/>
                <w:bottom w:val="none" w:sz="0" w:space="0" w:color="auto"/>
                <w:right w:val="none" w:sz="0" w:space="0" w:color="auto"/>
              </w:divBdr>
            </w:div>
          </w:divsChild>
        </w:div>
        <w:div w:id="38866570">
          <w:marLeft w:val="0"/>
          <w:marRight w:val="0"/>
          <w:marTop w:val="0"/>
          <w:marBottom w:val="0"/>
          <w:divBdr>
            <w:top w:val="none" w:sz="0" w:space="0" w:color="auto"/>
            <w:left w:val="none" w:sz="0" w:space="0" w:color="auto"/>
            <w:bottom w:val="none" w:sz="0" w:space="0" w:color="auto"/>
            <w:right w:val="none" w:sz="0" w:space="0" w:color="auto"/>
          </w:divBdr>
          <w:divsChild>
            <w:div w:id="1294140759">
              <w:marLeft w:val="0"/>
              <w:marRight w:val="0"/>
              <w:marTop w:val="0"/>
              <w:marBottom w:val="0"/>
              <w:divBdr>
                <w:top w:val="none" w:sz="0" w:space="0" w:color="auto"/>
                <w:left w:val="none" w:sz="0" w:space="0" w:color="auto"/>
                <w:bottom w:val="none" w:sz="0" w:space="0" w:color="auto"/>
                <w:right w:val="none" w:sz="0" w:space="0" w:color="auto"/>
              </w:divBdr>
            </w:div>
            <w:div w:id="1500464153">
              <w:marLeft w:val="0"/>
              <w:marRight w:val="0"/>
              <w:marTop w:val="0"/>
              <w:marBottom w:val="0"/>
              <w:divBdr>
                <w:top w:val="none" w:sz="0" w:space="0" w:color="auto"/>
                <w:left w:val="none" w:sz="0" w:space="0" w:color="auto"/>
                <w:bottom w:val="none" w:sz="0" w:space="0" w:color="auto"/>
                <w:right w:val="none" w:sz="0" w:space="0" w:color="auto"/>
              </w:divBdr>
            </w:div>
          </w:divsChild>
        </w:div>
        <w:div w:id="1003439687">
          <w:marLeft w:val="0"/>
          <w:marRight w:val="0"/>
          <w:marTop w:val="0"/>
          <w:marBottom w:val="0"/>
          <w:divBdr>
            <w:top w:val="none" w:sz="0" w:space="0" w:color="auto"/>
            <w:left w:val="none" w:sz="0" w:space="0" w:color="auto"/>
            <w:bottom w:val="none" w:sz="0" w:space="0" w:color="auto"/>
            <w:right w:val="none" w:sz="0" w:space="0" w:color="auto"/>
          </w:divBdr>
          <w:divsChild>
            <w:div w:id="1279028037">
              <w:marLeft w:val="0"/>
              <w:marRight w:val="0"/>
              <w:marTop w:val="0"/>
              <w:marBottom w:val="0"/>
              <w:divBdr>
                <w:top w:val="none" w:sz="0" w:space="0" w:color="auto"/>
                <w:left w:val="none" w:sz="0" w:space="0" w:color="auto"/>
                <w:bottom w:val="none" w:sz="0" w:space="0" w:color="auto"/>
                <w:right w:val="none" w:sz="0" w:space="0" w:color="auto"/>
              </w:divBdr>
            </w:div>
            <w:div w:id="1719695243">
              <w:marLeft w:val="0"/>
              <w:marRight w:val="0"/>
              <w:marTop w:val="0"/>
              <w:marBottom w:val="0"/>
              <w:divBdr>
                <w:top w:val="none" w:sz="0" w:space="0" w:color="auto"/>
                <w:left w:val="none" w:sz="0" w:space="0" w:color="auto"/>
                <w:bottom w:val="none" w:sz="0" w:space="0" w:color="auto"/>
                <w:right w:val="none" w:sz="0" w:space="0" w:color="auto"/>
              </w:divBdr>
            </w:div>
          </w:divsChild>
        </w:div>
        <w:div w:id="2088072641">
          <w:marLeft w:val="0"/>
          <w:marRight w:val="0"/>
          <w:marTop w:val="0"/>
          <w:marBottom w:val="0"/>
          <w:divBdr>
            <w:top w:val="none" w:sz="0" w:space="0" w:color="auto"/>
            <w:left w:val="none" w:sz="0" w:space="0" w:color="auto"/>
            <w:bottom w:val="none" w:sz="0" w:space="0" w:color="auto"/>
            <w:right w:val="none" w:sz="0" w:space="0" w:color="auto"/>
          </w:divBdr>
          <w:divsChild>
            <w:div w:id="809515478">
              <w:marLeft w:val="0"/>
              <w:marRight w:val="0"/>
              <w:marTop w:val="0"/>
              <w:marBottom w:val="0"/>
              <w:divBdr>
                <w:top w:val="none" w:sz="0" w:space="0" w:color="auto"/>
                <w:left w:val="none" w:sz="0" w:space="0" w:color="auto"/>
                <w:bottom w:val="none" w:sz="0" w:space="0" w:color="auto"/>
                <w:right w:val="none" w:sz="0" w:space="0" w:color="auto"/>
              </w:divBdr>
            </w:div>
            <w:div w:id="1872962285">
              <w:marLeft w:val="0"/>
              <w:marRight w:val="0"/>
              <w:marTop w:val="0"/>
              <w:marBottom w:val="0"/>
              <w:divBdr>
                <w:top w:val="none" w:sz="0" w:space="0" w:color="auto"/>
                <w:left w:val="none" w:sz="0" w:space="0" w:color="auto"/>
                <w:bottom w:val="none" w:sz="0" w:space="0" w:color="auto"/>
                <w:right w:val="none" w:sz="0" w:space="0" w:color="auto"/>
              </w:divBdr>
            </w:div>
          </w:divsChild>
        </w:div>
        <w:div w:id="1801142090">
          <w:marLeft w:val="0"/>
          <w:marRight w:val="0"/>
          <w:marTop w:val="0"/>
          <w:marBottom w:val="0"/>
          <w:divBdr>
            <w:top w:val="none" w:sz="0" w:space="0" w:color="auto"/>
            <w:left w:val="none" w:sz="0" w:space="0" w:color="auto"/>
            <w:bottom w:val="none" w:sz="0" w:space="0" w:color="auto"/>
            <w:right w:val="none" w:sz="0" w:space="0" w:color="auto"/>
          </w:divBdr>
          <w:divsChild>
            <w:div w:id="643051581">
              <w:marLeft w:val="0"/>
              <w:marRight w:val="0"/>
              <w:marTop w:val="0"/>
              <w:marBottom w:val="0"/>
              <w:divBdr>
                <w:top w:val="none" w:sz="0" w:space="0" w:color="auto"/>
                <w:left w:val="none" w:sz="0" w:space="0" w:color="auto"/>
                <w:bottom w:val="none" w:sz="0" w:space="0" w:color="auto"/>
                <w:right w:val="none" w:sz="0" w:space="0" w:color="auto"/>
              </w:divBdr>
            </w:div>
            <w:div w:id="977104036">
              <w:marLeft w:val="0"/>
              <w:marRight w:val="0"/>
              <w:marTop w:val="0"/>
              <w:marBottom w:val="0"/>
              <w:divBdr>
                <w:top w:val="none" w:sz="0" w:space="0" w:color="auto"/>
                <w:left w:val="none" w:sz="0" w:space="0" w:color="auto"/>
                <w:bottom w:val="none" w:sz="0" w:space="0" w:color="auto"/>
                <w:right w:val="none" w:sz="0" w:space="0" w:color="auto"/>
              </w:divBdr>
            </w:div>
          </w:divsChild>
        </w:div>
        <w:div w:id="1604338749">
          <w:marLeft w:val="0"/>
          <w:marRight w:val="0"/>
          <w:marTop w:val="0"/>
          <w:marBottom w:val="0"/>
          <w:divBdr>
            <w:top w:val="none" w:sz="0" w:space="0" w:color="auto"/>
            <w:left w:val="none" w:sz="0" w:space="0" w:color="auto"/>
            <w:bottom w:val="none" w:sz="0" w:space="0" w:color="auto"/>
            <w:right w:val="none" w:sz="0" w:space="0" w:color="auto"/>
          </w:divBdr>
          <w:divsChild>
            <w:div w:id="296491540">
              <w:marLeft w:val="0"/>
              <w:marRight w:val="0"/>
              <w:marTop w:val="0"/>
              <w:marBottom w:val="0"/>
              <w:divBdr>
                <w:top w:val="none" w:sz="0" w:space="0" w:color="auto"/>
                <w:left w:val="none" w:sz="0" w:space="0" w:color="auto"/>
                <w:bottom w:val="none" w:sz="0" w:space="0" w:color="auto"/>
                <w:right w:val="none" w:sz="0" w:space="0" w:color="auto"/>
              </w:divBdr>
            </w:div>
            <w:div w:id="77679867">
              <w:marLeft w:val="0"/>
              <w:marRight w:val="0"/>
              <w:marTop w:val="0"/>
              <w:marBottom w:val="0"/>
              <w:divBdr>
                <w:top w:val="none" w:sz="0" w:space="0" w:color="auto"/>
                <w:left w:val="none" w:sz="0" w:space="0" w:color="auto"/>
                <w:bottom w:val="none" w:sz="0" w:space="0" w:color="auto"/>
                <w:right w:val="none" w:sz="0" w:space="0" w:color="auto"/>
              </w:divBdr>
            </w:div>
          </w:divsChild>
        </w:div>
        <w:div w:id="1247836946">
          <w:marLeft w:val="0"/>
          <w:marRight w:val="0"/>
          <w:marTop w:val="0"/>
          <w:marBottom w:val="0"/>
          <w:divBdr>
            <w:top w:val="none" w:sz="0" w:space="0" w:color="auto"/>
            <w:left w:val="none" w:sz="0" w:space="0" w:color="auto"/>
            <w:bottom w:val="none" w:sz="0" w:space="0" w:color="auto"/>
            <w:right w:val="none" w:sz="0" w:space="0" w:color="auto"/>
          </w:divBdr>
          <w:divsChild>
            <w:div w:id="1693535230">
              <w:marLeft w:val="0"/>
              <w:marRight w:val="0"/>
              <w:marTop w:val="0"/>
              <w:marBottom w:val="0"/>
              <w:divBdr>
                <w:top w:val="none" w:sz="0" w:space="0" w:color="auto"/>
                <w:left w:val="none" w:sz="0" w:space="0" w:color="auto"/>
                <w:bottom w:val="none" w:sz="0" w:space="0" w:color="auto"/>
                <w:right w:val="none" w:sz="0" w:space="0" w:color="auto"/>
              </w:divBdr>
            </w:div>
            <w:div w:id="4287931">
              <w:marLeft w:val="0"/>
              <w:marRight w:val="0"/>
              <w:marTop w:val="0"/>
              <w:marBottom w:val="0"/>
              <w:divBdr>
                <w:top w:val="none" w:sz="0" w:space="0" w:color="auto"/>
                <w:left w:val="none" w:sz="0" w:space="0" w:color="auto"/>
                <w:bottom w:val="none" w:sz="0" w:space="0" w:color="auto"/>
                <w:right w:val="none" w:sz="0" w:space="0" w:color="auto"/>
              </w:divBdr>
            </w:div>
          </w:divsChild>
        </w:div>
        <w:div w:id="1625841236">
          <w:marLeft w:val="0"/>
          <w:marRight w:val="0"/>
          <w:marTop w:val="0"/>
          <w:marBottom w:val="0"/>
          <w:divBdr>
            <w:top w:val="none" w:sz="0" w:space="0" w:color="auto"/>
            <w:left w:val="none" w:sz="0" w:space="0" w:color="auto"/>
            <w:bottom w:val="none" w:sz="0" w:space="0" w:color="auto"/>
            <w:right w:val="none" w:sz="0" w:space="0" w:color="auto"/>
          </w:divBdr>
          <w:divsChild>
            <w:div w:id="213783632">
              <w:marLeft w:val="0"/>
              <w:marRight w:val="0"/>
              <w:marTop w:val="0"/>
              <w:marBottom w:val="0"/>
              <w:divBdr>
                <w:top w:val="none" w:sz="0" w:space="0" w:color="auto"/>
                <w:left w:val="none" w:sz="0" w:space="0" w:color="auto"/>
                <w:bottom w:val="none" w:sz="0" w:space="0" w:color="auto"/>
                <w:right w:val="none" w:sz="0" w:space="0" w:color="auto"/>
              </w:divBdr>
            </w:div>
            <w:div w:id="1298799514">
              <w:marLeft w:val="0"/>
              <w:marRight w:val="0"/>
              <w:marTop w:val="0"/>
              <w:marBottom w:val="0"/>
              <w:divBdr>
                <w:top w:val="none" w:sz="0" w:space="0" w:color="auto"/>
                <w:left w:val="none" w:sz="0" w:space="0" w:color="auto"/>
                <w:bottom w:val="none" w:sz="0" w:space="0" w:color="auto"/>
                <w:right w:val="none" w:sz="0" w:space="0" w:color="auto"/>
              </w:divBdr>
            </w:div>
          </w:divsChild>
        </w:div>
        <w:div w:id="1892375628">
          <w:marLeft w:val="0"/>
          <w:marRight w:val="0"/>
          <w:marTop w:val="0"/>
          <w:marBottom w:val="0"/>
          <w:divBdr>
            <w:top w:val="none" w:sz="0" w:space="0" w:color="auto"/>
            <w:left w:val="none" w:sz="0" w:space="0" w:color="auto"/>
            <w:bottom w:val="none" w:sz="0" w:space="0" w:color="auto"/>
            <w:right w:val="none" w:sz="0" w:space="0" w:color="auto"/>
          </w:divBdr>
          <w:divsChild>
            <w:div w:id="1359969418">
              <w:marLeft w:val="0"/>
              <w:marRight w:val="0"/>
              <w:marTop w:val="0"/>
              <w:marBottom w:val="0"/>
              <w:divBdr>
                <w:top w:val="none" w:sz="0" w:space="0" w:color="auto"/>
                <w:left w:val="none" w:sz="0" w:space="0" w:color="auto"/>
                <w:bottom w:val="none" w:sz="0" w:space="0" w:color="auto"/>
                <w:right w:val="none" w:sz="0" w:space="0" w:color="auto"/>
              </w:divBdr>
            </w:div>
            <w:div w:id="1821531726">
              <w:marLeft w:val="0"/>
              <w:marRight w:val="0"/>
              <w:marTop w:val="0"/>
              <w:marBottom w:val="0"/>
              <w:divBdr>
                <w:top w:val="none" w:sz="0" w:space="0" w:color="auto"/>
                <w:left w:val="none" w:sz="0" w:space="0" w:color="auto"/>
                <w:bottom w:val="none" w:sz="0" w:space="0" w:color="auto"/>
                <w:right w:val="none" w:sz="0" w:space="0" w:color="auto"/>
              </w:divBdr>
            </w:div>
          </w:divsChild>
        </w:div>
        <w:div w:id="862019421">
          <w:marLeft w:val="0"/>
          <w:marRight w:val="0"/>
          <w:marTop w:val="0"/>
          <w:marBottom w:val="0"/>
          <w:divBdr>
            <w:top w:val="none" w:sz="0" w:space="0" w:color="auto"/>
            <w:left w:val="none" w:sz="0" w:space="0" w:color="auto"/>
            <w:bottom w:val="none" w:sz="0" w:space="0" w:color="auto"/>
            <w:right w:val="none" w:sz="0" w:space="0" w:color="auto"/>
          </w:divBdr>
          <w:divsChild>
            <w:div w:id="2128573266">
              <w:marLeft w:val="0"/>
              <w:marRight w:val="0"/>
              <w:marTop w:val="0"/>
              <w:marBottom w:val="0"/>
              <w:divBdr>
                <w:top w:val="none" w:sz="0" w:space="0" w:color="auto"/>
                <w:left w:val="none" w:sz="0" w:space="0" w:color="auto"/>
                <w:bottom w:val="none" w:sz="0" w:space="0" w:color="auto"/>
                <w:right w:val="none" w:sz="0" w:space="0" w:color="auto"/>
              </w:divBdr>
            </w:div>
            <w:div w:id="1087385231">
              <w:marLeft w:val="0"/>
              <w:marRight w:val="0"/>
              <w:marTop w:val="0"/>
              <w:marBottom w:val="0"/>
              <w:divBdr>
                <w:top w:val="none" w:sz="0" w:space="0" w:color="auto"/>
                <w:left w:val="none" w:sz="0" w:space="0" w:color="auto"/>
                <w:bottom w:val="none" w:sz="0" w:space="0" w:color="auto"/>
                <w:right w:val="none" w:sz="0" w:space="0" w:color="auto"/>
              </w:divBdr>
            </w:div>
          </w:divsChild>
        </w:div>
        <w:div w:id="563956890">
          <w:marLeft w:val="0"/>
          <w:marRight w:val="0"/>
          <w:marTop w:val="0"/>
          <w:marBottom w:val="0"/>
          <w:divBdr>
            <w:top w:val="none" w:sz="0" w:space="0" w:color="auto"/>
            <w:left w:val="none" w:sz="0" w:space="0" w:color="auto"/>
            <w:bottom w:val="none" w:sz="0" w:space="0" w:color="auto"/>
            <w:right w:val="none" w:sz="0" w:space="0" w:color="auto"/>
          </w:divBdr>
          <w:divsChild>
            <w:div w:id="219944357">
              <w:marLeft w:val="0"/>
              <w:marRight w:val="0"/>
              <w:marTop w:val="0"/>
              <w:marBottom w:val="0"/>
              <w:divBdr>
                <w:top w:val="none" w:sz="0" w:space="0" w:color="auto"/>
                <w:left w:val="none" w:sz="0" w:space="0" w:color="auto"/>
                <w:bottom w:val="none" w:sz="0" w:space="0" w:color="auto"/>
                <w:right w:val="none" w:sz="0" w:space="0" w:color="auto"/>
              </w:divBdr>
            </w:div>
            <w:div w:id="1708749276">
              <w:marLeft w:val="0"/>
              <w:marRight w:val="0"/>
              <w:marTop w:val="0"/>
              <w:marBottom w:val="0"/>
              <w:divBdr>
                <w:top w:val="none" w:sz="0" w:space="0" w:color="auto"/>
                <w:left w:val="none" w:sz="0" w:space="0" w:color="auto"/>
                <w:bottom w:val="none" w:sz="0" w:space="0" w:color="auto"/>
                <w:right w:val="none" w:sz="0" w:space="0" w:color="auto"/>
              </w:divBdr>
            </w:div>
          </w:divsChild>
        </w:div>
        <w:div w:id="1581594159">
          <w:marLeft w:val="0"/>
          <w:marRight w:val="0"/>
          <w:marTop w:val="0"/>
          <w:marBottom w:val="0"/>
          <w:divBdr>
            <w:top w:val="none" w:sz="0" w:space="0" w:color="auto"/>
            <w:left w:val="none" w:sz="0" w:space="0" w:color="auto"/>
            <w:bottom w:val="none" w:sz="0" w:space="0" w:color="auto"/>
            <w:right w:val="none" w:sz="0" w:space="0" w:color="auto"/>
          </w:divBdr>
          <w:divsChild>
            <w:div w:id="1111511317">
              <w:marLeft w:val="0"/>
              <w:marRight w:val="0"/>
              <w:marTop w:val="0"/>
              <w:marBottom w:val="0"/>
              <w:divBdr>
                <w:top w:val="none" w:sz="0" w:space="0" w:color="auto"/>
                <w:left w:val="none" w:sz="0" w:space="0" w:color="auto"/>
                <w:bottom w:val="none" w:sz="0" w:space="0" w:color="auto"/>
                <w:right w:val="none" w:sz="0" w:space="0" w:color="auto"/>
              </w:divBdr>
            </w:div>
            <w:div w:id="982929463">
              <w:marLeft w:val="0"/>
              <w:marRight w:val="0"/>
              <w:marTop w:val="0"/>
              <w:marBottom w:val="0"/>
              <w:divBdr>
                <w:top w:val="none" w:sz="0" w:space="0" w:color="auto"/>
                <w:left w:val="none" w:sz="0" w:space="0" w:color="auto"/>
                <w:bottom w:val="none" w:sz="0" w:space="0" w:color="auto"/>
                <w:right w:val="none" w:sz="0" w:space="0" w:color="auto"/>
              </w:divBdr>
            </w:div>
          </w:divsChild>
        </w:div>
        <w:div w:id="808934568">
          <w:marLeft w:val="0"/>
          <w:marRight w:val="0"/>
          <w:marTop w:val="0"/>
          <w:marBottom w:val="0"/>
          <w:divBdr>
            <w:top w:val="none" w:sz="0" w:space="0" w:color="auto"/>
            <w:left w:val="none" w:sz="0" w:space="0" w:color="auto"/>
            <w:bottom w:val="none" w:sz="0" w:space="0" w:color="auto"/>
            <w:right w:val="none" w:sz="0" w:space="0" w:color="auto"/>
          </w:divBdr>
          <w:divsChild>
            <w:div w:id="983504405">
              <w:marLeft w:val="0"/>
              <w:marRight w:val="0"/>
              <w:marTop w:val="0"/>
              <w:marBottom w:val="0"/>
              <w:divBdr>
                <w:top w:val="none" w:sz="0" w:space="0" w:color="auto"/>
                <w:left w:val="none" w:sz="0" w:space="0" w:color="auto"/>
                <w:bottom w:val="none" w:sz="0" w:space="0" w:color="auto"/>
                <w:right w:val="none" w:sz="0" w:space="0" w:color="auto"/>
              </w:divBdr>
            </w:div>
            <w:div w:id="1133668874">
              <w:marLeft w:val="0"/>
              <w:marRight w:val="0"/>
              <w:marTop w:val="0"/>
              <w:marBottom w:val="0"/>
              <w:divBdr>
                <w:top w:val="none" w:sz="0" w:space="0" w:color="auto"/>
                <w:left w:val="none" w:sz="0" w:space="0" w:color="auto"/>
                <w:bottom w:val="none" w:sz="0" w:space="0" w:color="auto"/>
                <w:right w:val="none" w:sz="0" w:space="0" w:color="auto"/>
              </w:divBdr>
            </w:div>
          </w:divsChild>
        </w:div>
        <w:div w:id="1144002436">
          <w:marLeft w:val="0"/>
          <w:marRight w:val="0"/>
          <w:marTop w:val="0"/>
          <w:marBottom w:val="0"/>
          <w:divBdr>
            <w:top w:val="none" w:sz="0" w:space="0" w:color="auto"/>
            <w:left w:val="none" w:sz="0" w:space="0" w:color="auto"/>
            <w:bottom w:val="none" w:sz="0" w:space="0" w:color="auto"/>
            <w:right w:val="none" w:sz="0" w:space="0" w:color="auto"/>
          </w:divBdr>
          <w:divsChild>
            <w:div w:id="1117218852">
              <w:marLeft w:val="0"/>
              <w:marRight w:val="0"/>
              <w:marTop w:val="0"/>
              <w:marBottom w:val="0"/>
              <w:divBdr>
                <w:top w:val="none" w:sz="0" w:space="0" w:color="auto"/>
                <w:left w:val="none" w:sz="0" w:space="0" w:color="auto"/>
                <w:bottom w:val="none" w:sz="0" w:space="0" w:color="auto"/>
                <w:right w:val="none" w:sz="0" w:space="0" w:color="auto"/>
              </w:divBdr>
            </w:div>
            <w:div w:id="1455367362">
              <w:marLeft w:val="0"/>
              <w:marRight w:val="0"/>
              <w:marTop w:val="0"/>
              <w:marBottom w:val="0"/>
              <w:divBdr>
                <w:top w:val="none" w:sz="0" w:space="0" w:color="auto"/>
                <w:left w:val="none" w:sz="0" w:space="0" w:color="auto"/>
                <w:bottom w:val="none" w:sz="0" w:space="0" w:color="auto"/>
                <w:right w:val="none" w:sz="0" w:space="0" w:color="auto"/>
              </w:divBdr>
            </w:div>
          </w:divsChild>
        </w:div>
        <w:div w:id="839200534">
          <w:marLeft w:val="0"/>
          <w:marRight w:val="0"/>
          <w:marTop w:val="0"/>
          <w:marBottom w:val="0"/>
          <w:divBdr>
            <w:top w:val="none" w:sz="0" w:space="0" w:color="auto"/>
            <w:left w:val="none" w:sz="0" w:space="0" w:color="auto"/>
            <w:bottom w:val="none" w:sz="0" w:space="0" w:color="auto"/>
            <w:right w:val="none" w:sz="0" w:space="0" w:color="auto"/>
          </w:divBdr>
          <w:divsChild>
            <w:div w:id="1071807052">
              <w:marLeft w:val="0"/>
              <w:marRight w:val="0"/>
              <w:marTop w:val="0"/>
              <w:marBottom w:val="0"/>
              <w:divBdr>
                <w:top w:val="none" w:sz="0" w:space="0" w:color="auto"/>
                <w:left w:val="none" w:sz="0" w:space="0" w:color="auto"/>
                <w:bottom w:val="none" w:sz="0" w:space="0" w:color="auto"/>
                <w:right w:val="none" w:sz="0" w:space="0" w:color="auto"/>
              </w:divBdr>
            </w:div>
            <w:div w:id="1789397711">
              <w:marLeft w:val="0"/>
              <w:marRight w:val="0"/>
              <w:marTop w:val="0"/>
              <w:marBottom w:val="0"/>
              <w:divBdr>
                <w:top w:val="none" w:sz="0" w:space="0" w:color="auto"/>
                <w:left w:val="none" w:sz="0" w:space="0" w:color="auto"/>
                <w:bottom w:val="none" w:sz="0" w:space="0" w:color="auto"/>
                <w:right w:val="none" w:sz="0" w:space="0" w:color="auto"/>
              </w:divBdr>
            </w:div>
          </w:divsChild>
        </w:div>
        <w:div w:id="1092044158">
          <w:marLeft w:val="0"/>
          <w:marRight w:val="0"/>
          <w:marTop w:val="0"/>
          <w:marBottom w:val="0"/>
          <w:divBdr>
            <w:top w:val="none" w:sz="0" w:space="0" w:color="auto"/>
            <w:left w:val="none" w:sz="0" w:space="0" w:color="auto"/>
            <w:bottom w:val="none" w:sz="0" w:space="0" w:color="auto"/>
            <w:right w:val="none" w:sz="0" w:space="0" w:color="auto"/>
          </w:divBdr>
          <w:divsChild>
            <w:div w:id="124589729">
              <w:marLeft w:val="0"/>
              <w:marRight w:val="0"/>
              <w:marTop w:val="0"/>
              <w:marBottom w:val="0"/>
              <w:divBdr>
                <w:top w:val="none" w:sz="0" w:space="0" w:color="auto"/>
                <w:left w:val="none" w:sz="0" w:space="0" w:color="auto"/>
                <w:bottom w:val="none" w:sz="0" w:space="0" w:color="auto"/>
                <w:right w:val="none" w:sz="0" w:space="0" w:color="auto"/>
              </w:divBdr>
            </w:div>
            <w:div w:id="974336422">
              <w:marLeft w:val="0"/>
              <w:marRight w:val="0"/>
              <w:marTop w:val="0"/>
              <w:marBottom w:val="0"/>
              <w:divBdr>
                <w:top w:val="none" w:sz="0" w:space="0" w:color="auto"/>
                <w:left w:val="none" w:sz="0" w:space="0" w:color="auto"/>
                <w:bottom w:val="none" w:sz="0" w:space="0" w:color="auto"/>
                <w:right w:val="none" w:sz="0" w:space="0" w:color="auto"/>
              </w:divBdr>
            </w:div>
          </w:divsChild>
        </w:div>
        <w:div w:id="1991248641">
          <w:marLeft w:val="0"/>
          <w:marRight w:val="0"/>
          <w:marTop w:val="0"/>
          <w:marBottom w:val="0"/>
          <w:divBdr>
            <w:top w:val="none" w:sz="0" w:space="0" w:color="auto"/>
            <w:left w:val="none" w:sz="0" w:space="0" w:color="auto"/>
            <w:bottom w:val="none" w:sz="0" w:space="0" w:color="auto"/>
            <w:right w:val="none" w:sz="0" w:space="0" w:color="auto"/>
          </w:divBdr>
          <w:divsChild>
            <w:div w:id="309484339">
              <w:marLeft w:val="0"/>
              <w:marRight w:val="0"/>
              <w:marTop w:val="0"/>
              <w:marBottom w:val="0"/>
              <w:divBdr>
                <w:top w:val="none" w:sz="0" w:space="0" w:color="auto"/>
                <w:left w:val="none" w:sz="0" w:space="0" w:color="auto"/>
                <w:bottom w:val="none" w:sz="0" w:space="0" w:color="auto"/>
                <w:right w:val="none" w:sz="0" w:space="0" w:color="auto"/>
              </w:divBdr>
            </w:div>
            <w:div w:id="1583833785">
              <w:marLeft w:val="0"/>
              <w:marRight w:val="0"/>
              <w:marTop w:val="0"/>
              <w:marBottom w:val="0"/>
              <w:divBdr>
                <w:top w:val="none" w:sz="0" w:space="0" w:color="auto"/>
                <w:left w:val="none" w:sz="0" w:space="0" w:color="auto"/>
                <w:bottom w:val="none" w:sz="0" w:space="0" w:color="auto"/>
                <w:right w:val="none" w:sz="0" w:space="0" w:color="auto"/>
              </w:divBdr>
            </w:div>
          </w:divsChild>
        </w:div>
        <w:div w:id="1063597805">
          <w:marLeft w:val="0"/>
          <w:marRight w:val="0"/>
          <w:marTop w:val="0"/>
          <w:marBottom w:val="0"/>
          <w:divBdr>
            <w:top w:val="none" w:sz="0" w:space="0" w:color="auto"/>
            <w:left w:val="none" w:sz="0" w:space="0" w:color="auto"/>
            <w:bottom w:val="none" w:sz="0" w:space="0" w:color="auto"/>
            <w:right w:val="none" w:sz="0" w:space="0" w:color="auto"/>
          </w:divBdr>
          <w:divsChild>
            <w:div w:id="623583723">
              <w:marLeft w:val="0"/>
              <w:marRight w:val="0"/>
              <w:marTop w:val="0"/>
              <w:marBottom w:val="0"/>
              <w:divBdr>
                <w:top w:val="none" w:sz="0" w:space="0" w:color="auto"/>
                <w:left w:val="none" w:sz="0" w:space="0" w:color="auto"/>
                <w:bottom w:val="none" w:sz="0" w:space="0" w:color="auto"/>
                <w:right w:val="none" w:sz="0" w:space="0" w:color="auto"/>
              </w:divBdr>
            </w:div>
            <w:div w:id="1364282802">
              <w:marLeft w:val="0"/>
              <w:marRight w:val="0"/>
              <w:marTop w:val="0"/>
              <w:marBottom w:val="0"/>
              <w:divBdr>
                <w:top w:val="none" w:sz="0" w:space="0" w:color="auto"/>
                <w:left w:val="none" w:sz="0" w:space="0" w:color="auto"/>
                <w:bottom w:val="none" w:sz="0" w:space="0" w:color="auto"/>
                <w:right w:val="none" w:sz="0" w:space="0" w:color="auto"/>
              </w:divBdr>
            </w:div>
          </w:divsChild>
        </w:div>
        <w:div w:id="289291600">
          <w:marLeft w:val="0"/>
          <w:marRight w:val="0"/>
          <w:marTop w:val="0"/>
          <w:marBottom w:val="0"/>
          <w:divBdr>
            <w:top w:val="none" w:sz="0" w:space="0" w:color="auto"/>
            <w:left w:val="none" w:sz="0" w:space="0" w:color="auto"/>
            <w:bottom w:val="none" w:sz="0" w:space="0" w:color="auto"/>
            <w:right w:val="none" w:sz="0" w:space="0" w:color="auto"/>
          </w:divBdr>
          <w:divsChild>
            <w:div w:id="865824550">
              <w:marLeft w:val="0"/>
              <w:marRight w:val="0"/>
              <w:marTop w:val="0"/>
              <w:marBottom w:val="0"/>
              <w:divBdr>
                <w:top w:val="none" w:sz="0" w:space="0" w:color="auto"/>
                <w:left w:val="none" w:sz="0" w:space="0" w:color="auto"/>
                <w:bottom w:val="none" w:sz="0" w:space="0" w:color="auto"/>
                <w:right w:val="none" w:sz="0" w:space="0" w:color="auto"/>
              </w:divBdr>
            </w:div>
            <w:div w:id="453407599">
              <w:marLeft w:val="0"/>
              <w:marRight w:val="0"/>
              <w:marTop w:val="0"/>
              <w:marBottom w:val="0"/>
              <w:divBdr>
                <w:top w:val="none" w:sz="0" w:space="0" w:color="auto"/>
                <w:left w:val="none" w:sz="0" w:space="0" w:color="auto"/>
                <w:bottom w:val="none" w:sz="0" w:space="0" w:color="auto"/>
                <w:right w:val="none" w:sz="0" w:space="0" w:color="auto"/>
              </w:divBdr>
            </w:div>
          </w:divsChild>
        </w:div>
        <w:div w:id="1316497880">
          <w:marLeft w:val="0"/>
          <w:marRight w:val="0"/>
          <w:marTop w:val="0"/>
          <w:marBottom w:val="0"/>
          <w:divBdr>
            <w:top w:val="none" w:sz="0" w:space="0" w:color="auto"/>
            <w:left w:val="none" w:sz="0" w:space="0" w:color="auto"/>
            <w:bottom w:val="none" w:sz="0" w:space="0" w:color="auto"/>
            <w:right w:val="none" w:sz="0" w:space="0" w:color="auto"/>
          </w:divBdr>
          <w:divsChild>
            <w:div w:id="858467243">
              <w:marLeft w:val="0"/>
              <w:marRight w:val="0"/>
              <w:marTop w:val="0"/>
              <w:marBottom w:val="0"/>
              <w:divBdr>
                <w:top w:val="none" w:sz="0" w:space="0" w:color="auto"/>
                <w:left w:val="none" w:sz="0" w:space="0" w:color="auto"/>
                <w:bottom w:val="none" w:sz="0" w:space="0" w:color="auto"/>
                <w:right w:val="none" w:sz="0" w:space="0" w:color="auto"/>
              </w:divBdr>
            </w:div>
            <w:div w:id="1166285434">
              <w:marLeft w:val="0"/>
              <w:marRight w:val="0"/>
              <w:marTop w:val="0"/>
              <w:marBottom w:val="0"/>
              <w:divBdr>
                <w:top w:val="none" w:sz="0" w:space="0" w:color="auto"/>
                <w:left w:val="none" w:sz="0" w:space="0" w:color="auto"/>
                <w:bottom w:val="none" w:sz="0" w:space="0" w:color="auto"/>
                <w:right w:val="none" w:sz="0" w:space="0" w:color="auto"/>
              </w:divBdr>
            </w:div>
          </w:divsChild>
        </w:div>
        <w:div w:id="1203252369">
          <w:marLeft w:val="0"/>
          <w:marRight w:val="0"/>
          <w:marTop w:val="0"/>
          <w:marBottom w:val="0"/>
          <w:divBdr>
            <w:top w:val="none" w:sz="0" w:space="0" w:color="auto"/>
            <w:left w:val="none" w:sz="0" w:space="0" w:color="auto"/>
            <w:bottom w:val="none" w:sz="0" w:space="0" w:color="auto"/>
            <w:right w:val="none" w:sz="0" w:space="0" w:color="auto"/>
          </w:divBdr>
          <w:divsChild>
            <w:div w:id="1790471937">
              <w:marLeft w:val="0"/>
              <w:marRight w:val="0"/>
              <w:marTop w:val="0"/>
              <w:marBottom w:val="0"/>
              <w:divBdr>
                <w:top w:val="none" w:sz="0" w:space="0" w:color="auto"/>
                <w:left w:val="none" w:sz="0" w:space="0" w:color="auto"/>
                <w:bottom w:val="none" w:sz="0" w:space="0" w:color="auto"/>
                <w:right w:val="none" w:sz="0" w:space="0" w:color="auto"/>
              </w:divBdr>
            </w:div>
            <w:div w:id="899242622">
              <w:marLeft w:val="0"/>
              <w:marRight w:val="0"/>
              <w:marTop w:val="0"/>
              <w:marBottom w:val="0"/>
              <w:divBdr>
                <w:top w:val="none" w:sz="0" w:space="0" w:color="auto"/>
                <w:left w:val="none" w:sz="0" w:space="0" w:color="auto"/>
                <w:bottom w:val="none" w:sz="0" w:space="0" w:color="auto"/>
                <w:right w:val="none" w:sz="0" w:space="0" w:color="auto"/>
              </w:divBdr>
            </w:div>
          </w:divsChild>
        </w:div>
        <w:div w:id="1358698928">
          <w:marLeft w:val="0"/>
          <w:marRight w:val="0"/>
          <w:marTop w:val="0"/>
          <w:marBottom w:val="0"/>
          <w:divBdr>
            <w:top w:val="none" w:sz="0" w:space="0" w:color="auto"/>
            <w:left w:val="none" w:sz="0" w:space="0" w:color="auto"/>
            <w:bottom w:val="none" w:sz="0" w:space="0" w:color="auto"/>
            <w:right w:val="none" w:sz="0" w:space="0" w:color="auto"/>
          </w:divBdr>
          <w:divsChild>
            <w:div w:id="981738161">
              <w:marLeft w:val="0"/>
              <w:marRight w:val="0"/>
              <w:marTop w:val="0"/>
              <w:marBottom w:val="0"/>
              <w:divBdr>
                <w:top w:val="none" w:sz="0" w:space="0" w:color="auto"/>
                <w:left w:val="none" w:sz="0" w:space="0" w:color="auto"/>
                <w:bottom w:val="none" w:sz="0" w:space="0" w:color="auto"/>
                <w:right w:val="none" w:sz="0" w:space="0" w:color="auto"/>
              </w:divBdr>
            </w:div>
            <w:div w:id="2099397722">
              <w:marLeft w:val="0"/>
              <w:marRight w:val="0"/>
              <w:marTop w:val="0"/>
              <w:marBottom w:val="0"/>
              <w:divBdr>
                <w:top w:val="none" w:sz="0" w:space="0" w:color="auto"/>
                <w:left w:val="none" w:sz="0" w:space="0" w:color="auto"/>
                <w:bottom w:val="none" w:sz="0" w:space="0" w:color="auto"/>
                <w:right w:val="none" w:sz="0" w:space="0" w:color="auto"/>
              </w:divBdr>
            </w:div>
          </w:divsChild>
        </w:div>
        <w:div w:id="996881057">
          <w:marLeft w:val="0"/>
          <w:marRight w:val="0"/>
          <w:marTop w:val="0"/>
          <w:marBottom w:val="0"/>
          <w:divBdr>
            <w:top w:val="none" w:sz="0" w:space="0" w:color="auto"/>
            <w:left w:val="none" w:sz="0" w:space="0" w:color="auto"/>
            <w:bottom w:val="none" w:sz="0" w:space="0" w:color="auto"/>
            <w:right w:val="none" w:sz="0" w:space="0" w:color="auto"/>
          </w:divBdr>
          <w:divsChild>
            <w:div w:id="341933764">
              <w:marLeft w:val="0"/>
              <w:marRight w:val="0"/>
              <w:marTop w:val="0"/>
              <w:marBottom w:val="0"/>
              <w:divBdr>
                <w:top w:val="none" w:sz="0" w:space="0" w:color="auto"/>
                <w:left w:val="none" w:sz="0" w:space="0" w:color="auto"/>
                <w:bottom w:val="none" w:sz="0" w:space="0" w:color="auto"/>
                <w:right w:val="none" w:sz="0" w:space="0" w:color="auto"/>
              </w:divBdr>
            </w:div>
            <w:div w:id="1292204959">
              <w:marLeft w:val="0"/>
              <w:marRight w:val="0"/>
              <w:marTop w:val="0"/>
              <w:marBottom w:val="0"/>
              <w:divBdr>
                <w:top w:val="none" w:sz="0" w:space="0" w:color="auto"/>
                <w:left w:val="none" w:sz="0" w:space="0" w:color="auto"/>
                <w:bottom w:val="none" w:sz="0" w:space="0" w:color="auto"/>
                <w:right w:val="none" w:sz="0" w:space="0" w:color="auto"/>
              </w:divBdr>
            </w:div>
          </w:divsChild>
        </w:div>
        <w:div w:id="312758156">
          <w:marLeft w:val="0"/>
          <w:marRight w:val="0"/>
          <w:marTop w:val="0"/>
          <w:marBottom w:val="0"/>
          <w:divBdr>
            <w:top w:val="none" w:sz="0" w:space="0" w:color="auto"/>
            <w:left w:val="none" w:sz="0" w:space="0" w:color="auto"/>
            <w:bottom w:val="none" w:sz="0" w:space="0" w:color="auto"/>
            <w:right w:val="none" w:sz="0" w:space="0" w:color="auto"/>
          </w:divBdr>
          <w:divsChild>
            <w:div w:id="1377123804">
              <w:marLeft w:val="0"/>
              <w:marRight w:val="0"/>
              <w:marTop w:val="0"/>
              <w:marBottom w:val="0"/>
              <w:divBdr>
                <w:top w:val="none" w:sz="0" w:space="0" w:color="auto"/>
                <w:left w:val="none" w:sz="0" w:space="0" w:color="auto"/>
                <w:bottom w:val="none" w:sz="0" w:space="0" w:color="auto"/>
                <w:right w:val="none" w:sz="0" w:space="0" w:color="auto"/>
              </w:divBdr>
            </w:div>
            <w:div w:id="921111236">
              <w:marLeft w:val="0"/>
              <w:marRight w:val="0"/>
              <w:marTop w:val="0"/>
              <w:marBottom w:val="0"/>
              <w:divBdr>
                <w:top w:val="none" w:sz="0" w:space="0" w:color="auto"/>
                <w:left w:val="none" w:sz="0" w:space="0" w:color="auto"/>
                <w:bottom w:val="none" w:sz="0" w:space="0" w:color="auto"/>
                <w:right w:val="none" w:sz="0" w:space="0" w:color="auto"/>
              </w:divBdr>
            </w:div>
          </w:divsChild>
        </w:div>
        <w:div w:id="90779407">
          <w:marLeft w:val="0"/>
          <w:marRight w:val="0"/>
          <w:marTop w:val="0"/>
          <w:marBottom w:val="0"/>
          <w:divBdr>
            <w:top w:val="none" w:sz="0" w:space="0" w:color="auto"/>
            <w:left w:val="none" w:sz="0" w:space="0" w:color="auto"/>
            <w:bottom w:val="none" w:sz="0" w:space="0" w:color="auto"/>
            <w:right w:val="none" w:sz="0" w:space="0" w:color="auto"/>
          </w:divBdr>
          <w:divsChild>
            <w:div w:id="1307662050">
              <w:marLeft w:val="0"/>
              <w:marRight w:val="0"/>
              <w:marTop w:val="0"/>
              <w:marBottom w:val="0"/>
              <w:divBdr>
                <w:top w:val="none" w:sz="0" w:space="0" w:color="auto"/>
                <w:left w:val="none" w:sz="0" w:space="0" w:color="auto"/>
                <w:bottom w:val="none" w:sz="0" w:space="0" w:color="auto"/>
                <w:right w:val="none" w:sz="0" w:space="0" w:color="auto"/>
              </w:divBdr>
            </w:div>
            <w:div w:id="1233269694">
              <w:marLeft w:val="0"/>
              <w:marRight w:val="0"/>
              <w:marTop w:val="0"/>
              <w:marBottom w:val="0"/>
              <w:divBdr>
                <w:top w:val="none" w:sz="0" w:space="0" w:color="auto"/>
                <w:left w:val="none" w:sz="0" w:space="0" w:color="auto"/>
                <w:bottom w:val="none" w:sz="0" w:space="0" w:color="auto"/>
                <w:right w:val="none" w:sz="0" w:space="0" w:color="auto"/>
              </w:divBdr>
            </w:div>
          </w:divsChild>
        </w:div>
        <w:div w:id="798180557">
          <w:marLeft w:val="0"/>
          <w:marRight w:val="0"/>
          <w:marTop w:val="0"/>
          <w:marBottom w:val="0"/>
          <w:divBdr>
            <w:top w:val="none" w:sz="0" w:space="0" w:color="auto"/>
            <w:left w:val="none" w:sz="0" w:space="0" w:color="auto"/>
            <w:bottom w:val="none" w:sz="0" w:space="0" w:color="auto"/>
            <w:right w:val="none" w:sz="0" w:space="0" w:color="auto"/>
          </w:divBdr>
          <w:divsChild>
            <w:div w:id="1707757616">
              <w:marLeft w:val="0"/>
              <w:marRight w:val="0"/>
              <w:marTop w:val="0"/>
              <w:marBottom w:val="0"/>
              <w:divBdr>
                <w:top w:val="none" w:sz="0" w:space="0" w:color="auto"/>
                <w:left w:val="none" w:sz="0" w:space="0" w:color="auto"/>
                <w:bottom w:val="none" w:sz="0" w:space="0" w:color="auto"/>
                <w:right w:val="none" w:sz="0" w:space="0" w:color="auto"/>
              </w:divBdr>
            </w:div>
            <w:div w:id="1409613975">
              <w:marLeft w:val="0"/>
              <w:marRight w:val="0"/>
              <w:marTop w:val="0"/>
              <w:marBottom w:val="0"/>
              <w:divBdr>
                <w:top w:val="none" w:sz="0" w:space="0" w:color="auto"/>
                <w:left w:val="none" w:sz="0" w:space="0" w:color="auto"/>
                <w:bottom w:val="none" w:sz="0" w:space="0" w:color="auto"/>
                <w:right w:val="none" w:sz="0" w:space="0" w:color="auto"/>
              </w:divBdr>
            </w:div>
          </w:divsChild>
        </w:div>
        <w:div w:id="2000691306">
          <w:marLeft w:val="0"/>
          <w:marRight w:val="0"/>
          <w:marTop w:val="0"/>
          <w:marBottom w:val="0"/>
          <w:divBdr>
            <w:top w:val="none" w:sz="0" w:space="0" w:color="auto"/>
            <w:left w:val="none" w:sz="0" w:space="0" w:color="auto"/>
            <w:bottom w:val="none" w:sz="0" w:space="0" w:color="auto"/>
            <w:right w:val="none" w:sz="0" w:space="0" w:color="auto"/>
          </w:divBdr>
          <w:divsChild>
            <w:div w:id="296491194">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sChild>
        </w:div>
        <w:div w:id="55127666">
          <w:marLeft w:val="0"/>
          <w:marRight w:val="0"/>
          <w:marTop w:val="0"/>
          <w:marBottom w:val="0"/>
          <w:divBdr>
            <w:top w:val="none" w:sz="0" w:space="0" w:color="auto"/>
            <w:left w:val="none" w:sz="0" w:space="0" w:color="auto"/>
            <w:bottom w:val="none" w:sz="0" w:space="0" w:color="auto"/>
            <w:right w:val="none" w:sz="0" w:space="0" w:color="auto"/>
          </w:divBdr>
          <w:divsChild>
            <w:div w:id="251939028">
              <w:marLeft w:val="0"/>
              <w:marRight w:val="0"/>
              <w:marTop w:val="0"/>
              <w:marBottom w:val="0"/>
              <w:divBdr>
                <w:top w:val="none" w:sz="0" w:space="0" w:color="auto"/>
                <w:left w:val="none" w:sz="0" w:space="0" w:color="auto"/>
                <w:bottom w:val="none" w:sz="0" w:space="0" w:color="auto"/>
                <w:right w:val="none" w:sz="0" w:space="0" w:color="auto"/>
              </w:divBdr>
            </w:div>
            <w:div w:id="2118065474">
              <w:marLeft w:val="0"/>
              <w:marRight w:val="0"/>
              <w:marTop w:val="0"/>
              <w:marBottom w:val="0"/>
              <w:divBdr>
                <w:top w:val="none" w:sz="0" w:space="0" w:color="auto"/>
                <w:left w:val="none" w:sz="0" w:space="0" w:color="auto"/>
                <w:bottom w:val="none" w:sz="0" w:space="0" w:color="auto"/>
                <w:right w:val="none" w:sz="0" w:space="0" w:color="auto"/>
              </w:divBdr>
            </w:div>
          </w:divsChild>
        </w:div>
        <w:div w:id="1595819624">
          <w:marLeft w:val="0"/>
          <w:marRight w:val="0"/>
          <w:marTop w:val="0"/>
          <w:marBottom w:val="0"/>
          <w:divBdr>
            <w:top w:val="none" w:sz="0" w:space="0" w:color="auto"/>
            <w:left w:val="none" w:sz="0" w:space="0" w:color="auto"/>
            <w:bottom w:val="none" w:sz="0" w:space="0" w:color="auto"/>
            <w:right w:val="none" w:sz="0" w:space="0" w:color="auto"/>
          </w:divBdr>
          <w:divsChild>
            <w:div w:id="1517573541">
              <w:marLeft w:val="0"/>
              <w:marRight w:val="0"/>
              <w:marTop w:val="0"/>
              <w:marBottom w:val="0"/>
              <w:divBdr>
                <w:top w:val="none" w:sz="0" w:space="0" w:color="auto"/>
                <w:left w:val="none" w:sz="0" w:space="0" w:color="auto"/>
                <w:bottom w:val="none" w:sz="0" w:space="0" w:color="auto"/>
                <w:right w:val="none" w:sz="0" w:space="0" w:color="auto"/>
              </w:divBdr>
            </w:div>
            <w:div w:id="1168524385">
              <w:marLeft w:val="0"/>
              <w:marRight w:val="0"/>
              <w:marTop w:val="0"/>
              <w:marBottom w:val="0"/>
              <w:divBdr>
                <w:top w:val="none" w:sz="0" w:space="0" w:color="auto"/>
                <w:left w:val="none" w:sz="0" w:space="0" w:color="auto"/>
                <w:bottom w:val="none" w:sz="0" w:space="0" w:color="auto"/>
                <w:right w:val="none" w:sz="0" w:space="0" w:color="auto"/>
              </w:divBdr>
            </w:div>
          </w:divsChild>
        </w:div>
        <w:div w:id="748043234">
          <w:marLeft w:val="0"/>
          <w:marRight w:val="0"/>
          <w:marTop w:val="0"/>
          <w:marBottom w:val="0"/>
          <w:divBdr>
            <w:top w:val="none" w:sz="0" w:space="0" w:color="auto"/>
            <w:left w:val="none" w:sz="0" w:space="0" w:color="auto"/>
            <w:bottom w:val="none" w:sz="0" w:space="0" w:color="auto"/>
            <w:right w:val="none" w:sz="0" w:space="0" w:color="auto"/>
          </w:divBdr>
          <w:divsChild>
            <w:div w:id="731465300">
              <w:marLeft w:val="0"/>
              <w:marRight w:val="0"/>
              <w:marTop w:val="0"/>
              <w:marBottom w:val="0"/>
              <w:divBdr>
                <w:top w:val="none" w:sz="0" w:space="0" w:color="auto"/>
                <w:left w:val="none" w:sz="0" w:space="0" w:color="auto"/>
                <w:bottom w:val="none" w:sz="0" w:space="0" w:color="auto"/>
                <w:right w:val="none" w:sz="0" w:space="0" w:color="auto"/>
              </w:divBdr>
            </w:div>
            <w:div w:id="564418477">
              <w:marLeft w:val="0"/>
              <w:marRight w:val="0"/>
              <w:marTop w:val="0"/>
              <w:marBottom w:val="0"/>
              <w:divBdr>
                <w:top w:val="none" w:sz="0" w:space="0" w:color="auto"/>
                <w:left w:val="none" w:sz="0" w:space="0" w:color="auto"/>
                <w:bottom w:val="none" w:sz="0" w:space="0" w:color="auto"/>
                <w:right w:val="none" w:sz="0" w:space="0" w:color="auto"/>
              </w:divBdr>
            </w:div>
          </w:divsChild>
        </w:div>
        <w:div w:id="1278368746">
          <w:marLeft w:val="0"/>
          <w:marRight w:val="0"/>
          <w:marTop w:val="0"/>
          <w:marBottom w:val="0"/>
          <w:divBdr>
            <w:top w:val="none" w:sz="0" w:space="0" w:color="auto"/>
            <w:left w:val="none" w:sz="0" w:space="0" w:color="auto"/>
            <w:bottom w:val="none" w:sz="0" w:space="0" w:color="auto"/>
            <w:right w:val="none" w:sz="0" w:space="0" w:color="auto"/>
          </w:divBdr>
          <w:divsChild>
            <w:div w:id="1821073257">
              <w:marLeft w:val="0"/>
              <w:marRight w:val="0"/>
              <w:marTop w:val="0"/>
              <w:marBottom w:val="0"/>
              <w:divBdr>
                <w:top w:val="none" w:sz="0" w:space="0" w:color="auto"/>
                <w:left w:val="none" w:sz="0" w:space="0" w:color="auto"/>
                <w:bottom w:val="none" w:sz="0" w:space="0" w:color="auto"/>
                <w:right w:val="none" w:sz="0" w:space="0" w:color="auto"/>
              </w:divBdr>
            </w:div>
            <w:div w:id="1439644565">
              <w:marLeft w:val="0"/>
              <w:marRight w:val="0"/>
              <w:marTop w:val="0"/>
              <w:marBottom w:val="0"/>
              <w:divBdr>
                <w:top w:val="none" w:sz="0" w:space="0" w:color="auto"/>
                <w:left w:val="none" w:sz="0" w:space="0" w:color="auto"/>
                <w:bottom w:val="none" w:sz="0" w:space="0" w:color="auto"/>
                <w:right w:val="none" w:sz="0" w:space="0" w:color="auto"/>
              </w:divBdr>
            </w:div>
          </w:divsChild>
        </w:div>
        <w:div w:id="588540959">
          <w:marLeft w:val="0"/>
          <w:marRight w:val="0"/>
          <w:marTop w:val="0"/>
          <w:marBottom w:val="0"/>
          <w:divBdr>
            <w:top w:val="none" w:sz="0" w:space="0" w:color="auto"/>
            <w:left w:val="none" w:sz="0" w:space="0" w:color="auto"/>
            <w:bottom w:val="none" w:sz="0" w:space="0" w:color="auto"/>
            <w:right w:val="none" w:sz="0" w:space="0" w:color="auto"/>
          </w:divBdr>
          <w:divsChild>
            <w:div w:id="1218708562">
              <w:marLeft w:val="0"/>
              <w:marRight w:val="0"/>
              <w:marTop w:val="0"/>
              <w:marBottom w:val="0"/>
              <w:divBdr>
                <w:top w:val="none" w:sz="0" w:space="0" w:color="auto"/>
                <w:left w:val="none" w:sz="0" w:space="0" w:color="auto"/>
                <w:bottom w:val="none" w:sz="0" w:space="0" w:color="auto"/>
                <w:right w:val="none" w:sz="0" w:space="0" w:color="auto"/>
              </w:divBdr>
            </w:div>
            <w:div w:id="1504274734">
              <w:marLeft w:val="0"/>
              <w:marRight w:val="0"/>
              <w:marTop w:val="0"/>
              <w:marBottom w:val="0"/>
              <w:divBdr>
                <w:top w:val="none" w:sz="0" w:space="0" w:color="auto"/>
                <w:left w:val="none" w:sz="0" w:space="0" w:color="auto"/>
                <w:bottom w:val="none" w:sz="0" w:space="0" w:color="auto"/>
                <w:right w:val="none" w:sz="0" w:space="0" w:color="auto"/>
              </w:divBdr>
            </w:div>
          </w:divsChild>
        </w:div>
        <w:div w:id="62291740">
          <w:marLeft w:val="0"/>
          <w:marRight w:val="0"/>
          <w:marTop w:val="0"/>
          <w:marBottom w:val="0"/>
          <w:divBdr>
            <w:top w:val="none" w:sz="0" w:space="0" w:color="auto"/>
            <w:left w:val="none" w:sz="0" w:space="0" w:color="auto"/>
            <w:bottom w:val="none" w:sz="0" w:space="0" w:color="auto"/>
            <w:right w:val="none" w:sz="0" w:space="0" w:color="auto"/>
          </w:divBdr>
          <w:divsChild>
            <w:div w:id="299041561">
              <w:marLeft w:val="0"/>
              <w:marRight w:val="0"/>
              <w:marTop w:val="0"/>
              <w:marBottom w:val="0"/>
              <w:divBdr>
                <w:top w:val="none" w:sz="0" w:space="0" w:color="auto"/>
                <w:left w:val="none" w:sz="0" w:space="0" w:color="auto"/>
                <w:bottom w:val="none" w:sz="0" w:space="0" w:color="auto"/>
                <w:right w:val="none" w:sz="0" w:space="0" w:color="auto"/>
              </w:divBdr>
            </w:div>
            <w:div w:id="1434322914">
              <w:marLeft w:val="0"/>
              <w:marRight w:val="0"/>
              <w:marTop w:val="0"/>
              <w:marBottom w:val="0"/>
              <w:divBdr>
                <w:top w:val="none" w:sz="0" w:space="0" w:color="auto"/>
                <w:left w:val="none" w:sz="0" w:space="0" w:color="auto"/>
                <w:bottom w:val="none" w:sz="0" w:space="0" w:color="auto"/>
                <w:right w:val="none" w:sz="0" w:space="0" w:color="auto"/>
              </w:divBdr>
            </w:div>
          </w:divsChild>
        </w:div>
        <w:div w:id="1239171128">
          <w:marLeft w:val="0"/>
          <w:marRight w:val="0"/>
          <w:marTop w:val="0"/>
          <w:marBottom w:val="0"/>
          <w:divBdr>
            <w:top w:val="none" w:sz="0" w:space="0" w:color="auto"/>
            <w:left w:val="none" w:sz="0" w:space="0" w:color="auto"/>
            <w:bottom w:val="none" w:sz="0" w:space="0" w:color="auto"/>
            <w:right w:val="none" w:sz="0" w:space="0" w:color="auto"/>
          </w:divBdr>
          <w:divsChild>
            <w:div w:id="274598092">
              <w:marLeft w:val="0"/>
              <w:marRight w:val="0"/>
              <w:marTop w:val="0"/>
              <w:marBottom w:val="0"/>
              <w:divBdr>
                <w:top w:val="none" w:sz="0" w:space="0" w:color="auto"/>
                <w:left w:val="none" w:sz="0" w:space="0" w:color="auto"/>
                <w:bottom w:val="none" w:sz="0" w:space="0" w:color="auto"/>
                <w:right w:val="none" w:sz="0" w:space="0" w:color="auto"/>
              </w:divBdr>
            </w:div>
            <w:div w:id="2055735295">
              <w:marLeft w:val="0"/>
              <w:marRight w:val="0"/>
              <w:marTop w:val="0"/>
              <w:marBottom w:val="0"/>
              <w:divBdr>
                <w:top w:val="none" w:sz="0" w:space="0" w:color="auto"/>
                <w:left w:val="none" w:sz="0" w:space="0" w:color="auto"/>
                <w:bottom w:val="none" w:sz="0" w:space="0" w:color="auto"/>
                <w:right w:val="none" w:sz="0" w:space="0" w:color="auto"/>
              </w:divBdr>
            </w:div>
          </w:divsChild>
        </w:div>
        <w:div w:id="369034912">
          <w:marLeft w:val="0"/>
          <w:marRight w:val="0"/>
          <w:marTop w:val="0"/>
          <w:marBottom w:val="0"/>
          <w:divBdr>
            <w:top w:val="none" w:sz="0" w:space="0" w:color="auto"/>
            <w:left w:val="none" w:sz="0" w:space="0" w:color="auto"/>
            <w:bottom w:val="none" w:sz="0" w:space="0" w:color="auto"/>
            <w:right w:val="none" w:sz="0" w:space="0" w:color="auto"/>
          </w:divBdr>
          <w:divsChild>
            <w:div w:id="1127626050">
              <w:marLeft w:val="0"/>
              <w:marRight w:val="0"/>
              <w:marTop w:val="0"/>
              <w:marBottom w:val="0"/>
              <w:divBdr>
                <w:top w:val="none" w:sz="0" w:space="0" w:color="auto"/>
                <w:left w:val="none" w:sz="0" w:space="0" w:color="auto"/>
                <w:bottom w:val="none" w:sz="0" w:space="0" w:color="auto"/>
                <w:right w:val="none" w:sz="0" w:space="0" w:color="auto"/>
              </w:divBdr>
            </w:div>
            <w:div w:id="1141271537">
              <w:marLeft w:val="0"/>
              <w:marRight w:val="0"/>
              <w:marTop w:val="0"/>
              <w:marBottom w:val="0"/>
              <w:divBdr>
                <w:top w:val="none" w:sz="0" w:space="0" w:color="auto"/>
                <w:left w:val="none" w:sz="0" w:space="0" w:color="auto"/>
                <w:bottom w:val="none" w:sz="0" w:space="0" w:color="auto"/>
                <w:right w:val="none" w:sz="0" w:space="0" w:color="auto"/>
              </w:divBdr>
            </w:div>
          </w:divsChild>
        </w:div>
        <w:div w:id="2029797228">
          <w:marLeft w:val="0"/>
          <w:marRight w:val="0"/>
          <w:marTop w:val="0"/>
          <w:marBottom w:val="0"/>
          <w:divBdr>
            <w:top w:val="none" w:sz="0" w:space="0" w:color="auto"/>
            <w:left w:val="none" w:sz="0" w:space="0" w:color="auto"/>
            <w:bottom w:val="none" w:sz="0" w:space="0" w:color="auto"/>
            <w:right w:val="none" w:sz="0" w:space="0" w:color="auto"/>
          </w:divBdr>
          <w:divsChild>
            <w:div w:id="708844242">
              <w:marLeft w:val="0"/>
              <w:marRight w:val="0"/>
              <w:marTop w:val="0"/>
              <w:marBottom w:val="0"/>
              <w:divBdr>
                <w:top w:val="none" w:sz="0" w:space="0" w:color="auto"/>
                <w:left w:val="none" w:sz="0" w:space="0" w:color="auto"/>
                <w:bottom w:val="none" w:sz="0" w:space="0" w:color="auto"/>
                <w:right w:val="none" w:sz="0" w:space="0" w:color="auto"/>
              </w:divBdr>
            </w:div>
            <w:div w:id="2128232602">
              <w:marLeft w:val="0"/>
              <w:marRight w:val="0"/>
              <w:marTop w:val="0"/>
              <w:marBottom w:val="0"/>
              <w:divBdr>
                <w:top w:val="none" w:sz="0" w:space="0" w:color="auto"/>
                <w:left w:val="none" w:sz="0" w:space="0" w:color="auto"/>
                <w:bottom w:val="none" w:sz="0" w:space="0" w:color="auto"/>
                <w:right w:val="none" w:sz="0" w:space="0" w:color="auto"/>
              </w:divBdr>
            </w:div>
          </w:divsChild>
        </w:div>
        <w:div w:id="2143382476">
          <w:marLeft w:val="0"/>
          <w:marRight w:val="0"/>
          <w:marTop w:val="0"/>
          <w:marBottom w:val="0"/>
          <w:divBdr>
            <w:top w:val="none" w:sz="0" w:space="0" w:color="auto"/>
            <w:left w:val="none" w:sz="0" w:space="0" w:color="auto"/>
            <w:bottom w:val="none" w:sz="0" w:space="0" w:color="auto"/>
            <w:right w:val="none" w:sz="0" w:space="0" w:color="auto"/>
          </w:divBdr>
          <w:divsChild>
            <w:div w:id="577251193">
              <w:marLeft w:val="0"/>
              <w:marRight w:val="0"/>
              <w:marTop w:val="0"/>
              <w:marBottom w:val="0"/>
              <w:divBdr>
                <w:top w:val="none" w:sz="0" w:space="0" w:color="auto"/>
                <w:left w:val="none" w:sz="0" w:space="0" w:color="auto"/>
                <w:bottom w:val="none" w:sz="0" w:space="0" w:color="auto"/>
                <w:right w:val="none" w:sz="0" w:space="0" w:color="auto"/>
              </w:divBdr>
            </w:div>
            <w:div w:id="1565528055">
              <w:marLeft w:val="0"/>
              <w:marRight w:val="0"/>
              <w:marTop w:val="0"/>
              <w:marBottom w:val="0"/>
              <w:divBdr>
                <w:top w:val="none" w:sz="0" w:space="0" w:color="auto"/>
                <w:left w:val="none" w:sz="0" w:space="0" w:color="auto"/>
                <w:bottom w:val="none" w:sz="0" w:space="0" w:color="auto"/>
                <w:right w:val="none" w:sz="0" w:space="0" w:color="auto"/>
              </w:divBdr>
            </w:div>
          </w:divsChild>
        </w:div>
        <w:div w:id="1551989247">
          <w:marLeft w:val="0"/>
          <w:marRight w:val="0"/>
          <w:marTop w:val="0"/>
          <w:marBottom w:val="0"/>
          <w:divBdr>
            <w:top w:val="none" w:sz="0" w:space="0" w:color="auto"/>
            <w:left w:val="none" w:sz="0" w:space="0" w:color="auto"/>
            <w:bottom w:val="none" w:sz="0" w:space="0" w:color="auto"/>
            <w:right w:val="none" w:sz="0" w:space="0" w:color="auto"/>
          </w:divBdr>
          <w:divsChild>
            <w:div w:id="286592518">
              <w:marLeft w:val="0"/>
              <w:marRight w:val="0"/>
              <w:marTop w:val="0"/>
              <w:marBottom w:val="0"/>
              <w:divBdr>
                <w:top w:val="none" w:sz="0" w:space="0" w:color="auto"/>
                <w:left w:val="none" w:sz="0" w:space="0" w:color="auto"/>
                <w:bottom w:val="none" w:sz="0" w:space="0" w:color="auto"/>
                <w:right w:val="none" w:sz="0" w:space="0" w:color="auto"/>
              </w:divBdr>
            </w:div>
            <w:div w:id="1992707707">
              <w:marLeft w:val="0"/>
              <w:marRight w:val="0"/>
              <w:marTop w:val="0"/>
              <w:marBottom w:val="0"/>
              <w:divBdr>
                <w:top w:val="none" w:sz="0" w:space="0" w:color="auto"/>
                <w:left w:val="none" w:sz="0" w:space="0" w:color="auto"/>
                <w:bottom w:val="none" w:sz="0" w:space="0" w:color="auto"/>
                <w:right w:val="none" w:sz="0" w:space="0" w:color="auto"/>
              </w:divBdr>
            </w:div>
          </w:divsChild>
        </w:div>
        <w:div w:id="1537085235">
          <w:marLeft w:val="0"/>
          <w:marRight w:val="0"/>
          <w:marTop w:val="0"/>
          <w:marBottom w:val="0"/>
          <w:divBdr>
            <w:top w:val="none" w:sz="0" w:space="0" w:color="auto"/>
            <w:left w:val="none" w:sz="0" w:space="0" w:color="auto"/>
            <w:bottom w:val="none" w:sz="0" w:space="0" w:color="auto"/>
            <w:right w:val="none" w:sz="0" w:space="0" w:color="auto"/>
          </w:divBdr>
          <w:divsChild>
            <w:div w:id="1287279381">
              <w:marLeft w:val="0"/>
              <w:marRight w:val="0"/>
              <w:marTop w:val="0"/>
              <w:marBottom w:val="0"/>
              <w:divBdr>
                <w:top w:val="none" w:sz="0" w:space="0" w:color="auto"/>
                <w:left w:val="none" w:sz="0" w:space="0" w:color="auto"/>
                <w:bottom w:val="none" w:sz="0" w:space="0" w:color="auto"/>
                <w:right w:val="none" w:sz="0" w:space="0" w:color="auto"/>
              </w:divBdr>
            </w:div>
            <w:div w:id="1581283379">
              <w:marLeft w:val="0"/>
              <w:marRight w:val="0"/>
              <w:marTop w:val="0"/>
              <w:marBottom w:val="0"/>
              <w:divBdr>
                <w:top w:val="none" w:sz="0" w:space="0" w:color="auto"/>
                <w:left w:val="none" w:sz="0" w:space="0" w:color="auto"/>
                <w:bottom w:val="none" w:sz="0" w:space="0" w:color="auto"/>
                <w:right w:val="none" w:sz="0" w:space="0" w:color="auto"/>
              </w:divBdr>
            </w:div>
          </w:divsChild>
        </w:div>
        <w:div w:id="1864779640">
          <w:marLeft w:val="0"/>
          <w:marRight w:val="0"/>
          <w:marTop w:val="0"/>
          <w:marBottom w:val="0"/>
          <w:divBdr>
            <w:top w:val="none" w:sz="0" w:space="0" w:color="auto"/>
            <w:left w:val="none" w:sz="0" w:space="0" w:color="auto"/>
            <w:bottom w:val="none" w:sz="0" w:space="0" w:color="auto"/>
            <w:right w:val="none" w:sz="0" w:space="0" w:color="auto"/>
          </w:divBdr>
          <w:divsChild>
            <w:div w:id="559219776">
              <w:marLeft w:val="0"/>
              <w:marRight w:val="0"/>
              <w:marTop w:val="0"/>
              <w:marBottom w:val="0"/>
              <w:divBdr>
                <w:top w:val="none" w:sz="0" w:space="0" w:color="auto"/>
                <w:left w:val="none" w:sz="0" w:space="0" w:color="auto"/>
                <w:bottom w:val="none" w:sz="0" w:space="0" w:color="auto"/>
                <w:right w:val="none" w:sz="0" w:space="0" w:color="auto"/>
              </w:divBdr>
            </w:div>
            <w:div w:id="403335085">
              <w:marLeft w:val="0"/>
              <w:marRight w:val="0"/>
              <w:marTop w:val="0"/>
              <w:marBottom w:val="0"/>
              <w:divBdr>
                <w:top w:val="none" w:sz="0" w:space="0" w:color="auto"/>
                <w:left w:val="none" w:sz="0" w:space="0" w:color="auto"/>
                <w:bottom w:val="none" w:sz="0" w:space="0" w:color="auto"/>
                <w:right w:val="none" w:sz="0" w:space="0" w:color="auto"/>
              </w:divBdr>
            </w:div>
          </w:divsChild>
        </w:div>
        <w:div w:id="1424375791">
          <w:marLeft w:val="0"/>
          <w:marRight w:val="0"/>
          <w:marTop w:val="0"/>
          <w:marBottom w:val="0"/>
          <w:divBdr>
            <w:top w:val="none" w:sz="0" w:space="0" w:color="auto"/>
            <w:left w:val="none" w:sz="0" w:space="0" w:color="auto"/>
            <w:bottom w:val="none" w:sz="0" w:space="0" w:color="auto"/>
            <w:right w:val="none" w:sz="0" w:space="0" w:color="auto"/>
          </w:divBdr>
          <w:divsChild>
            <w:div w:id="1741830277">
              <w:marLeft w:val="0"/>
              <w:marRight w:val="0"/>
              <w:marTop w:val="0"/>
              <w:marBottom w:val="0"/>
              <w:divBdr>
                <w:top w:val="none" w:sz="0" w:space="0" w:color="auto"/>
                <w:left w:val="none" w:sz="0" w:space="0" w:color="auto"/>
                <w:bottom w:val="none" w:sz="0" w:space="0" w:color="auto"/>
                <w:right w:val="none" w:sz="0" w:space="0" w:color="auto"/>
              </w:divBdr>
            </w:div>
            <w:div w:id="1760129317">
              <w:marLeft w:val="0"/>
              <w:marRight w:val="0"/>
              <w:marTop w:val="0"/>
              <w:marBottom w:val="0"/>
              <w:divBdr>
                <w:top w:val="none" w:sz="0" w:space="0" w:color="auto"/>
                <w:left w:val="none" w:sz="0" w:space="0" w:color="auto"/>
                <w:bottom w:val="none" w:sz="0" w:space="0" w:color="auto"/>
                <w:right w:val="none" w:sz="0" w:space="0" w:color="auto"/>
              </w:divBdr>
            </w:div>
          </w:divsChild>
        </w:div>
        <w:div w:id="933589313">
          <w:marLeft w:val="0"/>
          <w:marRight w:val="0"/>
          <w:marTop w:val="0"/>
          <w:marBottom w:val="0"/>
          <w:divBdr>
            <w:top w:val="none" w:sz="0" w:space="0" w:color="auto"/>
            <w:left w:val="none" w:sz="0" w:space="0" w:color="auto"/>
            <w:bottom w:val="none" w:sz="0" w:space="0" w:color="auto"/>
            <w:right w:val="none" w:sz="0" w:space="0" w:color="auto"/>
          </w:divBdr>
          <w:divsChild>
            <w:div w:id="1028414550">
              <w:marLeft w:val="0"/>
              <w:marRight w:val="0"/>
              <w:marTop w:val="0"/>
              <w:marBottom w:val="0"/>
              <w:divBdr>
                <w:top w:val="none" w:sz="0" w:space="0" w:color="auto"/>
                <w:left w:val="none" w:sz="0" w:space="0" w:color="auto"/>
                <w:bottom w:val="none" w:sz="0" w:space="0" w:color="auto"/>
                <w:right w:val="none" w:sz="0" w:space="0" w:color="auto"/>
              </w:divBdr>
            </w:div>
            <w:div w:id="1684672047">
              <w:marLeft w:val="0"/>
              <w:marRight w:val="0"/>
              <w:marTop w:val="0"/>
              <w:marBottom w:val="0"/>
              <w:divBdr>
                <w:top w:val="none" w:sz="0" w:space="0" w:color="auto"/>
                <w:left w:val="none" w:sz="0" w:space="0" w:color="auto"/>
                <w:bottom w:val="none" w:sz="0" w:space="0" w:color="auto"/>
                <w:right w:val="none" w:sz="0" w:space="0" w:color="auto"/>
              </w:divBdr>
            </w:div>
          </w:divsChild>
        </w:div>
        <w:div w:id="1097019659">
          <w:marLeft w:val="0"/>
          <w:marRight w:val="0"/>
          <w:marTop w:val="0"/>
          <w:marBottom w:val="0"/>
          <w:divBdr>
            <w:top w:val="none" w:sz="0" w:space="0" w:color="auto"/>
            <w:left w:val="none" w:sz="0" w:space="0" w:color="auto"/>
            <w:bottom w:val="none" w:sz="0" w:space="0" w:color="auto"/>
            <w:right w:val="none" w:sz="0" w:space="0" w:color="auto"/>
          </w:divBdr>
          <w:divsChild>
            <w:div w:id="1678576488">
              <w:marLeft w:val="0"/>
              <w:marRight w:val="0"/>
              <w:marTop w:val="0"/>
              <w:marBottom w:val="0"/>
              <w:divBdr>
                <w:top w:val="none" w:sz="0" w:space="0" w:color="auto"/>
                <w:left w:val="none" w:sz="0" w:space="0" w:color="auto"/>
                <w:bottom w:val="none" w:sz="0" w:space="0" w:color="auto"/>
                <w:right w:val="none" w:sz="0" w:space="0" w:color="auto"/>
              </w:divBdr>
            </w:div>
            <w:div w:id="449056480">
              <w:marLeft w:val="0"/>
              <w:marRight w:val="0"/>
              <w:marTop w:val="0"/>
              <w:marBottom w:val="0"/>
              <w:divBdr>
                <w:top w:val="none" w:sz="0" w:space="0" w:color="auto"/>
                <w:left w:val="none" w:sz="0" w:space="0" w:color="auto"/>
                <w:bottom w:val="none" w:sz="0" w:space="0" w:color="auto"/>
                <w:right w:val="none" w:sz="0" w:space="0" w:color="auto"/>
              </w:divBdr>
            </w:div>
          </w:divsChild>
        </w:div>
        <w:div w:id="1537424938">
          <w:marLeft w:val="0"/>
          <w:marRight w:val="0"/>
          <w:marTop w:val="0"/>
          <w:marBottom w:val="0"/>
          <w:divBdr>
            <w:top w:val="none" w:sz="0" w:space="0" w:color="auto"/>
            <w:left w:val="none" w:sz="0" w:space="0" w:color="auto"/>
            <w:bottom w:val="none" w:sz="0" w:space="0" w:color="auto"/>
            <w:right w:val="none" w:sz="0" w:space="0" w:color="auto"/>
          </w:divBdr>
          <w:divsChild>
            <w:div w:id="2078480523">
              <w:marLeft w:val="0"/>
              <w:marRight w:val="0"/>
              <w:marTop w:val="0"/>
              <w:marBottom w:val="0"/>
              <w:divBdr>
                <w:top w:val="none" w:sz="0" w:space="0" w:color="auto"/>
                <w:left w:val="none" w:sz="0" w:space="0" w:color="auto"/>
                <w:bottom w:val="none" w:sz="0" w:space="0" w:color="auto"/>
                <w:right w:val="none" w:sz="0" w:space="0" w:color="auto"/>
              </w:divBdr>
            </w:div>
            <w:div w:id="380054193">
              <w:marLeft w:val="0"/>
              <w:marRight w:val="0"/>
              <w:marTop w:val="0"/>
              <w:marBottom w:val="0"/>
              <w:divBdr>
                <w:top w:val="none" w:sz="0" w:space="0" w:color="auto"/>
                <w:left w:val="none" w:sz="0" w:space="0" w:color="auto"/>
                <w:bottom w:val="none" w:sz="0" w:space="0" w:color="auto"/>
                <w:right w:val="none" w:sz="0" w:space="0" w:color="auto"/>
              </w:divBdr>
            </w:div>
          </w:divsChild>
        </w:div>
        <w:div w:id="735206808">
          <w:marLeft w:val="0"/>
          <w:marRight w:val="0"/>
          <w:marTop w:val="0"/>
          <w:marBottom w:val="0"/>
          <w:divBdr>
            <w:top w:val="none" w:sz="0" w:space="0" w:color="auto"/>
            <w:left w:val="none" w:sz="0" w:space="0" w:color="auto"/>
            <w:bottom w:val="none" w:sz="0" w:space="0" w:color="auto"/>
            <w:right w:val="none" w:sz="0" w:space="0" w:color="auto"/>
          </w:divBdr>
          <w:divsChild>
            <w:div w:id="1948072725">
              <w:marLeft w:val="0"/>
              <w:marRight w:val="0"/>
              <w:marTop w:val="0"/>
              <w:marBottom w:val="0"/>
              <w:divBdr>
                <w:top w:val="none" w:sz="0" w:space="0" w:color="auto"/>
                <w:left w:val="none" w:sz="0" w:space="0" w:color="auto"/>
                <w:bottom w:val="none" w:sz="0" w:space="0" w:color="auto"/>
                <w:right w:val="none" w:sz="0" w:space="0" w:color="auto"/>
              </w:divBdr>
            </w:div>
            <w:div w:id="624388665">
              <w:marLeft w:val="0"/>
              <w:marRight w:val="0"/>
              <w:marTop w:val="0"/>
              <w:marBottom w:val="0"/>
              <w:divBdr>
                <w:top w:val="none" w:sz="0" w:space="0" w:color="auto"/>
                <w:left w:val="none" w:sz="0" w:space="0" w:color="auto"/>
                <w:bottom w:val="none" w:sz="0" w:space="0" w:color="auto"/>
                <w:right w:val="none" w:sz="0" w:space="0" w:color="auto"/>
              </w:divBdr>
            </w:div>
          </w:divsChild>
        </w:div>
        <w:div w:id="538474842">
          <w:marLeft w:val="0"/>
          <w:marRight w:val="0"/>
          <w:marTop w:val="0"/>
          <w:marBottom w:val="0"/>
          <w:divBdr>
            <w:top w:val="none" w:sz="0" w:space="0" w:color="auto"/>
            <w:left w:val="none" w:sz="0" w:space="0" w:color="auto"/>
            <w:bottom w:val="none" w:sz="0" w:space="0" w:color="auto"/>
            <w:right w:val="none" w:sz="0" w:space="0" w:color="auto"/>
          </w:divBdr>
          <w:divsChild>
            <w:div w:id="971524451">
              <w:marLeft w:val="0"/>
              <w:marRight w:val="0"/>
              <w:marTop w:val="0"/>
              <w:marBottom w:val="0"/>
              <w:divBdr>
                <w:top w:val="none" w:sz="0" w:space="0" w:color="auto"/>
                <w:left w:val="none" w:sz="0" w:space="0" w:color="auto"/>
                <w:bottom w:val="none" w:sz="0" w:space="0" w:color="auto"/>
                <w:right w:val="none" w:sz="0" w:space="0" w:color="auto"/>
              </w:divBdr>
            </w:div>
            <w:div w:id="103694992">
              <w:marLeft w:val="0"/>
              <w:marRight w:val="0"/>
              <w:marTop w:val="0"/>
              <w:marBottom w:val="0"/>
              <w:divBdr>
                <w:top w:val="none" w:sz="0" w:space="0" w:color="auto"/>
                <w:left w:val="none" w:sz="0" w:space="0" w:color="auto"/>
                <w:bottom w:val="none" w:sz="0" w:space="0" w:color="auto"/>
                <w:right w:val="none" w:sz="0" w:space="0" w:color="auto"/>
              </w:divBdr>
            </w:div>
          </w:divsChild>
        </w:div>
        <w:div w:id="1644039202">
          <w:marLeft w:val="0"/>
          <w:marRight w:val="0"/>
          <w:marTop w:val="0"/>
          <w:marBottom w:val="0"/>
          <w:divBdr>
            <w:top w:val="none" w:sz="0" w:space="0" w:color="auto"/>
            <w:left w:val="none" w:sz="0" w:space="0" w:color="auto"/>
            <w:bottom w:val="none" w:sz="0" w:space="0" w:color="auto"/>
            <w:right w:val="none" w:sz="0" w:space="0" w:color="auto"/>
          </w:divBdr>
          <w:divsChild>
            <w:div w:id="669992302">
              <w:marLeft w:val="0"/>
              <w:marRight w:val="0"/>
              <w:marTop w:val="0"/>
              <w:marBottom w:val="0"/>
              <w:divBdr>
                <w:top w:val="none" w:sz="0" w:space="0" w:color="auto"/>
                <w:left w:val="none" w:sz="0" w:space="0" w:color="auto"/>
                <w:bottom w:val="none" w:sz="0" w:space="0" w:color="auto"/>
                <w:right w:val="none" w:sz="0" w:space="0" w:color="auto"/>
              </w:divBdr>
            </w:div>
            <w:div w:id="890846258">
              <w:marLeft w:val="0"/>
              <w:marRight w:val="0"/>
              <w:marTop w:val="0"/>
              <w:marBottom w:val="0"/>
              <w:divBdr>
                <w:top w:val="none" w:sz="0" w:space="0" w:color="auto"/>
                <w:left w:val="none" w:sz="0" w:space="0" w:color="auto"/>
                <w:bottom w:val="none" w:sz="0" w:space="0" w:color="auto"/>
                <w:right w:val="none" w:sz="0" w:space="0" w:color="auto"/>
              </w:divBdr>
            </w:div>
          </w:divsChild>
        </w:div>
        <w:div w:id="667908758">
          <w:marLeft w:val="0"/>
          <w:marRight w:val="0"/>
          <w:marTop w:val="0"/>
          <w:marBottom w:val="0"/>
          <w:divBdr>
            <w:top w:val="none" w:sz="0" w:space="0" w:color="auto"/>
            <w:left w:val="none" w:sz="0" w:space="0" w:color="auto"/>
            <w:bottom w:val="none" w:sz="0" w:space="0" w:color="auto"/>
            <w:right w:val="none" w:sz="0" w:space="0" w:color="auto"/>
          </w:divBdr>
          <w:divsChild>
            <w:div w:id="2130976877">
              <w:marLeft w:val="0"/>
              <w:marRight w:val="0"/>
              <w:marTop w:val="0"/>
              <w:marBottom w:val="0"/>
              <w:divBdr>
                <w:top w:val="none" w:sz="0" w:space="0" w:color="auto"/>
                <w:left w:val="none" w:sz="0" w:space="0" w:color="auto"/>
                <w:bottom w:val="none" w:sz="0" w:space="0" w:color="auto"/>
                <w:right w:val="none" w:sz="0" w:space="0" w:color="auto"/>
              </w:divBdr>
            </w:div>
            <w:div w:id="1948851720">
              <w:marLeft w:val="0"/>
              <w:marRight w:val="0"/>
              <w:marTop w:val="0"/>
              <w:marBottom w:val="0"/>
              <w:divBdr>
                <w:top w:val="none" w:sz="0" w:space="0" w:color="auto"/>
                <w:left w:val="none" w:sz="0" w:space="0" w:color="auto"/>
                <w:bottom w:val="none" w:sz="0" w:space="0" w:color="auto"/>
                <w:right w:val="none" w:sz="0" w:space="0" w:color="auto"/>
              </w:divBdr>
            </w:div>
          </w:divsChild>
        </w:div>
        <w:div w:id="1322075294">
          <w:marLeft w:val="0"/>
          <w:marRight w:val="0"/>
          <w:marTop w:val="0"/>
          <w:marBottom w:val="0"/>
          <w:divBdr>
            <w:top w:val="none" w:sz="0" w:space="0" w:color="auto"/>
            <w:left w:val="none" w:sz="0" w:space="0" w:color="auto"/>
            <w:bottom w:val="none" w:sz="0" w:space="0" w:color="auto"/>
            <w:right w:val="none" w:sz="0" w:space="0" w:color="auto"/>
          </w:divBdr>
          <w:divsChild>
            <w:div w:id="1787696191">
              <w:marLeft w:val="0"/>
              <w:marRight w:val="0"/>
              <w:marTop w:val="0"/>
              <w:marBottom w:val="0"/>
              <w:divBdr>
                <w:top w:val="none" w:sz="0" w:space="0" w:color="auto"/>
                <w:left w:val="none" w:sz="0" w:space="0" w:color="auto"/>
                <w:bottom w:val="none" w:sz="0" w:space="0" w:color="auto"/>
                <w:right w:val="none" w:sz="0" w:space="0" w:color="auto"/>
              </w:divBdr>
            </w:div>
            <w:div w:id="844856264">
              <w:marLeft w:val="0"/>
              <w:marRight w:val="0"/>
              <w:marTop w:val="0"/>
              <w:marBottom w:val="0"/>
              <w:divBdr>
                <w:top w:val="none" w:sz="0" w:space="0" w:color="auto"/>
                <w:left w:val="none" w:sz="0" w:space="0" w:color="auto"/>
                <w:bottom w:val="none" w:sz="0" w:space="0" w:color="auto"/>
                <w:right w:val="none" w:sz="0" w:space="0" w:color="auto"/>
              </w:divBdr>
            </w:div>
          </w:divsChild>
        </w:div>
        <w:div w:id="404306159">
          <w:marLeft w:val="0"/>
          <w:marRight w:val="0"/>
          <w:marTop w:val="0"/>
          <w:marBottom w:val="0"/>
          <w:divBdr>
            <w:top w:val="none" w:sz="0" w:space="0" w:color="auto"/>
            <w:left w:val="none" w:sz="0" w:space="0" w:color="auto"/>
            <w:bottom w:val="none" w:sz="0" w:space="0" w:color="auto"/>
            <w:right w:val="none" w:sz="0" w:space="0" w:color="auto"/>
          </w:divBdr>
          <w:divsChild>
            <w:div w:id="2144077853">
              <w:marLeft w:val="0"/>
              <w:marRight w:val="0"/>
              <w:marTop w:val="0"/>
              <w:marBottom w:val="0"/>
              <w:divBdr>
                <w:top w:val="none" w:sz="0" w:space="0" w:color="auto"/>
                <w:left w:val="none" w:sz="0" w:space="0" w:color="auto"/>
                <w:bottom w:val="none" w:sz="0" w:space="0" w:color="auto"/>
                <w:right w:val="none" w:sz="0" w:space="0" w:color="auto"/>
              </w:divBdr>
            </w:div>
            <w:div w:id="1563834960">
              <w:marLeft w:val="0"/>
              <w:marRight w:val="0"/>
              <w:marTop w:val="0"/>
              <w:marBottom w:val="0"/>
              <w:divBdr>
                <w:top w:val="none" w:sz="0" w:space="0" w:color="auto"/>
                <w:left w:val="none" w:sz="0" w:space="0" w:color="auto"/>
                <w:bottom w:val="none" w:sz="0" w:space="0" w:color="auto"/>
                <w:right w:val="none" w:sz="0" w:space="0" w:color="auto"/>
              </w:divBdr>
            </w:div>
          </w:divsChild>
        </w:div>
        <w:div w:id="1117604510">
          <w:marLeft w:val="0"/>
          <w:marRight w:val="0"/>
          <w:marTop w:val="0"/>
          <w:marBottom w:val="0"/>
          <w:divBdr>
            <w:top w:val="none" w:sz="0" w:space="0" w:color="auto"/>
            <w:left w:val="none" w:sz="0" w:space="0" w:color="auto"/>
            <w:bottom w:val="none" w:sz="0" w:space="0" w:color="auto"/>
            <w:right w:val="none" w:sz="0" w:space="0" w:color="auto"/>
          </w:divBdr>
          <w:divsChild>
            <w:div w:id="918368957">
              <w:marLeft w:val="0"/>
              <w:marRight w:val="0"/>
              <w:marTop w:val="0"/>
              <w:marBottom w:val="0"/>
              <w:divBdr>
                <w:top w:val="none" w:sz="0" w:space="0" w:color="auto"/>
                <w:left w:val="none" w:sz="0" w:space="0" w:color="auto"/>
                <w:bottom w:val="none" w:sz="0" w:space="0" w:color="auto"/>
                <w:right w:val="none" w:sz="0" w:space="0" w:color="auto"/>
              </w:divBdr>
            </w:div>
            <w:div w:id="159200932">
              <w:marLeft w:val="0"/>
              <w:marRight w:val="0"/>
              <w:marTop w:val="0"/>
              <w:marBottom w:val="0"/>
              <w:divBdr>
                <w:top w:val="none" w:sz="0" w:space="0" w:color="auto"/>
                <w:left w:val="none" w:sz="0" w:space="0" w:color="auto"/>
                <w:bottom w:val="none" w:sz="0" w:space="0" w:color="auto"/>
                <w:right w:val="none" w:sz="0" w:space="0" w:color="auto"/>
              </w:divBdr>
            </w:div>
          </w:divsChild>
        </w:div>
        <w:div w:id="662050414">
          <w:marLeft w:val="0"/>
          <w:marRight w:val="0"/>
          <w:marTop w:val="0"/>
          <w:marBottom w:val="0"/>
          <w:divBdr>
            <w:top w:val="none" w:sz="0" w:space="0" w:color="auto"/>
            <w:left w:val="none" w:sz="0" w:space="0" w:color="auto"/>
            <w:bottom w:val="none" w:sz="0" w:space="0" w:color="auto"/>
            <w:right w:val="none" w:sz="0" w:space="0" w:color="auto"/>
          </w:divBdr>
          <w:divsChild>
            <w:div w:id="532883127">
              <w:marLeft w:val="0"/>
              <w:marRight w:val="0"/>
              <w:marTop w:val="0"/>
              <w:marBottom w:val="0"/>
              <w:divBdr>
                <w:top w:val="none" w:sz="0" w:space="0" w:color="auto"/>
                <w:left w:val="none" w:sz="0" w:space="0" w:color="auto"/>
                <w:bottom w:val="none" w:sz="0" w:space="0" w:color="auto"/>
                <w:right w:val="none" w:sz="0" w:space="0" w:color="auto"/>
              </w:divBdr>
            </w:div>
            <w:div w:id="1257402180">
              <w:marLeft w:val="0"/>
              <w:marRight w:val="0"/>
              <w:marTop w:val="0"/>
              <w:marBottom w:val="0"/>
              <w:divBdr>
                <w:top w:val="none" w:sz="0" w:space="0" w:color="auto"/>
                <w:left w:val="none" w:sz="0" w:space="0" w:color="auto"/>
                <w:bottom w:val="none" w:sz="0" w:space="0" w:color="auto"/>
                <w:right w:val="none" w:sz="0" w:space="0" w:color="auto"/>
              </w:divBdr>
            </w:div>
          </w:divsChild>
        </w:div>
        <w:div w:id="472328114">
          <w:marLeft w:val="0"/>
          <w:marRight w:val="0"/>
          <w:marTop w:val="0"/>
          <w:marBottom w:val="0"/>
          <w:divBdr>
            <w:top w:val="none" w:sz="0" w:space="0" w:color="auto"/>
            <w:left w:val="none" w:sz="0" w:space="0" w:color="auto"/>
            <w:bottom w:val="none" w:sz="0" w:space="0" w:color="auto"/>
            <w:right w:val="none" w:sz="0" w:space="0" w:color="auto"/>
          </w:divBdr>
          <w:divsChild>
            <w:div w:id="263617527">
              <w:marLeft w:val="0"/>
              <w:marRight w:val="0"/>
              <w:marTop w:val="0"/>
              <w:marBottom w:val="0"/>
              <w:divBdr>
                <w:top w:val="none" w:sz="0" w:space="0" w:color="auto"/>
                <w:left w:val="none" w:sz="0" w:space="0" w:color="auto"/>
                <w:bottom w:val="none" w:sz="0" w:space="0" w:color="auto"/>
                <w:right w:val="none" w:sz="0" w:space="0" w:color="auto"/>
              </w:divBdr>
            </w:div>
            <w:div w:id="1384061854">
              <w:marLeft w:val="0"/>
              <w:marRight w:val="0"/>
              <w:marTop w:val="0"/>
              <w:marBottom w:val="0"/>
              <w:divBdr>
                <w:top w:val="none" w:sz="0" w:space="0" w:color="auto"/>
                <w:left w:val="none" w:sz="0" w:space="0" w:color="auto"/>
                <w:bottom w:val="none" w:sz="0" w:space="0" w:color="auto"/>
                <w:right w:val="none" w:sz="0" w:space="0" w:color="auto"/>
              </w:divBdr>
            </w:div>
          </w:divsChild>
        </w:div>
        <w:div w:id="2053311765">
          <w:marLeft w:val="0"/>
          <w:marRight w:val="0"/>
          <w:marTop w:val="0"/>
          <w:marBottom w:val="0"/>
          <w:divBdr>
            <w:top w:val="none" w:sz="0" w:space="0" w:color="auto"/>
            <w:left w:val="none" w:sz="0" w:space="0" w:color="auto"/>
            <w:bottom w:val="none" w:sz="0" w:space="0" w:color="auto"/>
            <w:right w:val="none" w:sz="0" w:space="0" w:color="auto"/>
          </w:divBdr>
          <w:divsChild>
            <w:div w:id="1768888051">
              <w:marLeft w:val="0"/>
              <w:marRight w:val="0"/>
              <w:marTop w:val="0"/>
              <w:marBottom w:val="0"/>
              <w:divBdr>
                <w:top w:val="none" w:sz="0" w:space="0" w:color="auto"/>
                <w:left w:val="none" w:sz="0" w:space="0" w:color="auto"/>
                <w:bottom w:val="none" w:sz="0" w:space="0" w:color="auto"/>
                <w:right w:val="none" w:sz="0" w:space="0" w:color="auto"/>
              </w:divBdr>
            </w:div>
            <w:div w:id="1937713572">
              <w:marLeft w:val="0"/>
              <w:marRight w:val="0"/>
              <w:marTop w:val="0"/>
              <w:marBottom w:val="0"/>
              <w:divBdr>
                <w:top w:val="none" w:sz="0" w:space="0" w:color="auto"/>
                <w:left w:val="none" w:sz="0" w:space="0" w:color="auto"/>
                <w:bottom w:val="none" w:sz="0" w:space="0" w:color="auto"/>
                <w:right w:val="none" w:sz="0" w:space="0" w:color="auto"/>
              </w:divBdr>
            </w:div>
          </w:divsChild>
        </w:div>
        <w:div w:id="116654287">
          <w:marLeft w:val="0"/>
          <w:marRight w:val="0"/>
          <w:marTop w:val="0"/>
          <w:marBottom w:val="0"/>
          <w:divBdr>
            <w:top w:val="none" w:sz="0" w:space="0" w:color="auto"/>
            <w:left w:val="none" w:sz="0" w:space="0" w:color="auto"/>
            <w:bottom w:val="none" w:sz="0" w:space="0" w:color="auto"/>
            <w:right w:val="none" w:sz="0" w:space="0" w:color="auto"/>
          </w:divBdr>
          <w:divsChild>
            <w:div w:id="1663197260">
              <w:marLeft w:val="0"/>
              <w:marRight w:val="0"/>
              <w:marTop w:val="0"/>
              <w:marBottom w:val="0"/>
              <w:divBdr>
                <w:top w:val="none" w:sz="0" w:space="0" w:color="auto"/>
                <w:left w:val="none" w:sz="0" w:space="0" w:color="auto"/>
                <w:bottom w:val="none" w:sz="0" w:space="0" w:color="auto"/>
                <w:right w:val="none" w:sz="0" w:space="0" w:color="auto"/>
              </w:divBdr>
            </w:div>
            <w:div w:id="1673752414">
              <w:marLeft w:val="0"/>
              <w:marRight w:val="0"/>
              <w:marTop w:val="0"/>
              <w:marBottom w:val="0"/>
              <w:divBdr>
                <w:top w:val="none" w:sz="0" w:space="0" w:color="auto"/>
                <w:left w:val="none" w:sz="0" w:space="0" w:color="auto"/>
                <w:bottom w:val="none" w:sz="0" w:space="0" w:color="auto"/>
                <w:right w:val="none" w:sz="0" w:space="0" w:color="auto"/>
              </w:divBdr>
            </w:div>
          </w:divsChild>
        </w:div>
        <w:div w:id="217857751">
          <w:marLeft w:val="0"/>
          <w:marRight w:val="0"/>
          <w:marTop w:val="0"/>
          <w:marBottom w:val="0"/>
          <w:divBdr>
            <w:top w:val="none" w:sz="0" w:space="0" w:color="auto"/>
            <w:left w:val="none" w:sz="0" w:space="0" w:color="auto"/>
            <w:bottom w:val="none" w:sz="0" w:space="0" w:color="auto"/>
            <w:right w:val="none" w:sz="0" w:space="0" w:color="auto"/>
          </w:divBdr>
          <w:divsChild>
            <w:div w:id="2062053789">
              <w:marLeft w:val="0"/>
              <w:marRight w:val="0"/>
              <w:marTop w:val="0"/>
              <w:marBottom w:val="0"/>
              <w:divBdr>
                <w:top w:val="none" w:sz="0" w:space="0" w:color="auto"/>
                <w:left w:val="none" w:sz="0" w:space="0" w:color="auto"/>
                <w:bottom w:val="none" w:sz="0" w:space="0" w:color="auto"/>
                <w:right w:val="none" w:sz="0" w:space="0" w:color="auto"/>
              </w:divBdr>
            </w:div>
            <w:div w:id="1022247834">
              <w:marLeft w:val="0"/>
              <w:marRight w:val="0"/>
              <w:marTop w:val="0"/>
              <w:marBottom w:val="0"/>
              <w:divBdr>
                <w:top w:val="none" w:sz="0" w:space="0" w:color="auto"/>
                <w:left w:val="none" w:sz="0" w:space="0" w:color="auto"/>
                <w:bottom w:val="none" w:sz="0" w:space="0" w:color="auto"/>
                <w:right w:val="none" w:sz="0" w:space="0" w:color="auto"/>
              </w:divBdr>
            </w:div>
          </w:divsChild>
        </w:div>
        <w:div w:id="1260140348">
          <w:marLeft w:val="0"/>
          <w:marRight w:val="0"/>
          <w:marTop w:val="0"/>
          <w:marBottom w:val="0"/>
          <w:divBdr>
            <w:top w:val="none" w:sz="0" w:space="0" w:color="auto"/>
            <w:left w:val="none" w:sz="0" w:space="0" w:color="auto"/>
            <w:bottom w:val="none" w:sz="0" w:space="0" w:color="auto"/>
            <w:right w:val="none" w:sz="0" w:space="0" w:color="auto"/>
          </w:divBdr>
          <w:divsChild>
            <w:div w:id="1168445093">
              <w:marLeft w:val="0"/>
              <w:marRight w:val="0"/>
              <w:marTop w:val="0"/>
              <w:marBottom w:val="0"/>
              <w:divBdr>
                <w:top w:val="none" w:sz="0" w:space="0" w:color="auto"/>
                <w:left w:val="none" w:sz="0" w:space="0" w:color="auto"/>
                <w:bottom w:val="none" w:sz="0" w:space="0" w:color="auto"/>
                <w:right w:val="none" w:sz="0" w:space="0" w:color="auto"/>
              </w:divBdr>
            </w:div>
            <w:div w:id="1637641362">
              <w:marLeft w:val="0"/>
              <w:marRight w:val="0"/>
              <w:marTop w:val="0"/>
              <w:marBottom w:val="0"/>
              <w:divBdr>
                <w:top w:val="none" w:sz="0" w:space="0" w:color="auto"/>
                <w:left w:val="none" w:sz="0" w:space="0" w:color="auto"/>
                <w:bottom w:val="none" w:sz="0" w:space="0" w:color="auto"/>
                <w:right w:val="none" w:sz="0" w:space="0" w:color="auto"/>
              </w:divBdr>
            </w:div>
          </w:divsChild>
        </w:div>
        <w:div w:id="1729373322">
          <w:marLeft w:val="0"/>
          <w:marRight w:val="0"/>
          <w:marTop w:val="0"/>
          <w:marBottom w:val="0"/>
          <w:divBdr>
            <w:top w:val="none" w:sz="0" w:space="0" w:color="auto"/>
            <w:left w:val="none" w:sz="0" w:space="0" w:color="auto"/>
            <w:bottom w:val="none" w:sz="0" w:space="0" w:color="auto"/>
            <w:right w:val="none" w:sz="0" w:space="0" w:color="auto"/>
          </w:divBdr>
          <w:divsChild>
            <w:div w:id="288904331">
              <w:marLeft w:val="0"/>
              <w:marRight w:val="0"/>
              <w:marTop w:val="0"/>
              <w:marBottom w:val="0"/>
              <w:divBdr>
                <w:top w:val="none" w:sz="0" w:space="0" w:color="auto"/>
                <w:left w:val="none" w:sz="0" w:space="0" w:color="auto"/>
                <w:bottom w:val="none" w:sz="0" w:space="0" w:color="auto"/>
                <w:right w:val="none" w:sz="0" w:space="0" w:color="auto"/>
              </w:divBdr>
            </w:div>
            <w:div w:id="2116362372">
              <w:marLeft w:val="0"/>
              <w:marRight w:val="0"/>
              <w:marTop w:val="0"/>
              <w:marBottom w:val="0"/>
              <w:divBdr>
                <w:top w:val="none" w:sz="0" w:space="0" w:color="auto"/>
                <w:left w:val="none" w:sz="0" w:space="0" w:color="auto"/>
                <w:bottom w:val="none" w:sz="0" w:space="0" w:color="auto"/>
                <w:right w:val="none" w:sz="0" w:space="0" w:color="auto"/>
              </w:divBdr>
            </w:div>
          </w:divsChild>
        </w:div>
        <w:div w:id="1553467701">
          <w:marLeft w:val="0"/>
          <w:marRight w:val="0"/>
          <w:marTop w:val="0"/>
          <w:marBottom w:val="0"/>
          <w:divBdr>
            <w:top w:val="none" w:sz="0" w:space="0" w:color="auto"/>
            <w:left w:val="none" w:sz="0" w:space="0" w:color="auto"/>
            <w:bottom w:val="none" w:sz="0" w:space="0" w:color="auto"/>
            <w:right w:val="none" w:sz="0" w:space="0" w:color="auto"/>
          </w:divBdr>
          <w:divsChild>
            <w:div w:id="1305044208">
              <w:marLeft w:val="0"/>
              <w:marRight w:val="0"/>
              <w:marTop w:val="0"/>
              <w:marBottom w:val="0"/>
              <w:divBdr>
                <w:top w:val="none" w:sz="0" w:space="0" w:color="auto"/>
                <w:left w:val="none" w:sz="0" w:space="0" w:color="auto"/>
                <w:bottom w:val="none" w:sz="0" w:space="0" w:color="auto"/>
                <w:right w:val="none" w:sz="0" w:space="0" w:color="auto"/>
              </w:divBdr>
            </w:div>
            <w:div w:id="1871457415">
              <w:marLeft w:val="0"/>
              <w:marRight w:val="0"/>
              <w:marTop w:val="0"/>
              <w:marBottom w:val="0"/>
              <w:divBdr>
                <w:top w:val="none" w:sz="0" w:space="0" w:color="auto"/>
                <w:left w:val="none" w:sz="0" w:space="0" w:color="auto"/>
                <w:bottom w:val="none" w:sz="0" w:space="0" w:color="auto"/>
                <w:right w:val="none" w:sz="0" w:space="0" w:color="auto"/>
              </w:divBdr>
            </w:div>
          </w:divsChild>
        </w:div>
        <w:div w:id="1175002156">
          <w:marLeft w:val="0"/>
          <w:marRight w:val="0"/>
          <w:marTop w:val="0"/>
          <w:marBottom w:val="0"/>
          <w:divBdr>
            <w:top w:val="none" w:sz="0" w:space="0" w:color="auto"/>
            <w:left w:val="none" w:sz="0" w:space="0" w:color="auto"/>
            <w:bottom w:val="none" w:sz="0" w:space="0" w:color="auto"/>
            <w:right w:val="none" w:sz="0" w:space="0" w:color="auto"/>
          </w:divBdr>
          <w:divsChild>
            <w:div w:id="1354916296">
              <w:marLeft w:val="0"/>
              <w:marRight w:val="0"/>
              <w:marTop w:val="0"/>
              <w:marBottom w:val="0"/>
              <w:divBdr>
                <w:top w:val="none" w:sz="0" w:space="0" w:color="auto"/>
                <w:left w:val="none" w:sz="0" w:space="0" w:color="auto"/>
                <w:bottom w:val="none" w:sz="0" w:space="0" w:color="auto"/>
                <w:right w:val="none" w:sz="0" w:space="0" w:color="auto"/>
              </w:divBdr>
            </w:div>
            <w:div w:id="1271082900">
              <w:marLeft w:val="0"/>
              <w:marRight w:val="0"/>
              <w:marTop w:val="0"/>
              <w:marBottom w:val="0"/>
              <w:divBdr>
                <w:top w:val="none" w:sz="0" w:space="0" w:color="auto"/>
                <w:left w:val="none" w:sz="0" w:space="0" w:color="auto"/>
                <w:bottom w:val="none" w:sz="0" w:space="0" w:color="auto"/>
                <w:right w:val="none" w:sz="0" w:space="0" w:color="auto"/>
              </w:divBdr>
            </w:div>
          </w:divsChild>
        </w:div>
        <w:div w:id="386298176">
          <w:marLeft w:val="0"/>
          <w:marRight w:val="0"/>
          <w:marTop w:val="0"/>
          <w:marBottom w:val="0"/>
          <w:divBdr>
            <w:top w:val="none" w:sz="0" w:space="0" w:color="auto"/>
            <w:left w:val="none" w:sz="0" w:space="0" w:color="auto"/>
            <w:bottom w:val="none" w:sz="0" w:space="0" w:color="auto"/>
            <w:right w:val="none" w:sz="0" w:space="0" w:color="auto"/>
          </w:divBdr>
          <w:divsChild>
            <w:div w:id="1536427017">
              <w:marLeft w:val="0"/>
              <w:marRight w:val="0"/>
              <w:marTop w:val="0"/>
              <w:marBottom w:val="0"/>
              <w:divBdr>
                <w:top w:val="none" w:sz="0" w:space="0" w:color="auto"/>
                <w:left w:val="none" w:sz="0" w:space="0" w:color="auto"/>
                <w:bottom w:val="none" w:sz="0" w:space="0" w:color="auto"/>
                <w:right w:val="none" w:sz="0" w:space="0" w:color="auto"/>
              </w:divBdr>
            </w:div>
            <w:div w:id="1511601853">
              <w:marLeft w:val="0"/>
              <w:marRight w:val="0"/>
              <w:marTop w:val="0"/>
              <w:marBottom w:val="0"/>
              <w:divBdr>
                <w:top w:val="none" w:sz="0" w:space="0" w:color="auto"/>
                <w:left w:val="none" w:sz="0" w:space="0" w:color="auto"/>
                <w:bottom w:val="none" w:sz="0" w:space="0" w:color="auto"/>
                <w:right w:val="none" w:sz="0" w:space="0" w:color="auto"/>
              </w:divBdr>
            </w:div>
          </w:divsChild>
        </w:div>
        <w:div w:id="1064832751">
          <w:marLeft w:val="0"/>
          <w:marRight w:val="0"/>
          <w:marTop w:val="0"/>
          <w:marBottom w:val="0"/>
          <w:divBdr>
            <w:top w:val="none" w:sz="0" w:space="0" w:color="auto"/>
            <w:left w:val="none" w:sz="0" w:space="0" w:color="auto"/>
            <w:bottom w:val="none" w:sz="0" w:space="0" w:color="auto"/>
            <w:right w:val="none" w:sz="0" w:space="0" w:color="auto"/>
          </w:divBdr>
          <w:divsChild>
            <w:div w:id="1180855293">
              <w:marLeft w:val="0"/>
              <w:marRight w:val="0"/>
              <w:marTop w:val="0"/>
              <w:marBottom w:val="0"/>
              <w:divBdr>
                <w:top w:val="none" w:sz="0" w:space="0" w:color="auto"/>
                <w:left w:val="none" w:sz="0" w:space="0" w:color="auto"/>
                <w:bottom w:val="none" w:sz="0" w:space="0" w:color="auto"/>
                <w:right w:val="none" w:sz="0" w:space="0" w:color="auto"/>
              </w:divBdr>
            </w:div>
            <w:div w:id="59866232">
              <w:marLeft w:val="0"/>
              <w:marRight w:val="0"/>
              <w:marTop w:val="0"/>
              <w:marBottom w:val="0"/>
              <w:divBdr>
                <w:top w:val="none" w:sz="0" w:space="0" w:color="auto"/>
                <w:left w:val="none" w:sz="0" w:space="0" w:color="auto"/>
                <w:bottom w:val="none" w:sz="0" w:space="0" w:color="auto"/>
                <w:right w:val="none" w:sz="0" w:space="0" w:color="auto"/>
              </w:divBdr>
            </w:div>
          </w:divsChild>
        </w:div>
        <w:div w:id="743603691">
          <w:marLeft w:val="0"/>
          <w:marRight w:val="0"/>
          <w:marTop w:val="0"/>
          <w:marBottom w:val="0"/>
          <w:divBdr>
            <w:top w:val="none" w:sz="0" w:space="0" w:color="auto"/>
            <w:left w:val="none" w:sz="0" w:space="0" w:color="auto"/>
            <w:bottom w:val="none" w:sz="0" w:space="0" w:color="auto"/>
            <w:right w:val="none" w:sz="0" w:space="0" w:color="auto"/>
          </w:divBdr>
          <w:divsChild>
            <w:div w:id="1638756483">
              <w:marLeft w:val="0"/>
              <w:marRight w:val="0"/>
              <w:marTop w:val="0"/>
              <w:marBottom w:val="0"/>
              <w:divBdr>
                <w:top w:val="none" w:sz="0" w:space="0" w:color="auto"/>
                <w:left w:val="none" w:sz="0" w:space="0" w:color="auto"/>
                <w:bottom w:val="none" w:sz="0" w:space="0" w:color="auto"/>
                <w:right w:val="none" w:sz="0" w:space="0" w:color="auto"/>
              </w:divBdr>
            </w:div>
            <w:div w:id="2083290966">
              <w:marLeft w:val="0"/>
              <w:marRight w:val="0"/>
              <w:marTop w:val="0"/>
              <w:marBottom w:val="0"/>
              <w:divBdr>
                <w:top w:val="none" w:sz="0" w:space="0" w:color="auto"/>
                <w:left w:val="none" w:sz="0" w:space="0" w:color="auto"/>
                <w:bottom w:val="none" w:sz="0" w:space="0" w:color="auto"/>
                <w:right w:val="none" w:sz="0" w:space="0" w:color="auto"/>
              </w:divBdr>
            </w:div>
          </w:divsChild>
        </w:div>
        <w:div w:id="1069036928">
          <w:marLeft w:val="0"/>
          <w:marRight w:val="0"/>
          <w:marTop w:val="0"/>
          <w:marBottom w:val="0"/>
          <w:divBdr>
            <w:top w:val="none" w:sz="0" w:space="0" w:color="auto"/>
            <w:left w:val="none" w:sz="0" w:space="0" w:color="auto"/>
            <w:bottom w:val="none" w:sz="0" w:space="0" w:color="auto"/>
            <w:right w:val="none" w:sz="0" w:space="0" w:color="auto"/>
          </w:divBdr>
          <w:divsChild>
            <w:div w:id="1363752139">
              <w:marLeft w:val="0"/>
              <w:marRight w:val="0"/>
              <w:marTop w:val="0"/>
              <w:marBottom w:val="0"/>
              <w:divBdr>
                <w:top w:val="none" w:sz="0" w:space="0" w:color="auto"/>
                <w:left w:val="none" w:sz="0" w:space="0" w:color="auto"/>
                <w:bottom w:val="none" w:sz="0" w:space="0" w:color="auto"/>
                <w:right w:val="none" w:sz="0" w:space="0" w:color="auto"/>
              </w:divBdr>
            </w:div>
            <w:div w:id="2037923035">
              <w:marLeft w:val="0"/>
              <w:marRight w:val="0"/>
              <w:marTop w:val="0"/>
              <w:marBottom w:val="0"/>
              <w:divBdr>
                <w:top w:val="none" w:sz="0" w:space="0" w:color="auto"/>
                <w:left w:val="none" w:sz="0" w:space="0" w:color="auto"/>
                <w:bottom w:val="none" w:sz="0" w:space="0" w:color="auto"/>
                <w:right w:val="none" w:sz="0" w:space="0" w:color="auto"/>
              </w:divBdr>
            </w:div>
          </w:divsChild>
        </w:div>
        <w:div w:id="1312060930">
          <w:marLeft w:val="0"/>
          <w:marRight w:val="0"/>
          <w:marTop w:val="0"/>
          <w:marBottom w:val="0"/>
          <w:divBdr>
            <w:top w:val="none" w:sz="0" w:space="0" w:color="auto"/>
            <w:left w:val="none" w:sz="0" w:space="0" w:color="auto"/>
            <w:bottom w:val="none" w:sz="0" w:space="0" w:color="auto"/>
            <w:right w:val="none" w:sz="0" w:space="0" w:color="auto"/>
          </w:divBdr>
          <w:divsChild>
            <w:div w:id="115563255">
              <w:marLeft w:val="0"/>
              <w:marRight w:val="0"/>
              <w:marTop w:val="0"/>
              <w:marBottom w:val="0"/>
              <w:divBdr>
                <w:top w:val="none" w:sz="0" w:space="0" w:color="auto"/>
                <w:left w:val="none" w:sz="0" w:space="0" w:color="auto"/>
                <w:bottom w:val="none" w:sz="0" w:space="0" w:color="auto"/>
                <w:right w:val="none" w:sz="0" w:space="0" w:color="auto"/>
              </w:divBdr>
            </w:div>
            <w:div w:id="1349746635">
              <w:marLeft w:val="0"/>
              <w:marRight w:val="0"/>
              <w:marTop w:val="0"/>
              <w:marBottom w:val="0"/>
              <w:divBdr>
                <w:top w:val="none" w:sz="0" w:space="0" w:color="auto"/>
                <w:left w:val="none" w:sz="0" w:space="0" w:color="auto"/>
                <w:bottom w:val="none" w:sz="0" w:space="0" w:color="auto"/>
                <w:right w:val="none" w:sz="0" w:space="0" w:color="auto"/>
              </w:divBdr>
            </w:div>
          </w:divsChild>
        </w:div>
        <w:div w:id="1336611202">
          <w:marLeft w:val="0"/>
          <w:marRight w:val="0"/>
          <w:marTop w:val="0"/>
          <w:marBottom w:val="0"/>
          <w:divBdr>
            <w:top w:val="none" w:sz="0" w:space="0" w:color="auto"/>
            <w:left w:val="none" w:sz="0" w:space="0" w:color="auto"/>
            <w:bottom w:val="none" w:sz="0" w:space="0" w:color="auto"/>
            <w:right w:val="none" w:sz="0" w:space="0" w:color="auto"/>
          </w:divBdr>
          <w:divsChild>
            <w:div w:id="1314991197">
              <w:marLeft w:val="0"/>
              <w:marRight w:val="0"/>
              <w:marTop w:val="0"/>
              <w:marBottom w:val="0"/>
              <w:divBdr>
                <w:top w:val="none" w:sz="0" w:space="0" w:color="auto"/>
                <w:left w:val="none" w:sz="0" w:space="0" w:color="auto"/>
                <w:bottom w:val="none" w:sz="0" w:space="0" w:color="auto"/>
                <w:right w:val="none" w:sz="0" w:space="0" w:color="auto"/>
              </w:divBdr>
            </w:div>
            <w:div w:id="335613565">
              <w:marLeft w:val="0"/>
              <w:marRight w:val="0"/>
              <w:marTop w:val="0"/>
              <w:marBottom w:val="0"/>
              <w:divBdr>
                <w:top w:val="none" w:sz="0" w:space="0" w:color="auto"/>
                <w:left w:val="none" w:sz="0" w:space="0" w:color="auto"/>
                <w:bottom w:val="none" w:sz="0" w:space="0" w:color="auto"/>
                <w:right w:val="none" w:sz="0" w:space="0" w:color="auto"/>
              </w:divBdr>
            </w:div>
          </w:divsChild>
        </w:div>
        <w:div w:id="824395878">
          <w:marLeft w:val="0"/>
          <w:marRight w:val="0"/>
          <w:marTop w:val="0"/>
          <w:marBottom w:val="0"/>
          <w:divBdr>
            <w:top w:val="none" w:sz="0" w:space="0" w:color="auto"/>
            <w:left w:val="none" w:sz="0" w:space="0" w:color="auto"/>
            <w:bottom w:val="none" w:sz="0" w:space="0" w:color="auto"/>
            <w:right w:val="none" w:sz="0" w:space="0" w:color="auto"/>
          </w:divBdr>
          <w:divsChild>
            <w:div w:id="780950748">
              <w:marLeft w:val="0"/>
              <w:marRight w:val="0"/>
              <w:marTop w:val="0"/>
              <w:marBottom w:val="0"/>
              <w:divBdr>
                <w:top w:val="none" w:sz="0" w:space="0" w:color="auto"/>
                <w:left w:val="none" w:sz="0" w:space="0" w:color="auto"/>
                <w:bottom w:val="none" w:sz="0" w:space="0" w:color="auto"/>
                <w:right w:val="none" w:sz="0" w:space="0" w:color="auto"/>
              </w:divBdr>
            </w:div>
            <w:div w:id="357584085">
              <w:marLeft w:val="0"/>
              <w:marRight w:val="0"/>
              <w:marTop w:val="0"/>
              <w:marBottom w:val="0"/>
              <w:divBdr>
                <w:top w:val="none" w:sz="0" w:space="0" w:color="auto"/>
                <w:left w:val="none" w:sz="0" w:space="0" w:color="auto"/>
                <w:bottom w:val="none" w:sz="0" w:space="0" w:color="auto"/>
                <w:right w:val="none" w:sz="0" w:space="0" w:color="auto"/>
              </w:divBdr>
            </w:div>
          </w:divsChild>
        </w:div>
        <w:div w:id="715354522">
          <w:marLeft w:val="0"/>
          <w:marRight w:val="0"/>
          <w:marTop w:val="0"/>
          <w:marBottom w:val="0"/>
          <w:divBdr>
            <w:top w:val="none" w:sz="0" w:space="0" w:color="auto"/>
            <w:left w:val="none" w:sz="0" w:space="0" w:color="auto"/>
            <w:bottom w:val="none" w:sz="0" w:space="0" w:color="auto"/>
            <w:right w:val="none" w:sz="0" w:space="0" w:color="auto"/>
          </w:divBdr>
          <w:divsChild>
            <w:div w:id="268903022">
              <w:marLeft w:val="0"/>
              <w:marRight w:val="0"/>
              <w:marTop w:val="0"/>
              <w:marBottom w:val="0"/>
              <w:divBdr>
                <w:top w:val="none" w:sz="0" w:space="0" w:color="auto"/>
                <w:left w:val="none" w:sz="0" w:space="0" w:color="auto"/>
                <w:bottom w:val="none" w:sz="0" w:space="0" w:color="auto"/>
                <w:right w:val="none" w:sz="0" w:space="0" w:color="auto"/>
              </w:divBdr>
            </w:div>
            <w:div w:id="1838887307">
              <w:marLeft w:val="0"/>
              <w:marRight w:val="0"/>
              <w:marTop w:val="0"/>
              <w:marBottom w:val="0"/>
              <w:divBdr>
                <w:top w:val="none" w:sz="0" w:space="0" w:color="auto"/>
                <w:left w:val="none" w:sz="0" w:space="0" w:color="auto"/>
                <w:bottom w:val="none" w:sz="0" w:space="0" w:color="auto"/>
                <w:right w:val="none" w:sz="0" w:space="0" w:color="auto"/>
              </w:divBdr>
            </w:div>
          </w:divsChild>
        </w:div>
        <w:div w:id="1936555543">
          <w:marLeft w:val="0"/>
          <w:marRight w:val="0"/>
          <w:marTop w:val="0"/>
          <w:marBottom w:val="0"/>
          <w:divBdr>
            <w:top w:val="none" w:sz="0" w:space="0" w:color="auto"/>
            <w:left w:val="none" w:sz="0" w:space="0" w:color="auto"/>
            <w:bottom w:val="none" w:sz="0" w:space="0" w:color="auto"/>
            <w:right w:val="none" w:sz="0" w:space="0" w:color="auto"/>
          </w:divBdr>
          <w:divsChild>
            <w:div w:id="1026906171">
              <w:marLeft w:val="0"/>
              <w:marRight w:val="0"/>
              <w:marTop w:val="0"/>
              <w:marBottom w:val="0"/>
              <w:divBdr>
                <w:top w:val="none" w:sz="0" w:space="0" w:color="auto"/>
                <w:left w:val="none" w:sz="0" w:space="0" w:color="auto"/>
                <w:bottom w:val="none" w:sz="0" w:space="0" w:color="auto"/>
                <w:right w:val="none" w:sz="0" w:space="0" w:color="auto"/>
              </w:divBdr>
            </w:div>
          </w:divsChild>
        </w:div>
        <w:div w:id="350763388">
          <w:marLeft w:val="0"/>
          <w:marRight w:val="0"/>
          <w:marTop w:val="0"/>
          <w:marBottom w:val="0"/>
          <w:divBdr>
            <w:top w:val="none" w:sz="0" w:space="0" w:color="auto"/>
            <w:left w:val="none" w:sz="0" w:space="0" w:color="auto"/>
            <w:bottom w:val="none" w:sz="0" w:space="0" w:color="auto"/>
            <w:right w:val="none" w:sz="0" w:space="0" w:color="auto"/>
          </w:divBdr>
          <w:divsChild>
            <w:div w:id="1409155293">
              <w:marLeft w:val="0"/>
              <w:marRight w:val="0"/>
              <w:marTop w:val="0"/>
              <w:marBottom w:val="0"/>
              <w:divBdr>
                <w:top w:val="none" w:sz="0" w:space="0" w:color="auto"/>
                <w:left w:val="none" w:sz="0" w:space="0" w:color="auto"/>
                <w:bottom w:val="none" w:sz="0" w:space="0" w:color="auto"/>
                <w:right w:val="none" w:sz="0" w:space="0" w:color="auto"/>
              </w:divBdr>
            </w:div>
            <w:div w:id="717365217">
              <w:marLeft w:val="0"/>
              <w:marRight w:val="0"/>
              <w:marTop w:val="0"/>
              <w:marBottom w:val="0"/>
              <w:divBdr>
                <w:top w:val="none" w:sz="0" w:space="0" w:color="auto"/>
                <w:left w:val="none" w:sz="0" w:space="0" w:color="auto"/>
                <w:bottom w:val="none" w:sz="0" w:space="0" w:color="auto"/>
                <w:right w:val="none" w:sz="0" w:space="0" w:color="auto"/>
              </w:divBdr>
            </w:div>
          </w:divsChild>
        </w:div>
        <w:div w:id="943609437">
          <w:marLeft w:val="0"/>
          <w:marRight w:val="0"/>
          <w:marTop w:val="0"/>
          <w:marBottom w:val="0"/>
          <w:divBdr>
            <w:top w:val="none" w:sz="0" w:space="0" w:color="auto"/>
            <w:left w:val="none" w:sz="0" w:space="0" w:color="auto"/>
            <w:bottom w:val="none" w:sz="0" w:space="0" w:color="auto"/>
            <w:right w:val="none" w:sz="0" w:space="0" w:color="auto"/>
          </w:divBdr>
          <w:divsChild>
            <w:div w:id="1618020215">
              <w:marLeft w:val="0"/>
              <w:marRight w:val="0"/>
              <w:marTop w:val="0"/>
              <w:marBottom w:val="0"/>
              <w:divBdr>
                <w:top w:val="none" w:sz="0" w:space="0" w:color="auto"/>
                <w:left w:val="none" w:sz="0" w:space="0" w:color="auto"/>
                <w:bottom w:val="none" w:sz="0" w:space="0" w:color="auto"/>
                <w:right w:val="none" w:sz="0" w:space="0" w:color="auto"/>
              </w:divBdr>
            </w:div>
            <w:div w:id="1499274373">
              <w:marLeft w:val="0"/>
              <w:marRight w:val="0"/>
              <w:marTop w:val="0"/>
              <w:marBottom w:val="0"/>
              <w:divBdr>
                <w:top w:val="none" w:sz="0" w:space="0" w:color="auto"/>
                <w:left w:val="none" w:sz="0" w:space="0" w:color="auto"/>
                <w:bottom w:val="none" w:sz="0" w:space="0" w:color="auto"/>
                <w:right w:val="none" w:sz="0" w:space="0" w:color="auto"/>
              </w:divBdr>
            </w:div>
          </w:divsChild>
        </w:div>
        <w:div w:id="7022260">
          <w:marLeft w:val="0"/>
          <w:marRight w:val="0"/>
          <w:marTop w:val="0"/>
          <w:marBottom w:val="0"/>
          <w:divBdr>
            <w:top w:val="none" w:sz="0" w:space="0" w:color="auto"/>
            <w:left w:val="none" w:sz="0" w:space="0" w:color="auto"/>
            <w:bottom w:val="none" w:sz="0" w:space="0" w:color="auto"/>
            <w:right w:val="none" w:sz="0" w:space="0" w:color="auto"/>
          </w:divBdr>
          <w:divsChild>
            <w:div w:id="1408575217">
              <w:marLeft w:val="0"/>
              <w:marRight w:val="0"/>
              <w:marTop w:val="0"/>
              <w:marBottom w:val="0"/>
              <w:divBdr>
                <w:top w:val="none" w:sz="0" w:space="0" w:color="auto"/>
                <w:left w:val="none" w:sz="0" w:space="0" w:color="auto"/>
                <w:bottom w:val="none" w:sz="0" w:space="0" w:color="auto"/>
                <w:right w:val="none" w:sz="0" w:space="0" w:color="auto"/>
              </w:divBdr>
            </w:div>
            <w:div w:id="1945916158">
              <w:marLeft w:val="0"/>
              <w:marRight w:val="0"/>
              <w:marTop w:val="0"/>
              <w:marBottom w:val="0"/>
              <w:divBdr>
                <w:top w:val="none" w:sz="0" w:space="0" w:color="auto"/>
                <w:left w:val="none" w:sz="0" w:space="0" w:color="auto"/>
                <w:bottom w:val="none" w:sz="0" w:space="0" w:color="auto"/>
                <w:right w:val="none" w:sz="0" w:space="0" w:color="auto"/>
              </w:divBdr>
            </w:div>
          </w:divsChild>
        </w:div>
        <w:div w:id="396245823">
          <w:marLeft w:val="0"/>
          <w:marRight w:val="0"/>
          <w:marTop w:val="0"/>
          <w:marBottom w:val="0"/>
          <w:divBdr>
            <w:top w:val="none" w:sz="0" w:space="0" w:color="auto"/>
            <w:left w:val="none" w:sz="0" w:space="0" w:color="auto"/>
            <w:bottom w:val="none" w:sz="0" w:space="0" w:color="auto"/>
            <w:right w:val="none" w:sz="0" w:space="0" w:color="auto"/>
          </w:divBdr>
          <w:divsChild>
            <w:div w:id="1594246836">
              <w:marLeft w:val="0"/>
              <w:marRight w:val="0"/>
              <w:marTop w:val="0"/>
              <w:marBottom w:val="0"/>
              <w:divBdr>
                <w:top w:val="none" w:sz="0" w:space="0" w:color="auto"/>
                <w:left w:val="none" w:sz="0" w:space="0" w:color="auto"/>
                <w:bottom w:val="none" w:sz="0" w:space="0" w:color="auto"/>
                <w:right w:val="none" w:sz="0" w:space="0" w:color="auto"/>
              </w:divBdr>
            </w:div>
            <w:div w:id="2132433580">
              <w:marLeft w:val="0"/>
              <w:marRight w:val="0"/>
              <w:marTop w:val="0"/>
              <w:marBottom w:val="0"/>
              <w:divBdr>
                <w:top w:val="none" w:sz="0" w:space="0" w:color="auto"/>
                <w:left w:val="none" w:sz="0" w:space="0" w:color="auto"/>
                <w:bottom w:val="none" w:sz="0" w:space="0" w:color="auto"/>
                <w:right w:val="none" w:sz="0" w:space="0" w:color="auto"/>
              </w:divBdr>
            </w:div>
          </w:divsChild>
        </w:div>
        <w:div w:id="1690335128">
          <w:marLeft w:val="0"/>
          <w:marRight w:val="0"/>
          <w:marTop w:val="0"/>
          <w:marBottom w:val="0"/>
          <w:divBdr>
            <w:top w:val="none" w:sz="0" w:space="0" w:color="auto"/>
            <w:left w:val="none" w:sz="0" w:space="0" w:color="auto"/>
            <w:bottom w:val="none" w:sz="0" w:space="0" w:color="auto"/>
            <w:right w:val="none" w:sz="0" w:space="0" w:color="auto"/>
          </w:divBdr>
          <w:divsChild>
            <w:div w:id="1983389208">
              <w:marLeft w:val="0"/>
              <w:marRight w:val="0"/>
              <w:marTop w:val="0"/>
              <w:marBottom w:val="0"/>
              <w:divBdr>
                <w:top w:val="none" w:sz="0" w:space="0" w:color="auto"/>
                <w:left w:val="none" w:sz="0" w:space="0" w:color="auto"/>
                <w:bottom w:val="none" w:sz="0" w:space="0" w:color="auto"/>
                <w:right w:val="none" w:sz="0" w:space="0" w:color="auto"/>
              </w:divBdr>
            </w:div>
            <w:div w:id="81219962">
              <w:marLeft w:val="0"/>
              <w:marRight w:val="0"/>
              <w:marTop w:val="0"/>
              <w:marBottom w:val="0"/>
              <w:divBdr>
                <w:top w:val="none" w:sz="0" w:space="0" w:color="auto"/>
                <w:left w:val="none" w:sz="0" w:space="0" w:color="auto"/>
                <w:bottom w:val="none" w:sz="0" w:space="0" w:color="auto"/>
                <w:right w:val="none" w:sz="0" w:space="0" w:color="auto"/>
              </w:divBdr>
            </w:div>
          </w:divsChild>
        </w:div>
        <w:div w:id="1493984154">
          <w:marLeft w:val="0"/>
          <w:marRight w:val="0"/>
          <w:marTop w:val="0"/>
          <w:marBottom w:val="0"/>
          <w:divBdr>
            <w:top w:val="none" w:sz="0" w:space="0" w:color="auto"/>
            <w:left w:val="none" w:sz="0" w:space="0" w:color="auto"/>
            <w:bottom w:val="none" w:sz="0" w:space="0" w:color="auto"/>
            <w:right w:val="none" w:sz="0" w:space="0" w:color="auto"/>
          </w:divBdr>
          <w:divsChild>
            <w:div w:id="709962480">
              <w:marLeft w:val="0"/>
              <w:marRight w:val="0"/>
              <w:marTop w:val="0"/>
              <w:marBottom w:val="0"/>
              <w:divBdr>
                <w:top w:val="none" w:sz="0" w:space="0" w:color="auto"/>
                <w:left w:val="none" w:sz="0" w:space="0" w:color="auto"/>
                <w:bottom w:val="none" w:sz="0" w:space="0" w:color="auto"/>
                <w:right w:val="none" w:sz="0" w:space="0" w:color="auto"/>
              </w:divBdr>
            </w:div>
            <w:div w:id="1335063132">
              <w:marLeft w:val="0"/>
              <w:marRight w:val="0"/>
              <w:marTop w:val="0"/>
              <w:marBottom w:val="0"/>
              <w:divBdr>
                <w:top w:val="none" w:sz="0" w:space="0" w:color="auto"/>
                <w:left w:val="none" w:sz="0" w:space="0" w:color="auto"/>
                <w:bottom w:val="none" w:sz="0" w:space="0" w:color="auto"/>
                <w:right w:val="none" w:sz="0" w:space="0" w:color="auto"/>
              </w:divBdr>
            </w:div>
          </w:divsChild>
        </w:div>
        <w:div w:id="836002145">
          <w:marLeft w:val="0"/>
          <w:marRight w:val="0"/>
          <w:marTop w:val="0"/>
          <w:marBottom w:val="0"/>
          <w:divBdr>
            <w:top w:val="none" w:sz="0" w:space="0" w:color="auto"/>
            <w:left w:val="none" w:sz="0" w:space="0" w:color="auto"/>
            <w:bottom w:val="none" w:sz="0" w:space="0" w:color="auto"/>
            <w:right w:val="none" w:sz="0" w:space="0" w:color="auto"/>
          </w:divBdr>
          <w:divsChild>
            <w:div w:id="930431411">
              <w:marLeft w:val="0"/>
              <w:marRight w:val="0"/>
              <w:marTop w:val="0"/>
              <w:marBottom w:val="0"/>
              <w:divBdr>
                <w:top w:val="none" w:sz="0" w:space="0" w:color="auto"/>
                <w:left w:val="none" w:sz="0" w:space="0" w:color="auto"/>
                <w:bottom w:val="none" w:sz="0" w:space="0" w:color="auto"/>
                <w:right w:val="none" w:sz="0" w:space="0" w:color="auto"/>
              </w:divBdr>
            </w:div>
            <w:div w:id="480314873">
              <w:marLeft w:val="0"/>
              <w:marRight w:val="0"/>
              <w:marTop w:val="0"/>
              <w:marBottom w:val="0"/>
              <w:divBdr>
                <w:top w:val="none" w:sz="0" w:space="0" w:color="auto"/>
                <w:left w:val="none" w:sz="0" w:space="0" w:color="auto"/>
                <w:bottom w:val="none" w:sz="0" w:space="0" w:color="auto"/>
                <w:right w:val="none" w:sz="0" w:space="0" w:color="auto"/>
              </w:divBdr>
            </w:div>
          </w:divsChild>
        </w:div>
        <w:div w:id="868030368">
          <w:marLeft w:val="0"/>
          <w:marRight w:val="0"/>
          <w:marTop w:val="0"/>
          <w:marBottom w:val="0"/>
          <w:divBdr>
            <w:top w:val="none" w:sz="0" w:space="0" w:color="auto"/>
            <w:left w:val="none" w:sz="0" w:space="0" w:color="auto"/>
            <w:bottom w:val="none" w:sz="0" w:space="0" w:color="auto"/>
            <w:right w:val="none" w:sz="0" w:space="0" w:color="auto"/>
          </w:divBdr>
          <w:divsChild>
            <w:div w:id="1796630602">
              <w:marLeft w:val="0"/>
              <w:marRight w:val="0"/>
              <w:marTop w:val="0"/>
              <w:marBottom w:val="0"/>
              <w:divBdr>
                <w:top w:val="none" w:sz="0" w:space="0" w:color="auto"/>
                <w:left w:val="none" w:sz="0" w:space="0" w:color="auto"/>
                <w:bottom w:val="none" w:sz="0" w:space="0" w:color="auto"/>
                <w:right w:val="none" w:sz="0" w:space="0" w:color="auto"/>
              </w:divBdr>
            </w:div>
            <w:div w:id="2142725649">
              <w:marLeft w:val="0"/>
              <w:marRight w:val="0"/>
              <w:marTop w:val="0"/>
              <w:marBottom w:val="0"/>
              <w:divBdr>
                <w:top w:val="none" w:sz="0" w:space="0" w:color="auto"/>
                <w:left w:val="none" w:sz="0" w:space="0" w:color="auto"/>
                <w:bottom w:val="none" w:sz="0" w:space="0" w:color="auto"/>
                <w:right w:val="none" w:sz="0" w:space="0" w:color="auto"/>
              </w:divBdr>
            </w:div>
          </w:divsChild>
        </w:div>
        <w:div w:id="2106220190">
          <w:marLeft w:val="0"/>
          <w:marRight w:val="0"/>
          <w:marTop w:val="0"/>
          <w:marBottom w:val="0"/>
          <w:divBdr>
            <w:top w:val="none" w:sz="0" w:space="0" w:color="auto"/>
            <w:left w:val="none" w:sz="0" w:space="0" w:color="auto"/>
            <w:bottom w:val="none" w:sz="0" w:space="0" w:color="auto"/>
            <w:right w:val="none" w:sz="0" w:space="0" w:color="auto"/>
          </w:divBdr>
          <w:divsChild>
            <w:div w:id="1815179485">
              <w:marLeft w:val="0"/>
              <w:marRight w:val="0"/>
              <w:marTop w:val="0"/>
              <w:marBottom w:val="0"/>
              <w:divBdr>
                <w:top w:val="none" w:sz="0" w:space="0" w:color="auto"/>
                <w:left w:val="none" w:sz="0" w:space="0" w:color="auto"/>
                <w:bottom w:val="none" w:sz="0" w:space="0" w:color="auto"/>
                <w:right w:val="none" w:sz="0" w:space="0" w:color="auto"/>
              </w:divBdr>
            </w:div>
            <w:div w:id="1868983210">
              <w:marLeft w:val="0"/>
              <w:marRight w:val="0"/>
              <w:marTop w:val="0"/>
              <w:marBottom w:val="0"/>
              <w:divBdr>
                <w:top w:val="none" w:sz="0" w:space="0" w:color="auto"/>
                <w:left w:val="none" w:sz="0" w:space="0" w:color="auto"/>
                <w:bottom w:val="none" w:sz="0" w:space="0" w:color="auto"/>
                <w:right w:val="none" w:sz="0" w:space="0" w:color="auto"/>
              </w:divBdr>
            </w:div>
          </w:divsChild>
        </w:div>
        <w:div w:id="740643853">
          <w:marLeft w:val="0"/>
          <w:marRight w:val="0"/>
          <w:marTop w:val="0"/>
          <w:marBottom w:val="0"/>
          <w:divBdr>
            <w:top w:val="none" w:sz="0" w:space="0" w:color="auto"/>
            <w:left w:val="none" w:sz="0" w:space="0" w:color="auto"/>
            <w:bottom w:val="none" w:sz="0" w:space="0" w:color="auto"/>
            <w:right w:val="none" w:sz="0" w:space="0" w:color="auto"/>
          </w:divBdr>
          <w:divsChild>
            <w:div w:id="1794834468">
              <w:marLeft w:val="0"/>
              <w:marRight w:val="0"/>
              <w:marTop w:val="0"/>
              <w:marBottom w:val="0"/>
              <w:divBdr>
                <w:top w:val="none" w:sz="0" w:space="0" w:color="auto"/>
                <w:left w:val="none" w:sz="0" w:space="0" w:color="auto"/>
                <w:bottom w:val="none" w:sz="0" w:space="0" w:color="auto"/>
                <w:right w:val="none" w:sz="0" w:space="0" w:color="auto"/>
              </w:divBdr>
            </w:div>
            <w:div w:id="2086223961">
              <w:marLeft w:val="0"/>
              <w:marRight w:val="0"/>
              <w:marTop w:val="0"/>
              <w:marBottom w:val="0"/>
              <w:divBdr>
                <w:top w:val="none" w:sz="0" w:space="0" w:color="auto"/>
                <w:left w:val="none" w:sz="0" w:space="0" w:color="auto"/>
                <w:bottom w:val="none" w:sz="0" w:space="0" w:color="auto"/>
                <w:right w:val="none" w:sz="0" w:space="0" w:color="auto"/>
              </w:divBdr>
            </w:div>
          </w:divsChild>
        </w:div>
        <w:div w:id="1228343624">
          <w:marLeft w:val="0"/>
          <w:marRight w:val="0"/>
          <w:marTop w:val="0"/>
          <w:marBottom w:val="0"/>
          <w:divBdr>
            <w:top w:val="none" w:sz="0" w:space="0" w:color="auto"/>
            <w:left w:val="none" w:sz="0" w:space="0" w:color="auto"/>
            <w:bottom w:val="none" w:sz="0" w:space="0" w:color="auto"/>
            <w:right w:val="none" w:sz="0" w:space="0" w:color="auto"/>
          </w:divBdr>
          <w:divsChild>
            <w:div w:id="422336868">
              <w:marLeft w:val="0"/>
              <w:marRight w:val="0"/>
              <w:marTop w:val="0"/>
              <w:marBottom w:val="0"/>
              <w:divBdr>
                <w:top w:val="none" w:sz="0" w:space="0" w:color="auto"/>
                <w:left w:val="none" w:sz="0" w:space="0" w:color="auto"/>
                <w:bottom w:val="none" w:sz="0" w:space="0" w:color="auto"/>
                <w:right w:val="none" w:sz="0" w:space="0" w:color="auto"/>
              </w:divBdr>
            </w:div>
            <w:div w:id="1687555985">
              <w:marLeft w:val="0"/>
              <w:marRight w:val="0"/>
              <w:marTop w:val="0"/>
              <w:marBottom w:val="0"/>
              <w:divBdr>
                <w:top w:val="none" w:sz="0" w:space="0" w:color="auto"/>
                <w:left w:val="none" w:sz="0" w:space="0" w:color="auto"/>
                <w:bottom w:val="none" w:sz="0" w:space="0" w:color="auto"/>
                <w:right w:val="none" w:sz="0" w:space="0" w:color="auto"/>
              </w:divBdr>
            </w:div>
          </w:divsChild>
        </w:div>
        <w:div w:id="1721203647">
          <w:marLeft w:val="0"/>
          <w:marRight w:val="0"/>
          <w:marTop w:val="0"/>
          <w:marBottom w:val="0"/>
          <w:divBdr>
            <w:top w:val="none" w:sz="0" w:space="0" w:color="auto"/>
            <w:left w:val="none" w:sz="0" w:space="0" w:color="auto"/>
            <w:bottom w:val="none" w:sz="0" w:space="0" w:color="auto"/>
            <w:right w:val="none" w:sz="0" w:space="0" w:color="auto"/>
          </w:divBdr>
          <w:divsChild>
            <w:div w:id="333339329">
              <w:marLeft w:val="0"/>
              <w:marRight w:val="0"/>
              <w:marTop w:val="0"/>
              <w:marBottom w:val="0"/>
              <w:divBdr>
                <w:top w:val="none" w:sz="0" w:space="0" w:color="auto"/>
                <w:left w:val="none" w:sz="0" w:space="0" w:color="auto"/>
                <w:bottom w:val="none" w:sz="0" w:space="0" w:color="auto"/>
                <w:right w:val="none" w:sz="0" w:space="0" w:color="auto"/>
              </w:divBdr>
            </w:div>
            <w:div w:id="912550211">
              <w:marLeft w:val="0"/>
              <w:marRight w:val="0"/>
              <w:marTop w:val="0"/>
              <w:marBottom w:val="0"/>
              <w:divBdr>
                <w:top w:val="none" w:sz="0" w:space="0" w:color="auto"/>
                <w:left w:val="none" w:sz="0" w:space="0" w:color="auto"/>
                <w:bottom w:val="none" w:sz="0" w:space="0" w:color="auto"/>
                <w:right w:val="none" w:sz="0" w:space="0" w:color="auto"/>
              </w:divBdr>
            </w:div>
          </w:divsChild>
        </w:div>
        <w:div w:id="475757359">
          <w:marLeft w:val="0"/>
          <w:marRight w:val="0"/>
          <w:marTop w:val="0"/>
          <w:marBottom w:val="0"/>
          <w:divBdr>
            <w:top w:val="none" w:sz="0" w:space="0" w:color="auto"/>
            <w:left w:val="none" w:sz="0" w:space="0" w:color="auto"/>
            <w:bottom w:val="none" w:sz="0" w:space="0" w:color="auto"/>
            <w:right w:val="none" w:sz="0" w:space="0" w:color="auto"/>
          </w:divBdr>
          <w:divsChild>
            <w:div w:id="1872037073">
              <w:marLeft w:val="0"/>
              <w:marRight w:val="0"/>
              <w:marTop w:val="0"/>
              <w:marBottom w:val="0"/>
              <w:divBdr>
                <w:top w:val="none" w:sz="0" w:space="0" w:color="auto"/>
                <w:left w:val="none" w:sz="0" w:space="0" w:color="auto"/>
                <w:bottom w:val="none" w:sz="0" w:space="0" w:color="auto"/>
                <w:right w:val="none" w:sz="0" w:space="0" w:color="auto"/>
              </w:divBdr>
            </w:div>
            <w:div w:id="1063530223">
              <w:marLeft w:val="0"/>
              <w:marRight w:val="0"/>
              <w:marTop w:val="0"/>
              <w:marBottom w:val="0"/>
              <w:divBdr>
                <w:top w:val="none" w:sz="0" w:space="0" w:color="auto"/>
                <w:left w:val="none" w:sz="0" w:space="0" w:color="auto"/>
                <w:bottom w:val="none" w:sz="0" w:space="0" w:color="auto"/>
                <w:right w:val="none" w:sz="0" w:space="0" w:color="auto"/>
              </w:divBdr>
            </w:div>
          </w:divsChild>
        </w:div>
        <w:div w:id="1626882814">
          <w:marLeft w:val="0"/>
          <w:marRight w:val="0"/>
          <w:marTop w:val="0"/>
          <w:marBottom w:val="0"/>
          <w:divBdr>
            <w:top w:val="none" w:sz="0" w:space="0" w:color="auto"/>
            <w:left w:val="none" w:sz="0" w:space="0" w:color="auto"/>
            <w:bottom w:val="none" w:sz="0" w:space="0" w:color="auto"/>
            <w:right w:val="none" w:sz="0" w:space="0" w:color="auto"/>
          </w:divBdr>
          <w:divsChild>
            <w:div w:id="2024014500">
              <w:marLeft w:val="0"/>
              <w:marRight w:val="0"/>
              <w:marTop w:val="0"/>
              <w:marBottom w:val="0"/>
              <w:divBdr>
                <w:top w:val="none" w:sz="0" w:space="0" w:color="auto"/>
                <w:left w:val="none" w:sz="0" w:space="0" w:color="auto"/>
                <w:bottom w:val="none" w:sz="0" w:space="0" w:color="auto"/>
                <w:right w:val="none" w:sz="0" w:space="0" w:color="auto"/>
              </w:divBdr>
            </w:div>
            <w:div w:id="1217203737">
              <w:marLeft w:val="0"/>
              <w:marRight w:val="0"/>
              <w:marTop w:val="0"/>
              <w:marBottom w:val="0"/>
              <w:divBdr>
                <w:top w:val="none" w:sz="0" w:space="0" w:color="auto"/>
                <w:left w:val="none" w:sz="0" w:space="0" w:color="auto"/>
                <w:bottom w:val="none" w:sz="0" w:space="0" w:color="auto"/>
                <w:right w:val="none" w:sz="0" w:space="0" w:color="auto"/>
              </w:divBdr>
            </w:div>
          </w:divsChild>
        </w:div>
        <w:div w:id="1901401837">
          <w:marLeft w:val="0"/>
          <w:marRight w:val="0"/>
          <w:marTop w:val="0"/>
          <w:marBottom w:val="0"/>
          <w:divBdr>
            <w:top w:val="none" w:sz="0" w:space="0" w:color="auto"/>
            <w:left w:val="none" w:sz="0" w:space="0" w:color="auto"/>
            <w:bottom w:val="none" w:sz="0" w:space="0" w:color="auto"/>
            <w:right w:val="none" w:sz="0" w:space="0" w:color="auto"/>
          </w:divBdr>
          <w:divsChild>
            <w:div w:id="599682003">
              <w:marLeft w:val="0"/>
              <w:marRight w:val="0"/>
              <w:marTop w:val="0"/>
              <w:marBottom w:val="0"/>
              <w:divBdr>
                <w:top w:val="none" w:sz="0" w:space="0" w:color="auto"/>
                <w:left w:val="none" w:sz="0" w:space="0" w:color="auto"/>
                <w:bottom w:val="none" w:sz="0" w:space="0" w:color="auto"/>
                <w:right w:val="none" w:sz="0" w:space="0" w:color="auto"/>
              </w:divBdr>
            </w:div>
            <w:div w:id="602687312">
              <w:marLeft w:val="0"/>
              <w:marRight w:val="0"/>
              <w:marTop w:val="0"/>
              <w:marBottom w:val="0"/>
              <w:divBdr>
                <w:top w:val="none" w:sz="0" w:space="0" w:color="auto"/>
                <w:left w:val="none" w:sz="0" w:space="0" w:color="auto"/>
                <w:bottom w:val="none" w:sz="0" w:space="0" w:color="auto"/>
                <w:right w:val="none" w:sz="0" w:space="0" w:color="auto"/>
              </w:divBdr>
            </w:div>
          </w:divsChild>
        </w:div>
        <w:div w:id="1225094593">
          <w:marLeft w:val="0"/>
          <w:marRight w:val="0"/>
          <w:marTop w:val="0"/>
          <w:marBottom w:val="0"/>
          <w:divBdr>
            <w:top w:val="none" w:sz="0" w:space="0" w:color="auto"/>
            <w:left w:val="none" w:sz="0" w:space="0" w:color="auto"/>
            <w:bottom w:val="none" w:sz="0" w:space="0" w:color="auto"/>
            <w:right w:val="none" w:sz="0" w:space="0" w:color="auto"/>
          </w:divBdr>
          <w:divsChild>
            <w:div w:id="80759717">
              <w:marLeft w:val="0"/>
              <w:marRight w:val="0"/>
              <w:marTop w:val="0"/>
              <w:marBottom w:val="0"/>
              <w:divBdr>
                <w:top w:val="none" w:sz="0" w:space="0" w:color="auto"/>
                <w:left w:val="none" w:sz="0" w:space="0" w:color="auto"/>
                <w:bottom w:val="none" w:sz="0" w:space="0" w:color="auto"/>
                <w:right w:val="none" w:sz="0" w:space="0" w:color="auto"/>
              </w:divBdr>
            </w:div>
            <w:div w:id="365914665">
              <w:marLeft w:val="0"/>
              <w:marRight w:val="0"/>
              <w:marTop w:val="0"/>
              <w:marBottom w:val="0"/>
              <w:divBdr>
                <w:top w:val="none" w:sz="0" w:space="0" w:color="auto"/>
                <w:left w:val="none" w:sz="0" w:space="0" w:color="auto"/>
                <w:bottom w:val="none" w:sz="0" w:space="0" w:color="auto"/>
                <w:right w:val="none" w:sz="0" w:space="0" w:color="auto"/>
              </w:divBdr>
            </w:div>
          </w:divsChild>
        </w:div>
        <w:div w:id="540478360">
          <w:marLeft w:val="0"/>
          <w:marRight w:val="0"/>
          <w:marTop w:val="0"/>
          <w:marBottom w:val="0"/>
          <w:divBdr>
            <w:top w:val="none" w:sz="0" w:space="0" w:color="auto"/>
            <w:left w:val="none" w:sz="0" w:space="0" w:color="auto"/>
            <w:bottom w:val="none" w:sz="0" w:space="0" w:color="auto"/>
            <w:right w:val="none" w:sz="0" w:space="0" w:color="auto"/>
          </w:divBdr>
          <w:divsChild>
            <w:div w:id="523448473">
              <w:marLeft w:val="0"/>
              <w:marRight w:val="0"/>
              <w:marTop w:val="0"/>
              <w:marBottom w:val="0"/>
              <w:divBdr>
                <w:top w:val="none" w:sz="0" w:space="0" w:color="auto"/>
                <w:left w:val="none" w:sz="0" w:space="0" w:color="auto"/>
                <w:bottom w:val="none" w:sz="0" w:space="0" w:color="auto"/>
                <w:right w:val="none" w:sz="0" w:space="0" w:color="auto"/>
              </w:divBdr>
            </w:div>
            <w:div w:id="1926255629">
              <w:marLeft w:val="0"/>
              <w:marRight w:val="0"/>
              <w:marTop w:val="0"/>
              <w:marBottom w:val="0"/>
              <w:divBdr>
                <w:top w:val="none" w:sz="0" w:space="0" w:color="auto"/>
                <w:left w:val="none" w:sz="0" w:space="0" w:color="auto"/>
                <w:bottom w:val="none" w:sz="0" w:space="0" w:color="auto"/>
                <w:right w:val="none" w:sz="0" w:space="0" w:color="auto"/>
              </w:divBdr>
            </w:div>
          </w:divsChild>
        </w:div>
        <w:div w:id="1888225942">
          <w:marLeft w:val="0"/>
          <w:marRight w:val="0"/>
          <w:marTop w:val="0"/>
          <w:marBottom w:val="0"/>
          <w:divBdr>
            <w:top w:val="none" w:sz="0" w:space="0" w:color="auto"/>
            <w:left w:val="none" w:sz="0" w:space="0" w:color="auto"/>
            <w:bottom w:val="none" w:sz="0" w:space="0" w:color="auto"/>
            <w:right w:val="none" w:sz="0" w:space="0" w:color="auto"/>
          </w:divBdr>
          <w:divsChild>
            <w:div w:id="1646666011">
              <w:marLeft w:val="0"/>
              <w:marRight w:val="0"/>
              <w:marTop w:val="0"/>
              <w:marBottom w:val="0"/>
              <w:divBdr>
                <w:top w:val="none" w:sz="0" w:space="0" w:color="auto"/>
                <w:left w:val="none" w:sz="0" w:space="0" w:color="auto"/>
                <w:bottom w:val="none" w:sz="0" w:space="0" w:color="auto"/>
                <w:right w:val="none" w:sz="0" w:space="0" w:color="auto"/>
              </w:divBdr>
            </w:div>
            <w:div w:id="372002858">
              <w:marLeft w:val="0"/>
              <w:marRight w:val="0"/>
              <w:marTop w:val="0"/>
              <w:marBottom w:val="0"/>
              <w:divBdr>
                <w:top w:val="none" w:sz="0" w:space="0" w:color="auto"/>
                <w:left w:val="none" w:sz="0" w:space="0" w:color="auto"/>
                <w:bottom w:val="none" w:sz="0" w:space="0" w:color="auto"/>
                <w:right w:val="none" w:sz="0" w:space="0" w:color="auto"/>
              </w:divBdr>
            </w:div>
          </w:divsChild>
        </w:div>
        <w:div w:id="1249197133">
          <w:marLeft w:val="0"/>
          <w:marRight w:val="0"/>
          <w:marTop w:val="0"/>
          <w:marBottom w:val="0"/>
          <w:divBdr>
            <w:top w:val="none" w:sz="0" w:space="0" w:color="auto"/>
            <w:left w:val="none" w:sz="0" w:space="0" w:color="auto"/>
            <w:bottom w:val="none" w:sz="0" w:space="0" w:color="auto"/>
            <w:right w:val="none" w:sz="0" w:space="0" w:color="auto"/>
          </w:divBdr>
          <w:divsChild>
            <w:div w:id="845679258">
              <w:marLeft w:val="0"/>
              <w:marRight w:val="0"/>
              <w:marTop w:val="0"/>
              <w:marBottom w:val="0"/>
              <w:divBdr>
                <w:top w:val="none" w:sz="0" w:space="0" w:color="auto"/>
                <w:left w:val="none" w:sz="0" w:space="0" w:color="auto"/>
                <w:bottom w:val="none" w:sz="0" w:space="0" w:color="auto"/>
                <w:right w:val="none" w:sz="0" w:space="0" w:color="auto"/>
              </w:divBdr>
            </w:div>
            <w:div w:id="971137333">
              <w:marLeft w:val="0"/>
              <w:marRight w:val="0"/>
              <w:marTop w:val="0"/>
              <w:marBottom w:val="0"/>
              <w:divBdr>
                <w:top w:val="none" w:sz="0" w:space="0" w:color="auto"/>
                <w:left w:val="none" w:sz="0" w:space="0" w:color="auto"/>
                <w:bottom w:val="none" w:sz="0" w:space="0" w:color="auto"/>
                <w:right w:val="none" w:sz="0" w:space="0" w:color="auto"/>
              </w:divBdr>
            </w:div>
          </w:divsChild>
        </w:div>
        <w:div w:id="1103303087">
          <w:marLeft w:val="0"/>
          <w:marRight w:val="0"/>
          <w:marTop w:val="0"/>
          <w:marBottom w:val="0"/>
          <w:divBdr>
            <w:top w:val="none" w:sz="0" w:space="0" w:color="auto"/>
            <w:left w:val="none" w:sz="0" w:space="0" w:color="auto"/>
            <w:bottom w:val="none" w:sz="0" w:space="0" w:color="auto"/>
            <w:right w:val="none" w:sz="0" w:space="0" w:color="auto"/>
          </w:divBdr>
          <w:divsChild>
            <w:div w:id="1723139901">
              <w:marLeft w:val="0"/>
              <w:marRight w:val="0"/>
              <w:marTop w:val="0"/>
              <w:marBottom w:val="0"/>
              <w:divBdr>
                <w:top w:val="none" w:sz="0" w:space="0" w:color="auto"/>
                <w:left w:val="none" w:sz="0" w:space="0" w:color="auto"/>
                <w:bottom w:val="none" w:sz="0" w:space="0" w:color="auto"/>
                <w:right w:val="none" w:sz="0" w:space="0" w:color="auto"/>
              </w:divBdr>
            </w:div>
            <w:div w:id="1024670095">
              <w:marLeft w:val="0"/>
              <w:marRight w:val="0"/>
              <w:marTop w:val="0"/>
              <w:marBottom w:val="0"/>
              <w:divBdr>
                <w:top w:val="none" w:sz="0" w:space="0" w:color="auto"/>
                <w:left w:val="none" w:sz="0" w:space="0" w:color="auto"/>
                <w:bottom w:val="none" w:sz="0" w:space="0" w:color="auto"/>
                <w:right w:val="none" w:sz="0" w:space="0" w:color="auto"/>
              </w:divBdr>
            </w:div>
          </w:divsChild>
        </w:div>
        <w:div w:id="163207409">
          <w:marLeft w:val="0"/>
          <w:marRight w:val="0"/>
          <w:marTop w:val="0"/>
          <w:marBottom w:val="0"/>
          <w:divBdr>
            <w:top w:val="none" w:sz="0" w:space="0" w:color="auto"/>
            <w:left w:val="none" w:sz="0" w:space="0" w:color="auto"/>
            <w:bottom w:val="none" w:sz="0" w:space="0" w:color="auto"/>
            <w:right w:val="none" w:sz="0" w:space="0" w:color="auto"/>
          </w:divBdr>
          <w:divsChild>
            <w:div w:id="29842825">
              <w:marLeft w:val="0"/>
              <w:marRight w:val="0"/>
              <w:marTop w:val="0"/>
              <w:marBottom w:val="0"/>
              <w:divBdr>
                <w:top w:val="none" w:sz="0" w:space="0" w:color="auto"/>
                <w:left w:val="none" w:sz="0" w:space="0" w:color="auto"/>
                <w:bottom w:val="none" w:sz="0" w:space="0" w:color="auto"/>
                <w:right w:val="none" w:sz="0" w:space="0" w:color="auto"/>
              </w:divBdr>
            </w:div>
            <w:div w:id="1928273138">
              <w:marLeft w:val="0"/>
              <w:marRight w:val="0"/>
              <w:marTop w:val="0"/>
              <w:marBottom w:val="0"/>
              <w:divBdr>
                <w:top w:val="none" w:sz="0" w:space="0" w:color="auto"/>
                <w:left w:val="none" w:sz="0" w:space="0" w:color="auto"/>
                <w:bottom w:val="none" w:sz="0" w:space="0" w:color="auto"/>
                <w:right w:val="none" w:sz="0" w:space="0" w:color="auto"/>
              </w:divBdr>
            </w:div>
          </w:divsChild>
        </w:div>
        <w:div w:id="1406948539">
          <w:marLeft w:val="0"/>
          <w:marRight w:val="0"/>
          <w:marTop w:val="0"/>
          <w:marBottom w:val="0"/>
          <w:divBdr>
            <w:top w:val="none" w:sz="0" w:space="0" w:color="auto"/>
            <w:left w:val="none" w:sz="0" w:space="0" w:color="auto"/>
            <w:bottom w:val="none" w:sz="0" w:space="0" w:color="auto"/>
            <w:right w:val="none" w:sz="0" w:space="0" w:color="auto"/>
          </w:divBdr>
          <w:divsChild>
            <w:div w:id="727995868">
              <w:marLeft w:val="0"/>
              <w:marRight w:val="0"/>
              <w:marTop w:val="0"/>
              <w:marBottom w:val="0"/>
              <w:divBdr>
                <w:top w:val="none" w:sz="0" w:space="0" w:color="auto"/>
                <w:left w:val="none" w:sz="0" w:space="0" w:color="auto"/>
                <w:bottom w:val="none" w:sz="0" w:space="0" w:color="auto"/>
                <w:right w:val="none" w:sz="0" w:space="0" w:color="auto"/>
              </w:divBdr>
            </w:div>
            <w:div w:id="1736078560">
              <w:marLeft w:val="0"/>
              <w:marRight w:val="0"/>
              <w:marTop w:val="0"/>
              <w:marBottom w:val="0"/>
              <w:divBdr>
                <w:top w:val="none" w:sz="0" w:space="0" w:color="auto"/>
                <w:left w:val="none" w:sz="0" w:space="0" w:color="auto"/>
                <w:bottom w:val="none" w:sz="0" w:space="0" w:color="auto"/>
                <w:right w:val="none" w:sz="0" w:space="0" w:color="auto"/>
              </w:divBdr>
            </w:div>
          </w:divsChild>
        </w:div>
        <w:div w:id="2094207297">
          <w:marLeft w:val="0"/>
          <w:marRight w:val="0"/>
          <w:marTop w:val="0"/>
          <w:marBottom w:val="0"/>
          <w:divBdr>
            <w:top w:val="none" w:sz="0" w:space="0" w:color="auto"/>
            <w:left w:val="none" w:sz="0" w:space="0" w:color="auto"/>
            <w:bottom w:val="none" w:sz="0" w:space="0" w:color="auto"/>
            <w:right w:val="none" w:sz="0" w:space="0" w:color="auto"/>
          </w:divBdr>
          <w:divsChild>
            <w:div w:id="465664767">
              <w:marLeft w:val="0"/>
              <w:marRight w:val="0"/>
              <w:marTop w:val="0"/>
              <w:marBottom w:val="0"/>
              <w:divBdr>
                <w:top w:val="none" w:sz="0" w:space="0" w:color="auto"/>
                <w:left w:val="none" w:sz="0" w:space="0" w:color="auto"/>
                <w:bottom w:val="none" w:sz="0" w:space="0" w:color="auto"/>
                <w:right w:val="none" w:sz="0" w:space="0" w:color="auto"/>
              </w:divBdr>
            </w:div>
            <w:div w:id="668022120">
              <w:marLeft w:val="0"/>
              <w:marRight w:val="0"/>
              <w:marTop w:val="0"/>
              <w:marBottom w:val="0"/>
              <w:divBdr>
                <w:top w:val="none" w:sz="0" w:space="0" w:color="auto"/>
                <w:left w:val="none" w:sz="0" w:space="0" w:color="auto"/>
                <w:bottom w:val="none" w:sz="0" w:space="0" w:color="auto"/>
                <w:right w:val="none" w:sz="0" w:space="0" w:color="auto"/>
              </w:divBdr>
            </w:div>
          </w:divsChild>
        </w:div>
        <w:div w:id="1298802093">
          <w:marLeft w:val="0"/>
          <w:marRight w:val="0"/>
          <w:marTop w:val="0"/>
          <w:marBottom w:val="0"/>
          <w:divBdr>
            <w:top w:val="none" w:sz="0" w:space="0" w:color="auto"/>
            <w:left w:val="none" w:sz="0" w:space="0" w:color="auto"/>
            <w:bottom w:val="none" w:sz="0" w:space="0" w:color="auto"/>
            <w:right w:val="none" w:sz="0" w:space="0" w:color="auto"/>
          </w:divBdr>
          <w:divsChild>
            <w:div w:id="1848595333">
              <w:marLeft w:val="0"/>
              <w:marRight w:val="0"/>
              <w:marTop w:val="0"/>
              <w:marBottom w:val="0"/>
              <w:divBdr>
                <w:top w:val="none" w:sz="0" w:space="0" w:color="auto"/>
                <w:left w:val="none" w:sz="0" w:space="0" w:color="auto"/>
                <w:bottom w:val="none" w:sz="0" w:space="0" w:color="auto"/>
                <w:right w:val="none" w:sz="0" w:space="0" w:color="auto"/>
              </w:divBdr>
            </w:div>
            <w:div w:id="701055820">
              <w:marLeft w:val="0"/>
              <w:marRight w:val="0"/>
              <w:marTop w:val="0"/>
              <w:marBottom w:val="0"/>
              <w:divBdr>
                <w:top w:val="none" w:sz="0" w:space="0" w:color="auto"/>
                <w:left w:val="none" w:sz="0" w:space="0" w:color="auto"/>
                <w:bottom w:val="none" w:sz="0" w:space="0" w:color="auto"/>
                <w:right w:val="none" w:sz="0" w:space="0" w:color="auto"/>
              </w:divBdr>
            </w:div>
          </w:divsChild>
        </w:div>
        <w:div w:id="789665228">
          <w:marLeft w:val="0"/>
          <w:marRight w:val="0"/>
          <w:marTop w:val="0"/>
          <w:marBottom w:val="0"/>
          <w:divBdr>
            <w:top w:val="none" w:sz="0" w:space="0" w:color="auto"/>
            <w:left w:val="none" w:sz="0" w:space="0" w:color="auto"/>
            <w:bottom w:val="none" w:sz="0" w:space="0" w:color="auto"/>
            <w:right w:val="none" w:sz="0" w:space="0" w:color="auto"/>
          </w:divBdr>
          <w:divsChild>
            <w:div w:id="1590121687">
              <w:marLeft w:val="0"/>
              <w:marRight w:val="0"/>
              <w:marTop w:val="0"/>
              <w:marBottom w:val="0"/>
              <w:divBdr>
                <w:top w:val="none" w:sz="0" w:space="0" w:color="auto"/>
                <w:left w:val="none" w:sz="0" w:space="0" w:color="auto"/>
                <w:bottom w:val="none" w:sz="0" w:space="0" w:color="auto"/>
                <w:right w:val="none" w:sz="0" w:space="0" w:color="auto"/>
              </w:divBdr>
            </w:div>
            <w:div w:id="1717512760">
              <w:marLeft w:val="0"/>
              <w:marRight w:val="0"/>
              <w:marTop w:val="0"/>
              <w:marBottom w:val="0"/>
              <w:divBdr>
                <w:top w:val="none" w:sz="0" w:space="0" w:color="auto"/>
                <w:left w:val="none" w:sz="0" w:space="0" w:color="auto"/>
                <w:bottom w:val="none" w:sz="0" w:space="0" w:color="auto"/>
                <w:right w:val="none" w:sz="0" w:space="0" w:color="auto"/>
              </w:divBdr>
            </w:div>
          </w:divsChild>
        </w:div>
        <w:div w:id="611206598">
          <w:marLeft w:val="0"/>
          <w:marRight w:val="0"/>
          <w:marTop w:val="0"/>
          <w:marBottom w:val="0"/>
          <w:divBdr>
            <w:top w:val="none" w:sz="0" w:space="0" w:color="auto"/>
            <w:left w:val="none" w:sz="0" w:space="0" w:color="auto"/>
            <w:bottom w:val="none" w:sz="0" w:space="0" w:color="auto"/>
            <w:right w:val="none" w:sz="0" w:space="0" w:color="auto"/>
          </w:divBdr>
          <w:divsChild>
            <w:div w:id="393621068">
              <w:marLeft w:val="0"/>
              <w:marRight w:val="0"/>
              <w:marTop w:val="0"/>
              <w:marBottom w:val="0"/>
              <w:divBdr>
                <w:top w:val="none" w:sz="0" w:space="0" w:color="auto"/>
                <w:left w:val="none" w:sz="0" w:space="0" w:color="auto"/>
                <w:bottom w:val="none" w:sz="0" w:space="0" w:color="auto"/>
                <w:right w:val="none" w:sz="0" w:space="0" w:color="auto"/>
              </w:divBdr>
            </w:div>
            <w:div w:id="784422315">
              <w:marLeft w:val="0"/>
              <w:marRight w:val="0"/>
              <w:marTop w:val="0"/>
              <w:marBottom w:val="0"/>
              <w:divBdr>
                <w:top w:val="none" w:sz="0" w:space="0" w:color="auto"/>
                <w:left w:val="none" w:sz="0" w:space="0" w:color="auto"/>
                <w:bottom w:val="none" w:sz="0" w:space="0" w:color="auto"/>
                <w:right w:val="none" w:sz="0" w:space="0" w:color="auto"/>
              </w:divBdr>
            </w:div>
          </w:divsChild>
        </w:div>
        <w:div w:id="678701088">
          <w:marLeft w:val="0"/>
          <w:marRight w:val="0"/>
          <w:marTop w:val="0"/>
          <w:marBottom w:val="0"/>
          <w:divBdr>
            <w:top w:val="none" w:sz="0" w:space="0" w:color="auto"/>
            <w:left w:val="none" w:sz="0" w:space="0" w:color="auto"/>
            <w:bottom w:val="none" w:sz="0" w:space="0" w:color="auto"/>
            <w:right w:val="none" w:sz="0" w:space="0" w:color="auto"/>
          </w:divBdr>
          <w:divsChild>
            <w:div w:id="1736469996">
              <w:marLeft w:val="0"/>
              <w:marRight w:val="0"/>
              <w:marTop w:val="0"/>
              <w:marBottom w:val="0"/>
              <w:divBdr>
                <w:top w:val="none" w:sz="0" w:space="0" w:color="auto"/>
                <w:left w:val="none" w:sz="0" w:space="0" w:color="auto"/>
                <w:bottom w:val="none" w:sz="0" w:space="0" w:color="auto"/>
                <w:right w:val="none" w:sz="0" w:space="0" w:color="auto"/>
              </w:divBdr>
            </w:div>
            <w:div w:id="396365356">
              <w:marLeft w:val="0"/>
              <w:marRight w:val="0"/>
              <w:marTop w:val="0"/>
              <w:marBottom w:val="0"/>
              <w:divBdr>
                <w:top w:val="none" w:sz="0" w:space="0" w:color="auto"/>
                <w:left w:val="none" w:sz="0" w:space="0" w:color="auto"/>
                <w:bottom w:val="none" w:sz="0" w:space="0" w:color="auto"/>
                <w:right w:val="none" w:sz="0" w:space="0" w:color="auto"/>
              </w:divBdr>
            </w:div>
          </w:divsChild>
        </w:div>
        <w:div w:id="25833039">
          <w:marLeft w:val="0"/>
          <w:marRight w:val="0"/>
          <w:marTop w:val="0"/>
          <w:marBottom w:val="0"/>
          <w:divBdr>
            <w:top w:val="none" w:sz="0" w:space="0" w:color="auto"/>
            <w:left w:val="none" w:sz="0" w:space="0" w:color="auto"/>
            <w:bottom w:val="none" w:sz="0" w:space="0" w:color="auto"/>
            <w:right w:val="none" w:sz="0" w:space="0" w:color="auto"/>
          </w:divBdr>
          <w:divsChild>
            <w:div w:id="1820152110">
              <w:marLeft w:val="0"/>
              <w:marRight w:val="0"/>
              <w:marTop w:val="0"/>
              <w:marBottom w:val="0"/>
              <w:divBdr>
                <w:top w:val="none" w:sz="0" w:space="0" w:color="auto"/>
                <w:left w:val="none" w:sz="0" w:space="0" w:color="auto"/>
                <w:bottom w:val="none" w:sz="0" w:space="0" w:color="auto"/>
                <w:right w:val="none" w:sz="0" w:space="0" w:color="auto"/>
              </w:divBdr>
            </w:div>
            <w:div w:id="2129350818">
              <w:marLeft w:val="0"/>
              <w:marRight w:val="0"/>
              <w:marTop w:val="0"/>
              <w:marBottom w:val="0"/>
              <w:divBdr>
                <w:top w:val="none" w:sz="0" w:space="0" w:color="auto"/>
                <w:left w:val="none" w:sz="0" w:space="0" w:color="auto"/>
                <w:bottom w:val="none" w:sz="0" w:space="0" w:color="auto"/>
                <w:right w:val="none" w:sz="0" w:space="0" w:color="auto"/>
              </w:divBdr>
            </w:div>
          </w:divsChild>
        </w:div>
        <w:div w:id="1009334488">
          <w:marLeft w:val="0"/>
          <w:marRight w:val="0"/>
          <w:marTop w:val="0"/>
          <w:marBottom w:val="0"/>
          <w:divBdr>
            <w:top w:val="none" w:sz="0" w:space="0" w:color="auto"/>
            <w:left w:val="none" w:sz="0" w:space="0" w:color="auto"/>
            <w:bottom w:val="none" w:sz="0" w:space="0" w:color="auto"/>
            <w:right w:val="none" w:sz="0" w:space="0" w:color="auto"/>
          </w:divBdr>
          <w:divsChild>
            <w:div w:id="401829593">
              <w:marLeft w:val="0"/>
              <w:marRight w:val="0"/>
              <w:marTop w:val="0"/>
              <w:marBottom w:val="0"/>
              <w:divBdr>
                <w:top w:val="none" w:sz="0" w:space="0" w:color="auto"/>
                <w:left w:val="none" w:sz="0" w:space="0" w:color="auto"/>
                <w:bottom w:val="none" w:sz="0" w:space="0" w:color="auto"/>
                <w:right w:val="none" w:sz="0" w:space="0" w:color="auto"/>
              </w:divBdr>
            </w:div>
            <w:div w:id="306397240">
              <w:marLeft w:val="0"/>
              <w:marRight w:val="0"/>
              <w:marTop w:val="0"/>
              <w:marBottom w:val="0"/>
              <w:divBdr>
                <w:top w:val="none" w:sz="0" w:space="0" w:color="auto"/>
                <w:left w:val="none" w:sz="0" w:space="0" w:color="auto"/>
                <w:bottom w:val="none" w:sz="0" w:space="0" w:color="auto"/>
                <w:right w:val="none" w:sz="0" w:space="0" w:color="auto"/>
              </w:divBdr>
            </w:div>
          </w:divsChild>
        </w:div>
        <w:div w:id="1255746823">
          <w:marLeft w:val="0"/>
          <w:marRight w:val="0"/>
          <w:marTop w:val="0"/>
          <w:marBottom w:val="0"/>
          <w:divBdr>
            <w:top w:val="none" w:sz="0" w:space="0" w:color="auto"/>
            <w:left w:val="none" w:sz="0" w:space="0" w:color="auto"/>
            <w:bottom w:val="none" w:sz="0" w:space="0" w:color="auto"/>
            <w:right w:val="none" w:sz="0" w:space="0" w:color="auto"/>
          </w:divBdr>
          <w:divsChild>
            <w:div w:id="1587688773">
              <w:marLeft w:val="0"/>
              <w:marRight w:val="0"/>
              <w:marTop w:val="0"/>
              <w:marBottom w:val="0"/>
              <w:divBdr>
                <w:top w:val="none" w:sz="0" w:space="0" w:color="auto"/>
                <w:left w:val="none" w:sz="0" w:space="0" w:color="auto"/>
                <w:bottom w:val="none" w:sz="0" w:space="0" w:color="auto"/>
                <w:right w:val="none" w:sz="0" w:space="0" w:color="auto"/>
              </w:divBdr>
            </w:div>
            <w:div w:id="716318648">
              <w:marLeft w:val="0"/>
              <w:marRight w:val="0"/>
              <w:marTop w:val="0"/>
              <w:marBottom w:val="0"/>
              <w:divBdr>
                <w:top w:val="none" w:sz="0" w:space="0" w:color="auto"/>
                <w:left w:val="none" w:sz="0" w:space="0" w:color="auto"/>
                <w:bottom w:val="none" w:sz="0" w:space="0" w:color="auto"/>
                <w:right w:val="none" w:sz="0" w:space="0" w:color="auto"/>
              </w:divBdr>
            </w:div>
          </w:divsChild>
        </w:div>
        <w:div w:id="1427313020">
          <w:marLeft w:val="0"/>
          <w:marRight w:val="0"/>
          <w:marTop w:val="0"/>
          <w:marBottom w:val="0"/>
          <w:divBdr>
            <w:top w:val="none" w:sz="0" w:space="0" w:color="auto"/>
            <w:left w:val="none" w:sz="0" w:space="0" w:color="auto"/>
            <w:bottom w:val="none" w:sz="0" w:space="0" w:color="auto"/>
            <w:right w:val="none" w:sz="0" w:space="0" w:color="auto"/>
          </w:divBdr>
          <w:divsChild>
            <w:div w:id="155343674">
              <w:marLeft w:val="0"/>
              <w:marRight w:val="0"/>
              <w:marTop w:val="0"/>
              <w:marBottom w:val="0"/>
              <w:divBdr>
                <w:top w:val="none" w:sz="0" w:space="0" w:color="auto"/>
                <w:left w:val="none" w:sz="0" w:space="0" w:color="auto"/>
                <w:bottom w:val="none" w:sz="0" w:space="0" w:color="auto"/>
                <w:right w:val="none" w:sz="0" w:space="0" w:color="auto"/>
              </w:divBdr>
            </w:div>
            <w:div w:id="1487891145">
              <w:marLeft w:val="0"/>
              <w:marRight w:val="0"/>
              <w:marTop w:val="0"/>
              <w:marBottom w:val="0"/>
              <w:divBdr>
                <w:top w:val="none" w:sz="0" w:space="0" w:color="auto"/>
                <w:left w:val="none" w:sz="0" w:space="0" w:color="auto"/>
                <w:bottom w:val="none" w:sz="0" w:space="0" w:color="auto"/>
                <w:right w:val="none" w:sz="0" w:space="0" w:color="auto"/>
              </w:divBdr>
            </w:div>
          </w:divsChild>
        </w:div>
        <w:div w:id="2020160755">
          <w:marLeft w:val="0"/>
          <w:marRight w:val="0"/>
          <w:marTop w:val="0"/>
          <w:marBottom w:val="0"/>
          <w:divBdr>
            <w:top w:val="none" w:sz="0" w:space="0" w:color="auto"/>
            <w:left w:val="none" w:sz="0" w:space="0" w:color="auto"/>
            <w:bottom w:val="none" w:sz="0" w:space="0" w:color="auto"/>
            <w:right w:val="none" w:sz="0" w:space="0" w:color="auto"/>
          </w:divBdr>
          <w:divsChild>
            <w:div w:id="1509441470">
              <w:marLeft w:val="0"/>
              <w:marRight w:val="0"/>
              <w:marTop w:val="0"/>
              <w:marBottom w:val="0"/>
              <w:divBdr>
                <w:top w:val="none" w:sz="0" w:space="0" w:color="auto"/>
                <w:left w:val="none" w:sz="0" w:space="0" w:color="auto"/>
                <w:bottom w:val="none" w:sz="0" w:space="0" w:color="auto"/>
                <w:right w:val="none" w:sz="0" w:space="0" w:color="auto"/>
              </w:divBdr>
            </w:div>
            <w:div w:id="55278857">
              <w:marLeft w:val="0"/>
              <w:marRight w:val="0"/>
              <w:marTop w:val="0"/>
              <w:marBottom w:val="0"/>
              <w:divBdr>
                <w:top w:val="none" w:sz="0" w:space="0" w:color="auto"/>
                <w:left w:val="none" w:sz="0" w:space="0" w:color="auto"/>
                <w:bottom w:val="none" w:sz="0" w:space="0" w:color="auto"/>
                <w:right w:val="none" w:sz="0" w:space="0" w:color="auto"/>
              </w:divBdr>
            </w:div>
          </w:divsChild>
        </w:div>
        <w:div w:id="449933042">
          <w:marLeft w:val="0"/>
          <w:marRight w:val="0"/>
          <w:marTop w:val="0"/>
          <w:marBottom w:val="0"/>
          <w:divBdr>
            <w:top w:val="none" w:sz="0" w:space="0" w:color="auto"/>
            <w:left w:val="none" w:sz="0" w:space="0" w:color="auto"/>
            <w:bottom w:val="none" w:sz="0" w:space="0" w:color="auto"/>
            <w:right w:val="none" w:sz="0" w:space="0" w:color="auto"/>
          </w:divBdr>
          <w:divsChild>
            <w:div w:id="1871068091">
              <w:marLeft w:val="0"/>
              <w:marRight w:val="0"/>
              <w:marTop w:val="0"/>
              <w:marBottom w:val="0"/>
              <w:divBdr>
                <w:top w:val="none" w:sz="0" w:space="0" w:color="auto"/>
                <w:left w:val="none" w:sz="0" w:space="0" w:color="auto"/>
                <w:bottom w:val="none" w:sz="0" w:space="0" w:color="auto"/>
                <w:right w:val="none" w:sz="0" w:space="0" w:color="auto"/>
              </w:divBdr>
            </w:div>
            <w:div w:id="5061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3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101</Pages>
  <Words>21072</Words>
  <Characters>120114</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Das Utsa</cp:lastModifiedBy>
  <cp:revision>2</cp:revision>
  <dcterms:created xsi:type="dcterms:W3CDTF">2025-05-01T20:58:00Z</dcterms:created>
  <dcterms:modified xsi:type="dcterms:W3CDTF">2025-05-01T20:58:00Z</dcterms:modified>
  <cp:category/>
</cp:coreProperties>
</file>