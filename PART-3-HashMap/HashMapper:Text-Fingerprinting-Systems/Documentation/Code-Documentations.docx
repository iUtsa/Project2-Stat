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51FB1" w14:textId="03B2A5CE" w:rsidR="00655525" w:rsidRPr="00A61A24" w:rsidRDefault="007953EE">
      <w:pPr>
        <w:pStyle w:val="Title"/>
        <w:rPr>
          <w:rFonts w:ascii="Times New Roman" w:hAnsi="Times New Roman" w:cs="Times New Roman"/>
          <w:b/>
          <w:bCs/>
        </w:rPr>
      </w:pPr>
      <w:proofErr w:type="spellStart"/>
      <w:r w:rsidRPr="00A61A24">
        <w:rPr>
          <w:rFonts w:ascii="Times New Roman" w:hAnsi="Times New Roman" w:cs="Times New Roman"/>
          <w:b/>
          <w:bCs/>
        </w:rPr>
        <w:t>HashMapper</w:t>
      </w:r>
      <w:proofErr w:type="spellEnd"/>
      <w:r w:rsidRPr="00A61A24">
        <w:rPr>
          <w:rFonts w:ascii="Times New Roman" w:hAnsi="Times New Roman" w:cs="Times New Roman"/>
          <w:b/>
          <w:bCs/>
        </w:rPr>
        <w:t xml:space="preserve">: </w:t>
      </w:r>
      <w:r w:rsidRPr="00A61A24">
        <w:rPr>
          <w:rFonts w:ascii="Times New Roman" w:hAnsi="Times New Roman" w:cs="Times New Roman"/>
          <w:b/>
          <w:bCs/>
        </w:rPr>
        <w:t>Code Documentation</w:t>
      </w:r>
    </w:p>
    <w:p w14:paraId="622DA95B" w14:textId="77777777" w:rsidR="00655525" w:rsidRPr="00A61A24" w:rsidRDefault="007953EE">
      <w:pPr>
        <w:rPr>
          <w:rFonts w:ascii="Times New Roman" w:hAnsi="Times New Roman" w:cs="Times New Roman"/>
        </w:rPr>
      </w:pPr>
      <w:r w:rsidRPr="00A61A24">
        <w:rPr>
          <w:rFonts w:ascii="Times New Roman" w:hAnsi="Times New Roman" w:cs="Times New Roman"/>
        </w:rPr>
        <w:t>This documentation provides a breakdown of each file, method, and important code section for the HashMapper project. Methods are split if very long and followed by detailed descriptions.</w:t>
      </w:r>
    </w:p>
    <w:p w14:paraId="0CC70305" w14:textId="77777777" w:rsidR="00655525" w:rsidRPr="00A61A24" w:rsidRDefault="007953EE">
      <w:pPr>
        <w:pStyle w:val="Heading1"/>
        <w:rPr>
          <w:rFonts w:ascii="Times New Roman" w:hAnsi="Times New Roman" w:cs="Times New Roman"/>
        </w:rPr>
      </w:pPr>
      <w:r w:rsidRPr="00A61A24">
        <w:rPr>
          <w:rFonts w:ascii="Times New Roman" w:hAnsi="Times New Roman" w:cs="Times New Roman"/>
        </w:rPr>
        <w:t>app.py</w:t>
      </w:r>
    </w:p>
    <w:p w14:paraId="49CB8D10"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Methods and </w:t>
      </w:r>
      <w:r w:rsidRPr="00A61A24">
        <w:rPr>
          <w:rFonts w:ascii="Times New Roman" w:hAnsi="Times New Roman" w:cs="Times New Roman"/>
        </w:rPr>
        <w:t>classes defined in this file are shown below.</w:t>
      </w:r>
    </w:p>
    <w:p w14:paraId="20EF8C23"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generate_fingerprint (Split)</w:t>
      </w:r>
    </w:p>
    <w:p w14:paraId="20DFCEB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def generate_fingerprint(self, text, size, hash_function, salt_level, smooth_radius):</w:t>
      </w:r>
      <w:r w:rsidRPr="00A61A24">
        <w:rPr>
          <w:rFonts w:ascii="Times New Roman" w:hAnsi="Times New Roman" w:cs="Times New Roman"/>
        </w:rPr>
        <w:br/>
        <w:t xml:space="preserve">        """</w:t>
      </w:r>
      <w:r w:rsidRPr="00A61A24">
        <w:rPr>
          <w:rFonts w:ascii="Times New Roman" w:hAnsi="Times New Roman" w:cs="Times New Roman"/>
        </w:rPr>
        <w:br/>
        <w:t xml:space="preserve">        Generate fingerprint using Java code</w:t>
      </w:r>
      <w:r w:rsidRPr="00A61A24">
        <w:rPr>
          <w:rFonts w:ascii="Times New Roman" w:hAnsi="Times New Roman" w:cs="Times New Roman"/>
        </w:rPr>
        <w:br/>
        <w:t xml:space="preserve">        Returns: (raw_image_bytes, enhanced_image_bytes, stats_dict)</w:t>
      </w:r>
      <w:r w:rsidRPr="00A61A24">
        <w:rPr>
          <w:rFonts w:ascii="Times New Roman" w:hAnsi="Times New Roman" w:cs="Times New Roman"/>
        </w:rPr>
        <w:br/>
        <w:t xml:space="preserve">        """</w:t>
      </w:r>
      <w:r w:rsidRPr="00A61A24">
        <w:rPr>
          <w:rFonts w:ascii="Times New Roman" w:hAnsi="Times New Roman" w:cs="Times New Roman"/>
        </w:rPr>
        <w:br/>
        <w:t xml:space="preserve">        text_path = None</w:t>
      </w:r>
      <w:r w:rsidRPr="00A61A24">
        <w:rPr>
          <w:rFonts w:ascii="Times New Roman" w:hAnsi="Times New Roman" w:cs="Times New Roman"/>
        </w:rPr>
        <w:br/>
        <w:t xml:space="preserve">        raw_output = None</w:t>
      </w:r>
      <w:r w:rsidRPr="00A61A24">
        <w:rPr>
          <w:rFonts w:ascii="Times New Roman" w:hAnsi="Times New Roman" w:cs="Times New Roman"/>
        </w:rPr>
        <w:br/>
        <w:t xml:space="preserve">        enhanced_output = None</w:t>
      </w:r>
      <w:r w:rsidRPr="00A61A24">
        <w:rPr>
          <w:rFonts w:ascii="Times New Roman" w:hAnsi="Times New Roman" w:cs="Times New Roman"/>
        </w:rPr>
        <w:br/>
        <w:t xml:space="preserve">        stats_output = None</w:t>
      </w:r>
      <w:r w:rsidRPr="00A61A24">
        <w:rPr>
          <w:rFonts w:ascii="Times New Roman" w:hAnsi="Times New Roman" w:cs="Times New Roman"/>
        </w:rPr>
        <w:br/>
        <w:t xml:space="preserve">        temp_dir = None</w:t>
      </w:r>
      <w:r w:rsidRPr="00A61A24">
        <w:rPr>
          <w:rFonts w:ascii="Times New Roman" w:hAnsi="Times New Roman" w:cs="Times New Roman"/>
        </w:rPr>
        <w:br/>
      </w:r>
      <w:r w:rsidRPr="00A61A24">
        <w:rPr>
          <w:rFonts w:ascii="Times New Roman" w:hAnsi="Times New Roman" w:cs="Times New Roman"/>
        </w:rPr>
        <w:br/>
        <w:t xml:space="preserve">        try:</w:t>
      </w:r>
      <w:r w:rsidRPr="00A61A24">
        <w:rPr>
          <w:rFonts w:ascii="Times New Roman" w:hAnsi="Times New Roman" w:cs="Times New Roman"/>
        </w:rPr>
        <w:br/>
        <w:t xml:space="preserve">            # Create a temporary directory to store all files</w:t>
      </w:r>
      <w:r w:rsidRPr="00A61A24">
        <w:rPr>
          <w:rFonts w:ascii="Times New Roman" w:hAnsi="Times New Roman" w:cs="Times New Roman"/>
        </w:rPr>
        <w:br/>
        <w:t xml:space="preserve">            temp_dir = tempfile.mkdtemp()</w:t>
      </w:r>
      <w:r w:rsidRPr="00A61A24">
        <w:rPr>
          <w:rFonts w:ascii="Times New Roman" w:hAnsi="Times New Roman" w:cs="Times New Roman"/>
        </w:rPr>
        <w:br/>
        <w:t xml:space="preserve">            logger.debug(f"Created temporary directory: {temp_dir}")</w:t>
      </w:r>
    </w:p>
    <w:p w14:paraId="450A1E91" w14:textId="77777777" w:rsidR="00655525" w:rsidRPr="00A61A24" w:rsidRDefault="007953EE">
      <w:pPr>
        <w:rPr>
          <w:rFonts w:ascii="Times New Roman" w:hAnsi="Times New Roman" w:cs="Times New Roman"/>
        </w:rPr>
      </w:pPr>
      <w:r w:rsidRPr="00A61A24">
        <w:rPr>
          <w:rFonts w:ascii="Times New Roman" w:hAnsi="Times New Roman" w:cs="Times New Roman"/>
        </w:rPr>
        <w:t>*</w:t>
      </w:r>
      <w:r w:rsidRPr="00A61A24">
        <w:rPr>
          <w:rFonts w:ascii="Times New Roman" w:hAnsi="Times New Roman" w:cs="Times New Roman"/>
        </w:rPr>
        <w:t xml:space="preserve">*Part 1 of </w:t>
      </w:r>
      <w:r w:rsidRPr="00A61A24">
        <w:rPr>
          <w:rFonts w:ascii="Times New Roman" w:hAnsi="Times New Roman" w:cs="Times New Roman"/>
        </w:rPr>
        <w:t>`</w:t>
      </w:r>
      <w:proofErr w:type="spellStart"/>
      <w:r w:rsidRPr="00A61A24">
        <w:rPr>
          <w:rFonts w:ascii="Times New Roman" w:hAnsi="Times New Roman" w:cs="Times New Roman"/>
        </w:rPr>
        <w:t>generate_fingerprint</w:t>
      </w:r>
      <w:proofErr w:type="spellEnd"/>
      <w:proofErr w:type="gramStart"/>
      <w:r w:rsidRPr="00A61A24">
        <w:rPr>
          <w:rFonts w:ascii="Times New Roman" w:hAnsi="Times New Roman" w:cs="Times New Roman"/>
        </w:rPr>
        <w:t>`:</w:t>
      </w:r>
      <w:r w:rsidRPr="00A61A24">
        <w:rPr>
          <w:rFonts w:ascii="Times New Roman" w:hAnsi="Times New Roman" w:cs="Times New Roman"/>
        </w:rPr>
        <w:t>*</w:t>
      </w:r>
      <w:proofErr w:type="gramEnd"/>
      <w:r w:rsidRPr="00A61A24">
        <w:rPr>
          <w:rFonts w:ascii="Times New Roman" w:hAnsi="Times New Roman" w:cs="Times New Roman"/>
        </w:rPr>
        <w:t>*</w:t>
      </w:r>
      <w:r w:rsidRPr="00A61A24">
        <w:rPr>
          <w:rFonts w:ascii="Times New Roman" w:hAnsi="Times New Roman" w:cs="Times New Roman"/>
        </w:rPr>
        <w:br/>
        <w:t>This section handles specific sub-tasks within `generate_fingerprint`, such as initializing, processing loops, or output formatting.</w:t>
      </w:r>
    </w:p>
    <w:p w14:paraId="30438395"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 Write text to a temporary file</w:t>
      </w:r>
      <w:r w:rsidRPr="00A61A24">
        <w:rPr>
          <w:rFonts w:ascii="Times New Roman" w:hAnsi="Times New Roman" w:cs="Times New Roman"/>
        </w:rPr>
        <w:br/>
        <w:t xml:space="preserve">            text_path = os.path.join(temp_dir, 'input.txt')</w:t>
      </w:r>
      <w:r w:rsidRPr="00A61A24">
        <w:rPr>
          <w:rFonts w:ascii="Times New Roman" w:hAnsi="Times New Roman" w:cs="Times New Roman"/>
        </w:rPr>
        <w:br/>
        <w:t xml:space="preserve">            with open(text_path, 'w', encoding='utf-8') as text_file:</w:t>
      </w:r>
      <w:r w:rsidRPr="00A61A24">
        <w:rPr>
          <w:rFonts w:ascii="Times New Roman" w:hAnsi="Times New Roman" w:cs="Times New Roman"/>
        </w:rPr>
        <w:br/>
        <w:t xml:space="preserve">                text_file.write(text)</w:t>
      </w:r>
      <w:r w:rsidRPr="00A61A24">
        <w:rPr>
          <w:rFonts w:ascii="Times New Roman" w:hAnsi="Times New Roman" w:cs="Times New Roman"/>
        </w:rPr>
        <w:br/>
        <w:t xml:space="preserve">            logger.debug(f"Wrote input text to: {text_path} (length: {len(text)})")</w:t>
      </w:r>
      <w:r w:rsidRPr="00A61A24">
        <w:rPr>
          <w:rFonts w:ascii="Times New Roman" w:hAnsi="Times New Roman" w:cs="Times New Roman"/>
        </w:rPr>
        <w:br/>
        <w:t xml:space="preserve">            </w:t>
      </w:r>
      <w:r w:rsidRPr="00A61A24">
        <w:rPr>
          <w:rFonts w:ascii="Times New Roman" w:hAnsi="Times New Roman" w:cs="Times New Roman"/>
        </w:rPr>
        <w:br/>
        <w:t xml:space="preserve">            # Define output paths</w:t>
      </w:r>
      <w:r w:rsidRPr="00A61A24">
        <w:rPr>
          <w:rFonts w:ascii="Times New Roman" w:hAnsi="Times New Roman" w:cs="Times New Roman"/>
        </w:rPr>
        <w:br/>
        <w:t xml:space="preserve">            raw_output = os.path.join(temp_dir, "raw_output.png")</w:t>
      </w:r>
      <w:r w:rsidRPr="00A61A24">
        <w:rPr>
          <w:rFonts w:ascii="Times New Roman" w:hAnsi="Times New Roman" w:cs="Times New Roman"/>
        </w:rPr>
        <w:br/>
        <w:t xml:space="preserve">            enhanced_output = os.path.join(temp_dir, </w:t>
      </w:r>
      <w:r w:rsidRPr="00A61A24">
        <w:rPr>
          <w:rFonts w:ascii="Times New Roman" w:hAnsi="Times New Roman" w:cs="Times New Roman"/>
        </w:rPr>
        <w:lastRenderedPageBreak/>
        <w:t>"enhanced_output.png")</w:t>
      </w:r>
      <w:r w:rsidRPr="00A61A24">
        <w:rPr>
          <w:rFonts w:ascii="Times New Roman" w:hAnsi="Times New Roman" w:cs="Times New Roman"/>
        </w:rPr>
        <w:br/>
        <w:t xml:space="preserve">            stats_output </w:t>
      </w:r>
      <w:r w:rsidRPr="00A61A24">
        <w:rPr>
          <w:rFonts w:ascii="Times New Roman" w:hAnsi="Times New Roman" w:cs="Times New Roman"/>
        </w:rPr>
        <w:t>= os.path.join(temp_dir, "stats_output.json")</w:t>
      </w:r>
      <w:r w:rsidRPr="00A61A24">
        <w:rPr>
          <w:rFonts w:ascii="Times New Roman" w:hAnsi="Times New Roman" w:cs="Times New Roman"/>
        </w:rPr>
        <w:br/>
        <w:t xml:space="preserve">            </w:t>
      </w:r>
      <w:r w:rsidRPr="00A61A24">
        <w:rPr>
          <w:rFonts w:ascii="Times New Roman" w:hAnsi="Times New Roman" w:cs="Times New Roman"/>
        </w:rPr>
        <w:br/>
        <w:t xml:space="preserve">            logger.debug(f"Working directory: {os.getcwd()}")</w:t>
      </w:r>
      <w:r w:rsidRPr="00A61A24">
        <w:rPr>
          <w:rFonts w:ascii="Times New Roman" w:hAnsi="Times New Roman" w:cs="Times New Roman"/>
        </w:rPr>
        <w:br/>
        <w:t xml:space="preserve">            logger.debug(f"Output files: {raw_output}, {enhanced_output}, {stats_output}")</w:t>
      </w:r>
      <w:r w:rsidRPr="00A61A24">
        <w:rPr>
          <w:rFonts w:ascii="Times New Roman" w:hAnsi="Times New Roman" w:cs="Times New Roman"/>
        </w:rPr>
        <w:br/>
        <w:t xml:space="preserve">            </w:t>
      </w:r>
    </w:p>
    <w:p w14:paraId="291BBBFA" w14:textId="77777777" w:rsidR="00655525" w:rsidRPr="00A61A24" w:rsidRDefault="007953EE">
      <w:pPr>
        <w:rPr>
          <w:rFonts w:ascii="Times New Roman" w:hAnsi="Times New Roman" w:cs="Times New Roman"/>
        </w:rPr>
      </w:pPr>
      <w:r w:rsidRPr="00A61A24">
        <w:rPr>
          <w:rFonts w:ascii="Times New Roman" w:hAnsi="Times New Roman" w:cs="Times New Roman"/>
        </w:rPr>
        <w:t>*</w:t>
      </w:r>
      <w:r w:rsidRPr="00A61A24">
        <w:rPr>
          <w:rFonts w:ascii="Times New Roman" w:hAnsi="Times New Roman" w:cs="Times New Roman"/>
        </w:rPr>
        <w:t xml:space="preserve">*Part 2 of </w:t>
      </w:r>
      <w:r w:rsidRPr="00A61A24">
        <w:rPr>
          <w:rFonts w:ascii="Times New Roman" w:hAnsi="Times New Roman" w:cs="Times New Roman"/>
        </w:rPr>
        <w:t>`</w:t>
      </w:r>
      <w:proofErr w:type="spellStart"/>
      <w:r w:rsidRPr="00A61A24">
        <w:rPr>
          <w:rFonts w:ascii="Times New Roman" w:hAnsi="Times New Roman" w:cs="Times New Roman"/>
        </w:rPr>
        <w:t>generate_fingerprint</w:t>
      </w:r>
      <w:proofErr w:type="spellEnd"/>
      <w:proofErr w:type="gramStart"/>
      <w:r w:rsidRPr="00A61A24">
        <w:rPr>
          <w:rFonts w:ascii="Times New Roman" w:hAnsi="Times New Roman" w:cs="Times New Roman"/>
        </w:rPr>
        <w:t>`:</w:t>
      </w:r>
      <w:r w:rsidRPr="00A61A24">
        <w:rPr>
          <w:rFonts w:ascii="Times New Roman" w:hAnsi="Times New Roman" w:cs="Times New Roman"/>
        </w:rPr>
        <w:t>*</w:t>
      </w:r>
      <w:proofErr w:type="gramEnd"/>
      <w:r w:rsidRPr="00A61A24">
        <w:rPr>
          <w:rFonts w:ascii="Times New Roman" w:hAnsi="Times New Roman" w:cs="Times New Roman"/>
        </w:rPr>
        <w:t>*</w:t>
      </w:r>
      <w:r w:rsidRPr="00A61A24">
        <w:rPr>
          <w:rFonts w:ascii="Times New Roman" w:hAnsi="Times New Roman" w:cs="Times New Roman"/>
        </w:rPr>
        <w:br/>
        <w:t>This section handles specific sub-tasks within `generate_fingerprint`, such as initializing, processing loops, or output formatting.</w:t>
      </w:r>
    </w:p>
    <w:p w14:paraId="28073F4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Get the path to the java directory</w:t>
      </w:r>
      <w:r w:rsidRPr="00A61A24">
        <w:rPr>
          <w:rFonts w:ascii="Times New Roman" w:hAnsi="Times New Roman" w:cs="Times New Roman"/>
        </w:rPr>
        <w:br/>
        <w:t xml:space="preserve">            java_dir = os.path.join(os.getcwd(), 'java')</w:t>
      </w:r>
      <w:r w:rsidRPr="00A61A24">
        <w:rPr>
          <w:rFonts w:ascii="Times New Roman" w:hAnsi="Times New Roman" w:cs="Times New Roman"/>
        </w:rPr>
        <w:br/>
        <w:t xml:space="preserve">            logger.debug(f"Java directory: {java_dir}")</w:t>
      </w:r>
      <w:r w:rsidRPr="00A61A24">
        <w:rPr>
          <w:rFonts w:ascii="Times New Roman" w:hAnsi="Times New Roman" w:cs="Times New Roman"/>
        </w:rPr>
        <w:br/>
        <w:t xml:space="preserve">            </w:t>
      </w:r>
      <w:r w:rsidRPr="00A61A24">
        <w:rPr>
          <w:rFonts w:ascii="Times New Roman" w:hAnsi="Times New Roman" w:cs="Times New Roman"/>
        </w:rPr>
        <w:br/>
        <w:t xml:space="preserve">            # Build the command - USING HASHMAP EXPERIMENT RUNNER</w:t>
      </w:r>
      <w:r w:rsidRPr="00A61A24">
        <w:rPr>
          <w:rFonts w:ascii="Times New Roman" w:hAnsi="Times New Roman" w:cs="Times New Roman"/>
        </w:rPr>
        <w:br/>
        <w:t xml:space="preserve">            cmd = [</w:t>
      </w:r>
      <w:r w:rsidRPr="00A61A24">
        <w:rPr>
          <w:rFonts w:ascii="Times New Roman" w:hAnsi="Times New Roman" w:cs="Times New Roman"/>
        </w:rPr>
        <w:br/>
        <w:t xml:space="preserve">                "java",</w:t>
      </w:r>
      <w:r w:rsidRPr="00A61A24">
        <w:rPr>
          <w:rFonts w:ascii="Times New Roman" w:hAnsi="Times New Roman" w:cs="Times New Roman"/>
        </w:rPr>
        <w:br/>
        <w:t xml:space="preserve">                "-Djava.awt.headless=true",  # Enable headless mode for server environments</w:t>
      </w:r>
      <w:r w:rsidRPr="00A61A24">
        <w:rPr>
          <w:rFonts w:ascii="Times New Roman" w:hAnsi="Times New Roman" w:cs="Times New Roman"/>
        </w:rPr>
        <w:br/>
        <w:t xml:space="preserve">                "-cp", f"{java_dir}:lib/*",  # Include java directory and all JARs in lib</w:t>
      </w:r>
      <w:r w:rsidRPr="00A61A24">
        <w:rPr>
          <w:rFonts w:ascii="Times New Roman" w:hAnsi="Times New Roman" w:cs="Times New Roman"/>
        </w:rPr>
        <w:br/>
        <w:t xml:space="preserve">                "HashMapExperimentRunner",  # The main class with main method</w:t>
      </w:r>
      <w:r w:rsidRPr="00A61A24">
        <w:rPr>
          <w:rFonts w:ascii="Times New Roman" w:hAnsi="Times New Roman" w:cs="Times New Roman"/>
        </w:rPr>
        <w:br/>
        <w:t xml:space="preserve">               </w:t>
      </w:r>
      <w:r w:rsidRPr="00A61A24">
        <w:rPr>
          <w:rFonts w:ascii="Times New Roman" w:hAnsi="Times New Roman" w:cs="Times New Roman"/>
        </w:rPr>
        <w:t xml:space="preserve"> "--text-file", text_path,</w:t>
      </w:r>
      <w:r w:rsidRPr="00A61A24">
        <w:rPr>
          <w:rFonts w:ascii="Times New Roman" w:hAnsi="Times New Roman" w:cs="Times New Roman"/>
        </w:rPr>
        <w:br/>
        <w:t xml:space="preserve">                "--size", str(size),</w:t>
      </w:r>
      <w:r w:rsidRPr="00A61A24">
        <w:rPr>
          <w:rFonts w:ascii="Times New Roman" w:hAnsi="Times New Roman" w:cs="Times New Roman"/>
        </w:rPr>
        <w:br/>
        <w:t xml:space="preserve">                "--hash-function", hash_function,</w:t>
      </w:r>
      <w:r w:rsidRPr="00A61A24">
        <w:rPr>
          <w:rFonts w:ascii="Times New Roman" w:hAnsi="Times New Roman" w:cs="Times New Roman"/>
        </w:rPr>
        <w:br/>
        <w:t xml:space="preserve">                "--salt-level", str(salt_level),</w:t>
      </w:r>
      <w:r w:rsidRPr="00A61A24">
        <w:rPr>
          <w:rFonts w:ascii="Times New Roman" w:hAnsi="Times New Roman" w:cs="Times New Roman"/>
        </w:rPr>
        <w:br/>
        <w:t xml:space="preserve">                "--smooth-radius", str(smooth_radius),</w:t>
      </w:r>
    </w:p>
    <w:p w14:paraId="3913A8B7" w14:textId="77777777" w:rsidR="00655525" w:rsidRPr="00A61A24" w:rsidRDefault="007953EE">
      <w:pPr>
        <w:rPr>
          <w:rFonts w:ascii="Times New Roman" w:hAnsi="Times New Roman" w:cs="Times New Roman"/>
        </w:rPr>
      </w:pPr>
      <w:r w:rsidRPr="00A61A24">
        <w:rPr>
          <w:rFonts w:ascii="Times New Roman" w:hAnsi="Times New Roman" w:cs="Times New Roman"/>
        </w:rPr>
        <w:t>**Part 3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423C3C1D"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"--raw-output", raw_output,</w:t>
      </w:r>
      <w:r w:rsidRPr="00A61A24">
        <w:rPr>
          <w:rFonts w:ascii="Times New Roman" w:hAnsi="Times New Roman" w:cs="Times New Roman"/>
        </w:rPr>
        <w:br/>
        <w:t xml:space="preserve">                "--enhanced-output", enhanced_output,</w:t>
      </w:r>
      <w:r w:rsidRPr="00A61A24">
        <w:rPr>
          <w:rFonts w:ascii="Times New Roman" w:hAnsi="Times New Roman" w:cs="Times New Roman"/>
        </w:rPr>
        <w:br/>
        <w:t xml:space="preserve">                "--stats-output", stats_output</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 For Windows, use semicolons instead of colons in classpath</w:t>
      </w:r>
      <w:r w:rsidRPr="00A61A24">
        <w:rPr>
          <w:rFonts w:ascii="Times New Roman" w:hAnsi="Times New Roman" w:cs="Times New Roman"/>
        </w:rPr>
        <w:br/>
        <w:t xml:space="preserve">            if os.name == 'nt':</w:t>
      </w:r>
      <w:r w:rsidRPr="00A61A24">
        <w:rPr>
          <w:rFonts w:ascii="Times New Roman" w:hAnsi="Times New Roman" w:cs="Times New Roman"/>
        </w:rPr>
        <w:br/>
        <w:t xml:space="preserve">                cmd[3] = f"{java_dir};lib/*"</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t xml:space="preserve">            logger.debug(f"Executing command: {' '.join(cmd)}")</w:t>
      </w:r>
      <w:r w:rsidRPr="00A61A24">
        <w:rPr>
          <w:rFonts w:ascii="Times New Roman" w:hAnsi="Times New Roman" w:cs="Times New Roman"/>
        </w:rPr>
        <w:br/>
        <w:t xml:space="preserve">            </w:t>
      </w:r>
      <w:r w:rsidRPr="00A61A24">
        <w:rPr>
          <w:rFonts w:ascii="Times New Roman" w:hAnsi="Times New Roman" w:cs="Times New Roman"/>
        </w:rPr>
        <w:br/>
        <w:t xml:space="preserve">            # Run the Java process</w:t>
      </w:r>
      <w:r w:rsidRPr="00A61A24">
        <w:rPr>
          <w:rFonts w:ascii="Times New Roman" w:hAnsi="Times New Roman" w:cs="Times New Roman"/>
        </w:rPr>
        <w:br/>
        <w:t xml:space="preserve">            result = subprocess.run(</w:t>
      </w:r>
      <w:r w:rsidRPr="00A61A24">
        <w:rPr>
          <w:rFonts w:ascii="Times New Roman" w:hAnsi="Times New Roman" w:cs="Times New Roman"/>
        </w:rPr>
        <w:br/>
        <w:t xml:space="preserve">                cmd,</w:t>
      </w:r>
      <w:r w:rsidRPr="00A61A24">
        <w:rPr>
          <w:rFonts w:ascii="Times New Roman" w:hAnsi="Times New Roman" w:cs="Times New Roman"/>
        </w:rPr>
        <w:br/>
        <w:t xml:space="preserve">                capture_output=True,</w:t>
      </w:r>
    </w:p>
    <w:p w14:paraId="1BDAF0E4" w14:textId="77777777" w:rsidR="00655525" w:rsidRPr="00A61A24" w:rsidRDefault="007953EE">
      <w:pPr>
        <w:rPr>
          <w:rFonts w:ascii="Times New Roman" w:hAnsi="Times New Roman" w:cs="Times New Roman"/>
        </w:rPr>
      </w:pPr>
      <w:r w:rsidRPr="00A61A24">
        <w:rPr>
          <w:rFonts w:ascii="Times New Roman" w:hAnsi="Times New Roman" w:cs="Times New Roman"/>
        </w:rPr>
        <w:t>**Part 4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395811D4"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text=True,</w:t>
      </w:r>
      <w:r w:rsidRPr="00A61A24">
        <w:rPr>
          <w:rFonts w:ascii="Times New Roman" w:hAnsi="Times New Roman" w:cs="Times New Roman"/>
        </w:rPr>
        <w:br/>
        <w:t xml:space="preserve">                timeout=60  # Increase timeout for large inputs</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logger.debug(f"Java process completed with return code: {result.returncode}")</w:t>
      </w:r>
      <w:r w:rsidRPr="00A61A24">
        <w:rPr>
          <w:rFonts w:ascii="Times New Roman" w:hAnsi="Times New Roman" w:cs="Times New Roman"/>
        </w:rPr>
        <w:br/>
        <w:t xml:space="preserve">            logger.debug(f"stdout: {result.stdout}")</w:t>
      </w:r>
      <w:r w:rsidRPr="00A61A24">
        <w:rPr>
          <w:rFonts w:ascii="Times New Roman" w:hAnsi="Times New Roman" w:cs="Times New Roman"/>
        </w:rPr>
        <w:br/>
        <w:t xml:space="preserve">            logger.debug(f"stderr: {result.stderr}")</w:t>
      </w:r>
      <w:r w:rsidRPr="00A61A24">
        <w:rPr>
          <w:rFonts w:ascii="Times New Roman" w:hAnsi="Times New Roman" w:cs="Times New Roman"/>
        </w:rPr>
        <w:br/>
        <w:t xml:space="preserve">            </w:t>
      </w:r>
      <w:r w:rsidRPr="00A61A24">
        <w:rPr>
          <w:rFonts w:ascii="Times New Roman" w:hAnsi="Times New Roman" w:cs="Times New Roman"/>
        </w:rPr>
        <w:br/>
        <w:t xml:space="preserve">            if result.returncode != 0:</w:t>
      </w:r>
      <w:r w:rsidRPr="00A61A24">
        <w:rPr>
          <w:rFonts w:ascii="Times New Roman" w:hAnsi="Times New Roman" w:cs="Times New Roman"/>
        </w:rPr>
        <w:br/>
        <w:t xml:space="preserve">                raise Exception(f"Java process failed: {result.stderr}")</w:t>
      </w:r>
      <w:r w:rsidRPr="00A61A24">
        <w:rPr>
          <w:rFonts w:ascii="Times New Roman" w:hAnsi="Times New Roman" w:cs="Times New Roman"/>
        </w:rPr>
        <w:br/>
        <w:t xml:space="preserve">            </w:t>
      </w:r>
      <w:r w:rsidRPr="00A61A24">
        <w:rPr>
          <w:rFonts w:ascii="Times New Roman" w:hAnsi="Times New Roman" w:cs="Times New Roman"/>
        </w:rPr>
        <w:br/>
        <w:t xml:space="preserve">            # List all files in the temp directory for debugging</w:t>
      </w:r>
      <w:r w:rsidRPr="00A61A24">
        <w:rPr>
          <w:rFonts w:ascii="Times New Roman" w:hAnsi="Times New Roman" w:cs="Times New Roman"/>
        </w:rPr>
        <w:br/>
        <w:t xml:space="preserve">            logger.de</w:t>
      </w:r>
      <w:r w:rsidRPr="00A61A24">
        <w:rPr>
          <w:rFonts w:ascii="Times New Roman" w:hAnsi="Times New Roman" w:cs="Times New Roman"/>
        </w:rPr>
        <w:t>bug(f"Files in temp directory: {os.listdir(temp_dir)}")</w:t>
      </w:r>
      <w:r w:rsidRPr="00A61A24">
        <w:rPr>
          <w:rFonts w:ascii="Times New Roman" w:hAnsi="Times New Roman" w:cs="Times New Roman"/>
        </w:rPr>
        <w:br/>
        <w:t xml:space="preserve">            </w:t>
      </w:r>
      <w:r w:rsidRPr="00A61A24">
        <w:rPr>
          <w:rFonts w:ascii="Times New Roman" w:hAnsi="Times New Roman" w:cs="Times New Roman"/>
        </w:rPr>
        <w:br/>
        <w:t xml:space="preserve">            # Check if output files exist</w:t>
      </w:r>
    </w:p>
    <w:p w14:paraId="02B0B1EF" w14:textId="77777777" w:rsidR="00655525" w:rsidRPr="00A61A24" w:rsidRDefault="007953EE">
      <w:pPr>
        <w:rPr>
          <w:rFonts w:ascii="Times New Roman" w:hAnsi="Times New Roman" w:cs="Times New Roman"/>
        </w:rPr>
      </w:pPr>
      <w:r w:rsidRPr="00A61A24">
        <w:rPr>
          <w:rFonts w:ascii="Times New Roman" w:hAnsi="Times New Roman" w:cs="Times New Roman"/>
        </w:rPr>
        <w:t>**Part 5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4FA6CEF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for file_path in [raw_output, enhanced_output, stats_output]:</w:t>
      </w:r>
      <w:r w:rsidRPr="00A61A24">
        <w:rPr>
          <w:rFonts w:ascii="Times New Roman" w:hAnsi="Times New Roman" w:cs="Times New Roman"/>
        </w:rPr>
        <w:br/>
        <w:t xml:space="preserve">                if not os.path.exists(file_path):</w:t>
      </w:r>
      <w:r w:rsidRPr="00A61A24">
        <w:rPr>
          <w:rFonts w:ascii="Times New Roman" w:hAnsi="Times New Roman" w:cs="Times New Roman"/>
        </w:rPr>
        <w:br/>
        <w:t xml:space="preserve">                    raise FileNotFoundError(f"Output file not found: {file_path}")</w:t>
      </w:r>
      <w:r w:rsidRPr="00A61A24">
        <w:rPr>
          <w:rFonts w:ascii="Times New Roman" w:hAnsi="Times New Roman" w:cs="Times New Roman"/>
        </w:rPr>
        <w:br/>
        <w:t xml:space="preserve">                logger.debug(f"File exists: {file_path}, size: {os.path.getsize(file_path)} bytes")</w:t>
      </w:r>
      <w:r w:rsidRPr="00A61A24">
        <w:rPr>
          <w:rFonts w:ascii="Times New Roman" w:hAnsi="Times New Roman" w:cs="Times New Roman"/>
        </w:rPr>
        <w:br/>
        <w:t xml:space="preserve">            </w:t>
      </w:r>
      <w:r w:rsidRPr="00A61A24">
        <w:rPr>
          <w:rFonts w:ascii="Times New Roman" w:hAnsi="Times New Roman" w:cs="Times New Roman"/>
        </w:rPr>
        <w:br/>
        <w:t xml:space="preserve">            # Read the output files</w:t>
      </w:r>
      <w:r w:rsidRPr="00A61A24">
        <w:rPr>
          <w:rFonts w:ascii="Times New Roman" w:hAnsi="Times New Roman" w:cs="Times New Roman"/>
        </w:rPr>
        <w:br/>
        <w:t xml:space="preserve">            with open(raw_output, 'rb') as f:</w:t>
      </w:r>
      <w:r w:rsidRPr="00A61A24">
        <w:rPr>
          <w:rFonts w:ascii="Times New Roman" w:hAnsi="Times New Roman" w:cs="Times New Roman"/>
        </w:rPr>
        <w:br/>
        <w:t xml:space="preserve">                raw_bytes = f.read()</w:t>
      </w:r>
      <w:r w:rsidRPr="00A61A24">
        <w:rPr>
          <w:rFonts w:ascii="Times New Roman" w:hAnsi="Times New Roman" w:cs="Times New Roman"/>
        </w:rPr>
        <w:br/>
        <w:t xml:space="preserve">                logger.debug(f"Read raw_output file: {len(raw_bytes)} bytes")</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t xml:space="preserve">            with open(enhanced_output, 'rb') as f:</w:t>
      </w:r>
      <w:r w:rsidRPr="00A61A24">
        <w:rPr>
          <w:rFonts w:ascii="Times New Roman" w:hAnsi="Times New Roman" w:cs="Times New Roman"/>
        </w:rPr>
        <w:br/>
      </w:r>
      <w:r w:rsidRPr="00A61A24">
        <w:rPr>
          <w:rFonts w:ascii="Times New Roman" w:hAnsi="Times New Roman" w:cs="Times New Roman"/>
        </w:rPr>
        <w:t xml:space="preserve">                enhanced_bytes = f.read()</w:t>
      </w:r>
      <w:r w:rsidRPr="00A61A24">
        <w:rPr>
          <w:rFonts w:ascii="Times New Roman" w:hAnsi="Times New Roman" w:cs="Times New Roman"/>
        </w:rPr>
        <w:br/>
        <w:t xml:space="preserve">                logger.debug(f"Read enhanced_output file: {len(enhanced_bytes)} bytes")</w:t>
      </w:r>
      <w:r w:rsidRPr="00A61A24">
        <w:rPr>
          <w:rFonts w:ascii="Times New Roman" w:hAnsi="Times New Roman" w:cs="Times New Roman"/>
        </w:rPr>
        <w:br/>
        <w:t xml:space="preserve">                </w:t>
      </w:r>
      <w:r w:rsidRPr="00A61A24">
        <w:rPr>
          <w:rFonts w:ascii="Times New Roman" w:hAnsi="Times New Roman" w:cs="Times New Roman"/>
        </w:rPr>
        <w:br/>
        <w:t xml:space="preserve">            # Read and parse the JSON stats file with careful error handling</w:t>
      </w:r>
    </w:p>
    <w:p w14:paraId="4D5F2CA8" w14:textId="77777777" w:rsidR="00655525" w:rsidRPr="00A61A24" w:rsidRDefault="007953EE">
      <w:pPr>
        <w:rPr>
          <w:rFonts w:ascii="Times New Roman" w:hAnsi="Times New Roman" w:cs="Times New Roman"/>
        </w:rPr>
      </w:pPr>
      <w:r w:rsidRPr="00A61A24">
        <w:rPr>
          <w:rFonts w:ascii="Times New Roman" w:hAnsi="Times New Roman" w:cs="Times New Roman"/>
        </w:rPr>
        <w:t>**Part 6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5740FFB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try:</w:t>
      </w:r>
      <w:r w:rsidRPr="00A61A24">
        <w:rPr>
          <w:rFonts w:ascii="Times New Roman" w:hAnsi="Times New Roman" w:cs="Times New Roman"/>
        </w:rPr>
        <w:br/>
        <w:t xml:space="preserve">                with open(stats_output, 'r') as f:</w:t>
      </w:r>
      <w:r w:rsidRPr="00A61A24">
        <w:rPr>
          <w:rFonts w:ascii="Times New Roman" w:hAnsi="Times New Roman" w:cs="Times New Roman"/>
        </w:rPr>
        <w:br/>
        <w:t xml:space="preserve">                    stats_content = f.read()</w:t>
      </w:r>
      <w:r w:rsidRPr="00A61A24">
        <w:rPr>
          <w:rFonts w:ascii="Times New Roman" w:hAnsi="Times New Roman" w:cs="Times New Roman"/>
        </w:rPr>
        <w:br/>
        <w:t xml:space="preserve">                    logger.debug(f"Stats file content: {stats_content}")</w:t>
      </w:r>
      <w:r w:rsidRPr="00A61A24">
        <w:rPr>
          <w:rFonts w:ascii="Times New Roman" w:hAnsi="Times New Roman" w:cs="Times New Roman"/>
        </w:rPr>
        <w:br/>
        <w:t xml:space="preserve">                    </w:t>
      </w:r>
      <w:r w:rsidRPr="00A61A24">
        <w:rPr>
          <w:rFonts w:ascii="Times New Roman" w:hAnsi="Times New Roman" w:cs="Times New Roman"/>
        </w:rPr>
        <w:br/>
        <w:t xml:space="preserve">                    # Validate JSON before parsing</w:t>
      </w:r>
      <w:r w:rsidRPr="00A61A24">
        <w:rPr>
          <w:rFonts w:ascii="Times New Roman" w:hAnsi="Times New Roman" w:cs="Times New Roman"/>
        </w:rPr>
        <w:br/>
        <w:t xml:space="preserve">                    stats = json.loads(stats_content)</w:t>
      </w:r>
      <w:r w:rsidRPr="00A61A24">
        <w:rPr>
          <w:rFonts w:ascii="Times New Roman" w:hAnsi="Times New Roman" w:cs="Times New Roman"/>
        </w:rPr>
        <w:br/>
        <w:t xml:space="preserve">                    logger.debug(f"Parsed stats: {stats}")</w:t>
      </w:r>
      <w:r w:rsidRPr="00A61A24">
        <w:rPr>
          <w:rFonts w:ascii="Times New Roman" w:hAnsi="Times New Roman" w:cs="Times New Roman"/>
        </w:rPr>
        <w:br/>
        <w:t xml:space="preserve">            except json.JSONDecodeError as e:</w:t>
      </w:r>
      <w:r w:rsidRPr="00A61A24">
        <w:rPr>
          <w:rFonts w:ascii="Times New Roman" w:hAnsi="Times New Roman" w:cs="Times New Roman"/>
        </w:rPr>
        <w:br/>
        <w:t xml:space="preserve">                logger.error(f"JSON parsing error: {e}")</w:t>
      </w:r>
      <w:r w:rsidRPr="00A61A24">
        <w:rPr>
          <w:rFonts w:ascii="Times New Roman" w:hAnsi="Times New Roman" w:cs="Times New Roman"/>
        </w:rPr>
        <w:br/>
        <w:t xml:space="preserve">                logger.error(f"Content that failed to </w:t>
      </w:r>
      <w:r w:rsidRPr="00A61A24">
        <w:rPr>
          <w:rFonts w:ascii="Times New Roman" w:hAnsi="Times New Roman" w:cs="Times New Roman"/>
        </w:rPr>
        <w:t>parse: {stats_content}")</w:t>
      </w:r>
      <w:r w:rsidRPr="00A61A24">
        <w:rPr>
          <w:rFonts w:ascii="Times New Roman" w:hAnsi="Times New Roman" w:cs="Times New Roman"/>
        </w:rPr>
        <w:br/>
        <w:t xml:space="preserve">                # Provide fallback stats</w:t>
      </w:r>
      <w:r w:rsidRPr="00A61A24">
        <w:rPr>
          <w:rFonts w:ascii="Times New Roman" w:hAnsi="Times New Roman" w:cs="Times New Roman"/>
        </w:rPr>
        <w:br/>
        <w:t xml:space="preserve">                stats = {</w:t>
      </w:r>
      <w:r w:rsidRPr="00A61A24">
        <w:rPr>
          <w:rFonts w:ascii="Times New Roman" w:hAnsi="Times New Roman" w:cs="Times New Roman"/>
        </w:rPr>
        <w:br/>
        <w:t xml:space="preserve">                    "text_length": len(text),</w:t>
      </w:r>
      <w:r w:rsidRPr="00A61A24">
        <w:rPr>
          <w:rFonts w:ascii="Times New Roman" w:hAnsi="Times New Roman" w:cs="Times New Roman"/>
        </w:rPr>
        <w:br/>
        <w:t xml:space="preserve">                    "hash_function": hash_function,</w:t>
      </w:r>
    </w:p>
    <w:p w14:paraId="739F3C1D" w14:textId="77777777" w:rsidR="00655525" w:rsidRPr="00A61A24" w:rsidRDefault="007953EE">
      <w:pPr>
        <w:rPr>
          <w:rFonts w:ascii="Times New Roman" w:hAnsi="Times New Roman" w:cs="Times New Roman"/>
        </w:rPr>
      </w:pPr>
      <w:r w:rsidRPr="00A61A24">
        <w:rPr>
          <w:rFonts w:ascii="Times New Roman" w:hAnsi="Times New Roman" w:cs="Times New Roman"/>
        </w:rPr>
        <w:t>**Part 7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3ED2118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"salt_level": salt_level,</w:t>
      </w:r>
      <w:r w:rsidRPr="00A61A24">
        <w:rPr>
          <w:rFonts w:ascii="Times New Roman" w:hAnsi="Times New Roman" w:cs="Times New Roman"/>
        </w:rPr>
        <w:br/>
        <w:t xml:space="preserve">                    "smooth_radius": smooth_radius,</w:t>
      </w:r>
      <w:r w:rsidRPr="00A61A24">
        <w:rPr>
          <w:rFonts w:ascii="Times New Roman" w:hAnsi="Times New Roman" w:cs="Times New Roman"/>
        </w:rPr>
        <w:br/>
        <w:t xml:space="preserve">                    "error": "Failed to parse stats JSON"</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return raw_bytes, enhanced_bytes, stats</w:t>
      </w:r>
      <w:r w:rsidRPr="00A61A24">
        <w:rPr>
          <w:rFonts w:ascii="Times New Roman" w:hAnsi="Times New Roman" w:cs="Times New Roman"/>
        </w:rPr>
        <w:br/>
        <w:t xml:space="preserve">        </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logger.error(f"Error in generate_fingerprint: {str(e)}")</w:t>
      </w:r>
      <w:r w:rsidRPr="00A61A24">
        <w:rPr>
          <w:rFonts w:ascii="Times New Roman" w:hAnsi="Times New Roman" w:cs="Times New Roman"/>
        </w:rPr>
        <w:br/>
        <w:t xml:space="preserve">            logger.error(traceback.format_exc())</w:t>
      </w:r>
      <w:r w:rsidRPr="00A61A24">
        <w:rPr>
          <w:rFonts w:ascii="Times New Roman" w:hAnsi="Times New Roman" w:cs="Times New Roman"/>
        </w:rPr>
        <w:br/>
        <w:t xml:space="preserve">            raise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lastRenderedPageBreak/>
        <w:t xml:space="preserve">        finally:</w:t>
      </w:r>
      <w:r w:rsidRPr="00A61A24">
        <w:rPr>
          <w:rFonts w:ascii="Times New Roman" w:hAnsi="Times New Roman" w:cs="Times New Roman"/>
        </w:rPr>
        <w:br/>
        <w:t xml:space="preserve">            # Clean up temporary files</w:t>
      </w:r>
      <w:r w:rsidRPr="00A61A24">
        <w:rPr>
          <w:rFonts w:ascii="Times New Roman" w:hAnsi="Times New Roman" w:cs="Times New Roman"/>
        </w:rPr>
        <w:br/>
        <w:t xml:space="preserve">            for file_path in [text_path, raw_output, enhanced_output, sta</w:t>
      </w:r>
      <w:r w:rsidRPr="00A61A24">
        <w:rPr>
          <w:rFonts w:ascii="Times New Roman" w:hAnsi="Times New Roman" w:cs="Times New Roman"/>
        </w:rPr>
        <w:t>ts_output]:</w:t>
      </w:r>
    </w:p>
    <w:p w14:paraId="1BF85984" w14:textId="77777777" w:rsidR="00655525" w:rsidRPr="00A61A24" w:rsidRDefault="007953EE">
      <w:pPr>
        <w:rPr>
          <w:rFonts w:ascii="Times New Roman" w:hAnsi="Times New Roman" w:cs="Times New Roman"/>
        </w:rPr>
      </w:pPr>
      <w:r w:rsidRPr="00A61A24">
        <w:rPr>
          <w:rFonts w:ascii="Times New Roman" w:hAnsi="Times New Roman" w:cs="Times New Roman"/>
        </w:rPr>
        <w:t>**Part 8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218EEA22"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if file_path and os.path.exists(file_path):</w:t>
      </w:r>
      <w:r w:rsidRPr="00A61A24">
        <w:rPr>
          <w:rFonts w:ascii="Times New Roman" w:hAnsi="Times New Roman" w:cs="Times New Roman"/>
        </w:rPr>
        <w:br/>
        <w:t xml:space="preserve">                    try:</w:t>
      </w:r>
      <w:r w:rsidRPr="00A61A24">
        <w:rPr>
          <w:rFonts w:ascii="Times New Roman" w:hAnsi="Times New Roman" w:cs="Times New Roman"/>
        </w:rPr>
        <w:br/>
        <w:t xml:space="preserve">                        os.remove(file_path)</w:t>
      </w:r>
      <w:r w:rsidRPr="00A61A24">
        <w:rPr>
          <w:rFonts w:ascii="Times New Roman" w:hAnsi="Times New Roman" w:cs="Times New Roman"/>
        </w:rPr>
        <w:br/>
        <w:t xml:space="preserve">                        logger.debug(f"Deleted file: {file_path}")</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logger.error(f"Failed to delete {file_path}: {str(e)}")</w:t>
      </w:r>
      <w:r w:rsidRPr="00A61A24">
        <w:rPr>
          <w:rFonts w:ascii="Times New Roman" w:hAnsi="Times New Roman" w:cs="Times New Roman"/>
        </w:rPr>
        <w:br/>
        <w:t xml:space="preserve">            </w:t>
      </w:r>
      <w:r w:rsidRPr="00A61A24">
        <w:rPr>
          <w:rFonts w:ascii="Times New Roman" w:hAnsi="Times New Roman" w:cs="Times New Roman"/>
        </w:rPr>
        <w:br/>
        <w:t xml:space="preserve">            # Remove the temporary directory</w:t>
      </w:r>
      <w:r w:rsidRPr="00A61A24">
        <w:rPr>
          <w:rFonts w:ascii="Times New Roman" w:hAnsi="Times New Roman" w:cs="Times New Roman"/>
        </w:rPr>
        <w:br/>
        <w:t xml:space="preserve">            if temp_dir and os.path.exists(temp_dir):</w:t>
      </w:r>
      <w:r w:rsidRPr="00A61A24">
        <w:rPr>
          <w:rFonts w:ascii="Times New Roman" w:hAnsi="Times New Roman" w:cs="Times New Roman"/>
        </w:rPr>
        <w:br/>
        <w:t xml:space="preserve">                try:</w:t>
      </w:r>
      <w:r w:rsidRPr="00A61A24">
        <w:rPr>
          <w:rFonts w:ascii="Times New Roman" w:hAnsi="Times New Roman" w:cs="Times New Roman"/>
        </w:rPr>
        <w:br/>
        <w:t xml:space="preserve">                    shutil.rmtree(temp_dir)</w:t>
      </w:r>
      <w:r w:rsidRPr="00A61A24">
        <w:rPr>
          <w:rFonts w:ascii="Times New Roman" w:hAnsi="Times New Roman" w:cs="Times New Roman"/>
        </w:rPr>
        <w:br/>
        <w:t xml:space="preserve">                    logger.debug(f"Deleted temporary directory: {temp_dir}</w:t>
      </w:r>
      <w:r w:rsidRPr="00A61A24">
        <w:rPr>
          <w:rFonts w:ascii="Times New Roman" w:hAnsi="Times New Roman" w:cs="Times New Roman"/>
        </w:rPr>
        <w:t>")</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logger.error(f"Failed to delete temporary directory {temp_dir}: {str(e)}")</w:t>
      </w:r>
    </w:p>
    <w:p w14:paraId="02B8D147" w14:textId="77777777" w:rsidR="00655525" w:rsidRPr="00A61A24" w:rsidRDefault="007953EE">
      <w:pPr>
        <w:rPr>
          <w:rFonts w:ascii="Times New Roman" w:hAnsi="Times New Roman" w:cs="Times New Roman"/>
        </w:rPr>
      </w:pPr>
      <w:r w:rsidRPr="00A61A24">
        <w:rPr>
          <w:rFonts w:ascii="Times New Roman" w:hAnsi="Times New Roman" w:cs="Times New Roman"/>
        </w:rPr>
        <w:t>**Part 9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074149BE"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run_experiment (Split)</w:t>
      </w:r>
    </w:p>
    <w:p w14:paraId="6EB6B34C"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def run_experiment(self, experiment_type):</w:t>
      </w:r>
      <w:r w:rsidRPr="00A61A24">
        <w:rPr>
          <w:rFonts w:ascii="Times New Roman" w:hAnsi="Times New Roman" w:cs="Times New Roman"/>
        </w:rPr>
        <w:br/>
        <w:t xml:space="preserve">        """</w:t>
      </w:r>
      <w:r w:rsidRPr="00A61A24">
        <w:rPr>
          <w:rFonts w:ascii="Times New Roman" w:hAnsi="Times New Roman" w:cs="Times New Roman"/>
        </w:rPr>
        <w:br/>
        <w:t xml:space="preserve">        Run HashMap experiment and return the visualization</w:t>
      </w:r>
      <w:r w:rsidRPr="00A61A24">
        <w:rPr>
          <w:rFonts w:ascii="Times New Roman" w:hAnsi="Times New Roman" w:cs="Times New Roman"/>
        </w:rPr>
        <w:br/>
        <w:t xml:space="preserve">        Returns: base64 encoded image</w:t>
      </w:r>
      <w:r w:rsidRPr="00A61A24">
        <w:rPr>
          <w:rFonts w:ascii="Times New Roman" w:hAnsi="Times New Roman" w:cs="Times New Roman"/>
        </w:rPr>
        <w:br/>
        <w:t xml:space="preserve">        """</w:t>
      </w:r>
      <w:r w:rsidRPr="00A61A24">
        <w:rPr>
          <w:rFonts w:ascii="Times New Roman" w:hAnsi="Times New Roman" w:cs="Times New Roman"/>
        </w:rPr>
        <w:br/>
        <w:t xml:space="preserve">        output_file = None</w:t>
      </w:r>
      <w:r w:rsidRPr="00A61A24">
        <w:rPr>
          <w:rFonts w:ascii="Times New Roman" w:hAnsi="Times New Roman" w:cs="Times New Roman"/>
        </w:rPr>
        <w:br/>
        <w:t xml:space="preserve">        temp_dir = None</w:t>
      </w:r>
      <w:r w:rsidRPr="00A61A24">
        <w:rPr>
          <w:rFonts w:ascii="Times New Roman" w:hAnsi="Times New Roman" w:cs="Times New Roman"/>
        </w:rPr>
        <w:br/>
        <w:t xml:space="preserve">        </w:t>
      </w:r>
      <w:r w:rsidRPr="00A61A24">
        <w:rPr>
          <w:rFonts w:ascii="Times New Roman" w:hAnsi="Times New Roman" w:cs="Times New Roman"/>
        </w:rPr>
        <w:br/>
        <w:t xml:space="preserve">        try:</w:t>
      </w:r>
      <w:r w:rsidRPr="00A61A24">
        <w:rPr>
          <w:rFonts w:ascii="Times New Roman" w:hAnsi="Times New Roman" w:cs="Times New Roman"/>
        </w:rPr>
        <w:br/>
        <w:t xml:space="preserve">            # Create a temporary directory</w:t>
      </w:r>
      <w:r w:rsidRPr="00A61A24">
        <w:rPr>
          <w:rFonts w:ascii="Times New Roman" w:hAnsi="Times New Roman" w:cs="Times New Roman"/>
        </w:rPr>
        <w:br/>
        <w:t xml:space="preserve">            temp_dir = tempfile.mkdtemp()</w:t>
      </w:r>
      <w:r w:rsidRPr="00A61A24">
        <w:rPr>
          <w:rFonts w:ascii="Times New Roman" w:hAnsi="Times New Roman" w:cs="Times New Roman"/>
        </w:rPr>
        <w:br/>
        <w:t xml:space="preserve">            logger.debug(f"Created temporary directory: {temp_dir}")</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lastRenderedPageBreak/>
        <w:t xml:space="preserve">            output_file = os.path.join(temp_dir, f"{experiment_type}_output.png")</w:t>
      </w:r>
      <w:r w:rsidRPr="00A61A24">
        <w:rPr>
          <w:rFonts w:ascii="Times New Roman" w:hAnsi="Times New Roman" w:cs="Times New Roman"/>
        </w:rPr>
        <w:br/>
        <w:t xml:space="preserve">            logger.debug(f"Output file will be: {output_file}")</w:t>
      </w:r>
    </w:p>
    <w:p w14:paraId="7209610F" w14:textId="77777777" w:rsidR="00655525" w:rsidRPr="00A61A24" w:rsidRDefault="007953EE">
      <w:pPr>
        <w:rPr>
          <w:rFonts w:ascii="Times New Roman" w:hAnsi="Times New Roman" w:cs="Times New Roman"/>
        </w:rPr>
      </w:pPr>
      <w:r w:rsidRPr="00A61A24">
        <w:rPr>
          <w:rFonts w:ascii="Times New Roman" w:hAnsi="Times New Roman" w:cs="Times New Roman"/>
        </w:rPr>
        <w:t>**Part 1 of `run_experiment`:**</w:t>
      </w:r>
      <w:r w:rsidRPr="00A61A24">
        <w:rPr>
          <w:rFonts w:ascii="Times New Roman" w:hAnsi="Times New Roman" w:cs="Times New Roman"/>
        </w:rPr>
        <w:br/>
        <w:t>This section handles specific sub-tasks within `run_experiment`, such as initializing, processing loops, or output formatting.</w:t>
      </w:r>
    </w:p>
    <w:p w14:paraId="6CDD741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 Get the path to the java directory</w:t>
      </w:r>
      <w:r w:rsidRPr="00A61A24">
        <w:rPr>
          <w:rFonts w:ascii="Times New Roman" w:hAnsi="Times New Roman" w:cs="Times New Roman"/>
        </w:rPr>
        <w:br/>
        <w:t xml:space="preserve">            java_dir = os.path.join(os.getcwd(), 'java')</w:t>
      </w:r>
      <w:r w:rsidRPr="00A61A24">
        <w:rPr>
          <w:rFonts w:ascii="Times New Roman" w:hAnsi="Times New Roman" w:cs="Times New Roman"/>
        </w:rPr>
        <w:br/>
        <w:t xml:space="preserve">            logger.debug(f"Java directory: {java_dir}")</w:t>
      </w:r>
      <w:r w:rsidRPr="00A61A24">
        <w:rPr>
          <w:rFonts w:ascii="Times New Roman" w:hAnsi="Times New Roman" w:cs="Times New Roman"/>
        </w:rPr>
        <w:br/>
        <w:t xml:space="preserve">            </w:t>
      </w:r>
      <w:r w:rsidRPr="00A61A24">
        <w:rPr>
          <w:rFonts w:ascii="Times New Roman" w:hAnsi="Times New Roman" w:cs="Times New Roman"/>
        </w:rPr>
        <w:br/>
        <w:t xml:space="preserve">            # Convert camelCase experiment type to snake_case for Java</w:t>
      </w:r>
      <w:r w:rsidRPr="00A61A24">
        <w:rPr>
          <w:rFonts w:ascii="Times New Roman" w:hAnsi="Times New Roman" w:cs="Times New Roman"/>
        </w:rPr>
        <w:br/>
        <w:t xml:space="preserve">            java_experiment_type = ""</w:t>
      </w:r>
      <w:r w:rsidRPr="00A61A24">
        <w:rPr>
          <w:rFonts w:ascii="Times New Roman" w:hAnsi="Times New Roman" w:cs="Times New Roman"/>
        </w:rPr>
        <w:br/>
        <w:t xml:space="preserve">            if experiment_type == "hashFunction":</w:t>
      </w:r>
      <w:r w:rsidRPr="00A61A24">
        <w:rPr>
          <w:rFonts w:ascii="Times New Roman" w:hAnsi="Times New Roman" w:cs="Times New Roman"/>
        </w:rPr>
        <w:br/>
        <w:t xml:space="preserve">                java_experiment_type = "hash_function"</w:t>
      </w:r>
      <w:r w:rsidRPr="00A61A24">
        <w:rPr>
          <w:rFonts w:ascii="Times New Roman" w:hAnsi="Times New Roman" w:cs="Times New Roman"/>
        </w:rPr>
        <w:br/>
        <w:t xml:space="preserve">            elif experiment_type == "textFingerprint":</w:t>
      </w:r>
      <w:r w:rsidRPr="00A61A24">
        <w:rPr>
          <w:rFonts w:ascii="Times New Roman" w:hAnsi="Times New Roman" w:cs="Times New Roman"/>
        </w:rPr>
        <w:br/>
        <w:t xml:space="preserve">                java_experiment_type = "text_fingerprint"</w:t>
      </w:r>
      <w:r w:rsidRPr="00A61A24">
        <w:rPr>
          <w:rFonts w:ascii="Times New Roman" w:hAnsi="Times New Roman" w:cs="Times New Roman"/>
        </w:rPr>
        <w:br/>
        <w:t xml:space="preserve">         </w:t>
      </w:r>
      <w:r w:rsidRPr="00A61A24">
        <w:rPr>
          <w:rFonts w:ascii="Times New Roman" w:hAnsi="Times New Roman" w:cs="Times New Roman"/>
        </w:rPr>
        <w:t xml:space="preserve">   else:</w:t>
      </w:r>
      <w:r w:rsidRPr="00A61A24">
        <w:rPr>
          <w:rFonts w:ascii="Times New Roman" w:hAnsi="Times New Roman" w:cs="Times New Roman"/>
        </w:rPr>
        <w:br/>
        <w:t xml:space="preserve">                # Simple conversion for other types (already snake_case)</w:t>
      </w:r>
      <w:r w:rsidRPr="00A61A24">
        <w:rPr>
          <w:rFonts w:ascii="Times New Roman" w:hAnsi="Times New Roman" w:cs="Times New Roman"/>
        </w:rPr>
        <w:br/>
        <w:t xml:space="preserve">                java_experiment_type = experiment_type</w:t>
      </w:r>
      <w:r w:rsidRPr="00A61A24">
        <w:rPr>
          <w:rFonts w:ascii="Times New Roman" w:hAnsi="Times New Roman" w:cs="Times New Roman"/>
        </w:rPr>
        <w:br/>
        <w:t xml:space="preserve">            </w:t>
      </w:r>
    </w:p>
    <w:p w14:paraId="06BC3329" w14:textId="77777777" w:rsidR="00655525" w:rsidRPr="00A61A24" w:rsidRDefault="007953EE">
      <w:pPr>
        <w:rPr>
          <w:rFonts w:ascii="Times New Roman" w:hAnsi="Times New Roman" w:cs="Times New Roman"/>
        </w:rPr>
      </w:pPr>
      <w:r w:rsidRPr="00A61A24">
        <w:rPr>
          <w:rFonts w:ascii="Times New Roman" w:hAnsi="Times New Roman" w:cs="Times New Roman"/>
        </w:rPr>
        <w:t>**Part 2 of `run_experiment`:**</w:t>
      </w:r>
      <w:r w:rsidRPr="00A61A24">
        <w:rPr>
          <w:rFonts w:ascii="Times New Roman" w:hAnsi="Times New Roman" w:cs="Times New Roman"/>
        </w:rPr>
        <w:br/>
        <w:t>This section handles specific sub-tasks within `run_experiment`, such as initializing, processing loops, or output formatting.</w:t>
      </w:r>
    </w:p>
    <w:p w14:paraId="7D036F67"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logger.debug(f"Converted experiment type from '{experiment_type}' to '{java_experiment_type}' for Java")</w:t>
      </w:r>
      <w:r w:rsidRPr="00A61A24">
        <w:rPr>
          <w:rFonts w:ascii="Times New Roman" w:hAnsi="Times New Roman" w:cs="Times New Roman"/>
        </w:rPr>
        <w:br/>
        <w:t xml:space="preserve">            </w:t>
      </w:r>
      <w:r w:rsidRPr="00A61A24">
        <w:rPr>
          <w:rFonts w:ascii="Times New Roman" w:hAnsi="Times New Roman" w:cs="Times New Roman"/>
        </w:rPr>
        <w:br/>
        <w:t xml:space="preserve">            # Use HashMapExperimentRunner for running experiments</w:t>
      </w:r>
      <w:r w:rsidRPr="00A61A24">
        <w:rPr>
          <w:rFonts w:ascii="Times New Roman" w:hAnsi="Times New Roman" w:cs="Times New Roman"/>
        </w:rPr>
        <w:br/>
        <w:t xml:space="preserve">            experiment_cmd = [</w:t>
      </w:r>
      <w:r w:rsidRPr="00A61A24">
        <w:rPr>
          <w:rFonts w:ascii="Times New Roman" w:hAnsi="Times New Roman" w:cs="Times New Roman"/>
        </w:rPr>
        <w:br/>
        <w:t xml:space="preserve">                "java",</w:t>
      </w:r>
      <w:r w:rsidRPr="00A61A24">
        <w:rPr>
          <w:rFonts w:ascii="Times New Roman" w:hAnsi="Times New Roman" w:cs="Times New Roman"/>
        </w:rPr>
        <w:br/>
        <w:t xml:space="preserve">                "-Djava.awt.headless=true",</w:t>
      </w:r>
      <w:r w:rsidRPr="00A61A24">
        <w:rPr>
          <w:rFonts w:ascii="Times New Roman" w:hAnsi="Times New Roman" w:cs="Times New Roman"/>
        </w:rPr>
        <w:br/>
        <w:t xml:space="preserve">                "-cp", f"{java_dir}:lib/*",</w:t>
      </w:r>
      <w:r w:rsidRPr="00A61A24">
        <w:rPr>
          <w:rFonts w:ascii="Times New Roman" w:hAnsi="Times New Roman" w:cs="Times New Roman"/>
        </w:rPr>
        <w:br/>
        <w:t xml:space="preserve">                "HashMapExperimentRunner",  # The main class with main method</w:t>
      </w:r>
      <w:r w:rsidRPr="00A61A24">
        <w:rPr>
          <w:rFonts w:ascii="Times New Roman" w:hAnsi="Times New Roman" w:cs="Times New Roman"/>
        </w:rPr>
        <w:br/>
        <w:t xml:space="preserve">                "--type", java_experiment_type,</w:t>
      </w:r>
      <w:r w:rsidRPr="00A61A24">
        <w:rPr>
          <w:rFonts w:ascii="Times New Roman" w:hAnsi="Times New Roman" w:cs="Times New Roman"/>
        </w:rPr>
        <w:br/>
        <w:t xml:space="preserve">                "--output", output_file</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 For Windows, use semicolons instead of colons in classpath</w:t>
      </w:r>
      <w:r w:rsidRPr="00A61A24">
        <w:rPr>
          <w:rFonts w:ascii="Times New Roman" w:hAnsi="Times New Roman" w:cs="Times New Roman"/>
        </w:rPr>
        <w:br/>
      </w:r>
      <w:r w:rsidRPr="00A61A24">
        <w:rPr>
          <w:rFonts w:ascii="Times New Roman" w:hAnsi="Times New Roman" w:cs="Times New Roman"/>
        </w:rPr>
        <w:lastRenderedPageBreak/>
        <w:t xml:space="preserve">            if os.name </w:t>
      </w:r>
      <w:r w:rsidRPr="00A61A24">
        <w:rPr>
          <w:rFonts w:ascii="Times New Roman" w:hAnsi="Times New Roman" w:cs="Times New Roman"/>
        </w:rPr>
        <w:t>== 'nt':</w:t>
      </w:r>
      <w:r w:rsidRPr="00A61A24">
        <w:rPr>
          <w:rFonts w:ascii="Times New Roman" w:hAnsi="Times New Roman" w:cs="Times New Roman"/>
        </w:rPr>
        <w:br/>
        <w:t xml:space="preserve">                experiment_cmd[3] = f"{java_dir};lib/*"</w:t>
      </w:r>
    </w:p>
    <w:p w14:paraId="07D5B583" w14:textId="77777777" w:rsidR="00655525" w:rsidRPr="00A61A24" w:rsidRDefault="007953EE">
      <w:pPr>
        <w:rPr>
          <w:rFonts w:ascii="Times New Roman" w:hAnsi="Times New Roman" w:cs="Times New Roman"/>
        </w:rPr>
      </w:pPr>
      <w:r w:rsidRPr="00A61A24">
        <w:rPr>
          <w:rFonts w:ascii="Times New Roman" w:hAnsi="Times New Roman" w:cs="Times New Roman"/>
        </w:rPr>
        <w:t>**Part 3 of `run_experiment`:**</w:t>
      </w:r>
      <w:r w:rsidRPr="00A61A24">
        <w:rPr>
          <w:rFonts w:ascii="Times New Roman" w:hAnsi="Times New Roman" w:cs="Times New Roman"/>
        </w:rPr>
        <w:br/>
        <w:t>This section handles specific sub-tasks within `run_experiment`, such as initializing, processing loops, or output formatting.</w:t>
      </w:r>
    </w:p>
    <w:p w14:paraId="2CA11611"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logger.debug(f"Running experiment: {' '.join(experiment_cmd)}")</w:t>
      </w:r>
      <w:r w:rsidRPr="00A61A24">
        <w:rPr>
          <w:rFonts w:ascii="Times New Roman" w:hAnsi="Times New Roman" w:cs="Times New Roman"/>
        </w:rPr>
        <w:br/>
        <w:t xml:space="preserve">            exp_result = subprocess.run(</w:t>
      </w:r>
      <w:r w:rsidRPr="00A61A24">
        <w:rPr>
          <w:rFonts w:ascii="Times New Roman" w:hAnsi="Times New Roman" w:cs="Times New Roman"/>
        </w:rPr>
        <w:br/>
        <w:t xml:space="preserve">                experiment_cmd,</w:t>
      </w:r>
      <w:r w:rsidRPr="00A61A24">
        <w:rPr>
          <w:rFonts w:ascii="Times New Roman" w:hAnsi="Times New Roman" w:cs="Times New Roman"/>
        </w:rPr>
        <w:br/>
        <w:t xml:space="preserve">                capture_output=True,</w:t>
      </w:r>
      <w:r w:rsidRPr="00A61A24">
        <w:rPr>
          <w:rFonts w:ascii="Times New Roman" w:hAnsi="Times New Roman" w:cs="Times New Roman"/>
        </w:rPr>
        <w:br/>
        <w:t xml:space="preserve">                text=True,</w:t>
      </w:r>
      <w:r w:rsidRPr="00A61A24">
        <w:rPr>
          <w:rFonts w:ascii="Times New Roman" w:hAnsi="Times New Roman" w:cs="Times New Roman"/>
        </w:rPr>
        <w:br/>
        <w:t xml:space="preserve">                timeout=60</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logger.debug(f"Experiment process completed with return code: {exp_result.returncode}")</w:t>
      </w:r>
      <w:r w:rsidRPr="00A61A24">
        <w:rPr>
          <w:rFonts w:ascii="Times New Roman" w:hAnsi="Times New Roman" w:cs="Times New Roman"/>
        </w:rPr>
        <w:br/>
        <w:t xml:space="preserve">            logger.debug(f"stdout: {exp_result.stdout}")</w:t>
      </w:r>
      <w:r w:rsidRPr="00A61A24">
        <w:rPr>
          <w:rFonts w:ascii="Times New Roman" w:hAnsi="Times New Roman" w:cs="Times New Roman"/>
        </w:rPr>
        <w:br/>
        <w:t xml:space="preserve">            logger.debug(f"stderr: {exp_result.stderr}")</w:t>
      </w:r>
      <w:r w:rsidRPr="00A61A24">
        <w:rPr>
          <w:rFonts w:ascii="Times New Roman" w:hAnsi="Times New Roman" w:cs="Times New Roman"/>
        </w:rPr>
        <w:br/>
        <w:t xml:space="preserve">            </w:t>
      </w:r>
      <w:r w:rsidRPr="00A61A24">
        <w:rPr>
          <w:rFonts w:ascii="Times New Roman" w:hAnsi="Times New Roman" w:cs="Times New Roman"/>
        </w:rPr>
        <w:br/>
        <w:t xml:space="preserve">            if ex</w:t>
      </w:r>
      <w:r w:rsidRPr="00A61A24">
        <w:rPr>
          <w:rFonts w:ascii="Times New Roman" w:hAnsi="Times New Roman" w:cs="Times New Roman"/>
        </w:rPr>
        <w:t>p_result.returncode != 0:</w:t>
      </w:r>
      <w:r w:rsidRPr="00A61A24">
        <w:rPr>
          <w:rFonts w:ascii="Times New Roman" w:hAnsi="Times New Roman" w:cs="Times New Roman"/>
        </w:rPr>
        <w:br/>
        <w:t xml:space="preserve">                raise Exception(f"Experiment failed: {exp_result.stderr}")</w:t>
      </w:r>
    </w:p>
    <w:p w14:paraId="3AD85BD9" w14:textId="77777777" w:rsidR="00655525" w:rsidRPr="00A61A24" w:rsidRDefault="007953EE">
      <w:pPr>
        <w:rPr>
          <w:rFonts w:ascii="Times New Roman" w:hAnsi="Times New Roman" w:cs="Times New Roman"/>
        </w:rPr>
      </w:pPr>
      <w:r w:rsidRPr="00A61A24">
        <w:rPr>
          <w:rFonts w:ascii="Times New Roman" w:hAnsi="Times New Roman" w:cs="Times New Roman"/>
        </w:rPr>
        <w:t>**Part 4 of `run_experiment`:**</w:t>
      </w:r>
      <w:r w:rsidRPr="00A61A24">
        <w:rPr>
          <w:rFonts w:ascii="Times New Roman" w:hAnsi="Times New Roman" w:cs="Times New Roman"/>
        </w:rPr>
        <w:br/>
        <w:t>This section handles specific sub-tasks within `run_experiment`, such as initializing, processing loops, or output formatting.</w:t>
      </w:r>
    </w:p>
    <w:p w14:paraId="19486D3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 Handle the special case of collision experiment which creates two output files</w:t>
      </w:r>
      <w:r w:rsidRPr="00A61A24">
        <w:rPr>
          <w:rFonts w:ascii="Times New Roman" w:hAnsi="Times New Roman" w:cs="Times New Roman"/>
        </w:rPr>
        <w:br/>
        <w:t xml:space="preserve">            if experiment_type == "collision":</w:t>
      </w:r>
      <w:r w:rsidRPr="00A61A24">
        <w:rPr>
          <w:rFonts w:ascii="Times New Roman" w:hAnsi="Times New Roman" w:cs="Times New Roman"/>
        </w:rPr>
        <w:br/>
        <w:t xml:space="preserve">                # For collision, we get two files: *_string.png and *_integer.png</w:t>
      </w:r>
      <w:r w:rsidRPr="00A61A24">
        <w:rPr>
          <w:rFonts w:ascii="Times New Roman" w:hAnsi="Times New Roman" w:cs="Times New Roman"/>
        </w:rPr>
        <w:br/>
        <w:t xml:space="preserve">                # For now, just use the string version</w:t>
      </w:r>
      <w:r w:rsidRPr="00A61A24">
        <w:rPr>
          <w:rFonts w:ascii="Times New Roman" w:hAnsi="Times New Roman" w:cs="Times New Roman"/>
        </w:rPr>
        <w:br/>
        <w:t xml:space="preserve">                string_output = output_file.replace(".png", "_string.png")</w:t>
      </w:r>
      <w:r w:rsidRPr="00A61A24">
        <w:rPr>
          <w:rFonts w:ascii="Times New Roman" w:hAnsi="Times New Roman" w:cs="Times New Roman"/>
        </w:rPr>
        <w:br/>
        <w:t xml:space="preserve">                if os.path.exists(string_output):</w:t>
      </w:r>
      <w:r w:rsidRPr="00A61A24">
        <w:rPr>
          <w:rFonts w:ascii="Times New Roman" w:hAnsi="Times New Roman" w:cs="Times New Roman"/>
        </w:rPr>
        <w:br/>
        <w:t xml:space="preserve">                    logger.debug(f"Using string collision output: {string_output}")</w:t>
      </w:r>
      <w:r w:rsidRPr="00A61A24">
        <w:rPr>
          <w:rFonts w:ascii="Times New Roman" w:hAnsi="Times New Roman" w:cs="Times New Roman"/>
        </w:rPr>
        <w:br/>
        <w:t xml:space="preserve">                    outpu</w:t>
      </w:r>
      <w:r w:rsidRPr="00A61A24">
        <w:rPr>
          <w:rFonts w:ascii="Times New Roman" w:hAnsi="Times New Roman" w:cs="Times New Roman"/>
        </w:rPr>
        <w:t>t_file = string_output</w:t>
      </w:r>
      <w:r w:rsidRPr="00A61A24">
        <w:rPr>
          <w:rFonts w:ascii="Times New Roman" w:hAnsi="Times New Roman" w:cs="Times New Roman"/>
        </w:rPr>
        <w:br/>
        <w:t xml:space="preserve">            </w:t>
      </w:r>
      <w:r w:rsidRPr="00A61A24">
        <w:rPr>
          <w:rFonts w:ascii="Times New Roman" w:hAnsi="Times New Roman" w:cs="Times New Roman"/>
        </w:rPr>
        <w:br/>
        <w:t xml:space="preserve">            # Check if output file exists</w:t>
      </w:r>
      <w:r w:rsidRPr="00A61A24">
        <w:rPr>
          <w:rFonts w:ascii="Times New Roman" w:hAnsi="Times New Roman" w:cs="Times New Roman"/>
        </w:rPr>
        <w:br/>
        <w:t xml:space="preserve">            if not os.path.exists(output_file):</w:t>
      </w:r>
      <w:r w:rsidRPr="00A61A24">
        <w:rPr>
          <w:rFonts w:ascii="Times New Roman" w:hAnsi="Times New Roman" w:cs="Times New Roman"/>
        </w:rPr>
        <w:br/>
        <w:t xml:space="preserve">                # List files in directory for debugging</w:t>
      </w:r>
      <w:r w:rsidRPr="00A61A24">
        <w:rPr>
          <w:rFonts w:ascii="Times New Roman" w:hAnsi="Times New Roman" w:cs="Times New Roman"/>
        </w:rPr>
        <w:br/>
        <w:t xml:space="preserve">                dir_path = os.path.dirname(output_file)</w:t>
      </w:r>
      <w:r w:rsidRPr="00A61A24">
        <w:rPr>
          <w:rFonts w:ascii="Times New Roman" w:hAnsi="Times New Roman" w:cs="Times New Roman"/>
        </w:rPr>
        <w:br/>
      </w:r>
      <w:r w:rsidRPr="00A61A24">
        <w:rPr>
          <w:rFonts w:ascii="Times New Roman" w:hAnsi="Times New Roman" w:cs="Times New Roman"/>
        </w:rPr>
        <w:lastRenderedPageBreak/>
        <w:t xml:space="preserve">                logger.debug(f"Files in output directory: {os.listdir(dir_path) if os.path.exists(dir_path) else 'Directory not found'}")</w:t>
      </w:r>
    </w:p>
    <w:p w14:paraId="0A92F1F0" w14:textId="77777777" w:rsidR="00655525" w:rsidRPr="00A61A24" w:rsidRDefault="007953EE">
      <w:pPr>
        <w:rPr>
          <w:rFonts w:ascii="Times New Roman" w:hAnsi="Times New Roman" w:cs="Times New Roman"/>
        </w:rPr>
      </w:pPr>
      <w:r w:rsidRPr="00A61A24">
        <w:rPr>
          <w:rFonts w:ascii="Times New Roman" w:hAnsi="Times New Roman" w:cs="Times New Roman"/>
        </w:rPr>
        <w:t>**Part 5 of `run_experiment`:**</w:t>
      </w:r>
      <w:r w:rsidRPr="00A61A24">
        <w:rPr>
          <w:rFonts w:ascii="Times New Roman" w:hAnsi="Times New Roman" w:cs="Times New Roman"/>
        </w:rPr>
        <w:br/>
        <w:t>This section handles specific sub-tasks within `run_experiment`, such as initializing, processing loops, or output formatting.</w:t>
      </w:r>
    </w:p>
    <w:p w14:paraId="42582994"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raise FileNotFoundError(f"Output image not found: {output_file}")</w:t>
      </w:r>
      <w:r w:rsidRPr="00A61A24">
        <w:rPr>
          <w:rFonts w:ascii="Times New Roman" w:hAnsi="Times New Roman" w:cs="Times New Roman"/>
        </w:rPr>
        <w:br/>
        <w:t xml:space="preserve">                </w:t>
      </w:r>
      <w:r w:rsidRPr="00A61A24">
        <w:rPr>
          <w:rFonts w:ascii="Times New Roman" w:hAnsi="Times New Roman" w:cs="Times New Roman"/>
        </w:rPr>
        <w:br/>
        <w:t xml:space="preserve">            logger.debug(f"Output file exists: {output_file}, size: {os.path.getsize(output_file)} bytes")</w:t>
      </w:r>
      <w:r w:rsidRPr="00A61A24">
        <w:rPr>
          <w:rFonts w:ascii="Times New Roman" w:hAnsi="Times New Roman" w:cs="Times New Roman"/>
        </w:rPr>
        <w:br/>
        <w:t xml:space="preserve">            </w:t>
      </w:r>
      <w:r w:rsidRPr="00A61A24">
        <w:rPr>
          <w:rFonts w:ascii="Times New Roman" w:hAnsi="Times New Roman" w:cs="Times New Roman"/>
        </w:rPr>
        <w:br/>
        <w:t xml:space="preserve">            # Read the image file</w:t>
      </w:r>
      <w:r w:rsidRPr="00A61A24">
        <w:rPr>
          <w:rFonts w:ascii="Times New Roman" w:hAnsi="Times New Roman" w:cs="Times New Roman"/>
        </w:rPr>
        <w:br/>
        <w:t xml:space="preserve">            with open(output_file, 'rb') as f:</w:t>
      </w:r>
      <w:r w:rsidRPr="00A61A24">
        <w:rPr>
          <w:rFonts w:ascii="Times New Roman" w:hAnsi="Times New Roman" w:cs="Times New Roman"/>
        </w:rPr>
        <w:br/>
        <w:t xml:space="preserve">                image_bytes = f.read()</w:t>
      </w:r>
      <w:r w:rsidRPr="00A61A24">
        <w:rPr>
          <w:rFonts w:ascii="Times New Roman" w:hAnsi="Times New Roman" w:cs="Times New Roman"/>
        </w:rPr>
        <w:br/>
        <w:t xml:space="preserve">                logger.debug(f"Read image file: {len(image_bytes)} bytes")</w:t>
      </w:r>
      <w:r w:rsidRPr="00A61A24">
        <w:rPr>
          <w:rFonts w:ascii="Times New Roman" w:hAnsi="Times New Roman" w:cs="Times New Roman"/>
        </w:rPr>
        <w:br/>
        <w:t xml:space="preserve">                </w:t>
      </w:r>
      <w:r w:rsidRPr="00A61A24">
        <w:rPr>
          <w:rFonts w:ascii="Times New Roman" w:hAnsi="Times New Roman" w:cs="Times New Roman"/>
        </w:rPr>
        <w:br/>
        <w:t xml:space="preserve">            # Convert to base64</w:t>
      </w:r>
      <w:r w:rsidRPr="00A61A24">
        <w:rPr>
          <w:rFonts w:ascii="Times New Roman" w:hAnsi="Times New Roman" w:cs="Times New Roman"/>
        </w:rPr>
        <w:br/>
        <w:t xml:space="preserve">            base64_image = base64.b64encode(image_bytes).decode('utf-8')</w:t>
      </w:r>
      <w:r w:rsidRPr="00A61A24">
        <w:rPr>
          <w:rFonts w:ascii="Times New Roman" w:hAnsi="Times New Roman" w:cs="Times New Roman"/>
        </w:rPr>
        <w:br/>
        <w:t xml:space="preserve">            logger.debug(f"Converted image to base64: {le</w:t>
      </w:r>
      <w:r w:rsidRPr="00A61A24">
        <w:rPr>
          <w:rFonts w:ascii="Times New Roman" w:hAnsi="Times New Roman" w:cs="Times New Roman"/>
        </w:rPr>
        <w:t>n(base64_image)} characters")</w:t>
      </w:r>
      <w:r w:rsidRPr="00A61A24">
        <w:rPr>
          <w:rFonts w:ascii="Times New Roman" w:hAnsi="Times New Roman" w:cs="Times New Roman"/>
        </w:rPr>
        <w:br/>
        <w:t xml:space="preserve">            </w:t>
      </w:r>
      <w:r w:rsidRPr="00A61A24">
        <w:rPr>
          <w:rFonts w:ascii="Times New Roman" w:hAnsi="Times New Roman" w:cs="Times New Roman"/>
        </w:rPr>
        <w:br/>
        <w:t xml:space="preserve">            return base64_image</w:t>
      </w:r>
      <w:r w:rsidRPr="00A61A24">
        <w:rPr>
          <w:rFonts w:ascii="Times New Roman" w:hAnsi="Times New Roman" w:cs="Times New Roman"/>
        </w:rPr>
        <w:br/>
        <w:t xml:space="preserve">            </w:t>
      </w:r>
    </w:p>
    <w:p w14:paraId="4B3FDEBE" w14:textId="77777777" w:rsidR="00655525" w:rsidRPr="00A61A24" w:rsidRDefault="007953EE">
      <w:pPr>
        <w:rPr>
          <w:rFonts w:ascii="Times New Roman" w:hAnsi="Times New Roman" w:cs="Times New Roman"/>
        </w:rPr>
      </w:pPr>
      <w:r w:rsidRPr="00A61A24">
        <w:rPr>
          <w:rFonts w:ascii="Times New Roman" w:hAnsi="Times New Roman" w:cs="Times New Roman"/>
        </w:rPr>
        <w:t>**Part 6 of `run_experiment`:**</w:t>
      </w:r>
      <w:r w:rsidRPr="00A61A24">
        <w:rPr>
          <w:rFonts w:ascii="Times New Roman" w:hAnsi="Times New Roman" w:cs="Times New Roman"/>
        </w:rPr>
        <w:br/>
        <w:t>This section handles specific sub-tasks within `run_experiment`, such as initializing, processing loops, or output formatting.</w:t>
      </w:r>
    </w:p>
    <w:p w14:paraId="6C50FFE7"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except Exception as e:</w:t>
      </w:r>
      <w:r w:rsidRPr="00A61A24">
        <w:rPr>
          <w:rFonts w:ascii="Times New Roman" w:hAnsi="Times New Roman" w:cs="Times New Roman"/>
        </w:rPr>
        <w:br/>
        <w:t xml:space="preserve">            logger.error(f"Error in run_experiment: {str(e)}")</w:t>
      </w:r>
      <w:r w:rsidRPr="00A61A24">
        <w:rPr>
          <w:rFonts w:ascii="Times New Roman" w:hAnsi="Times New Roman" w:cs="Times New Roman"/>
        </w:rPr>
        <w:br/>
        <w:t xml:space="preserve">            logger.error(traceback.format_exc())</w:t>
      </w:r>
      <w:r w:rsidRPr="00A61A24">
        <w:rPr>
          <w:rFonts w:ascii="Times New Roman" w:hAnsi="Times New Roman" w:cs="Times New Roman"/>
        </w:rPr>
        <w:br/>
        <w:t xml:space="preserve">            raise</w:t>
      </w:r>
      <w:r w:rsidRPr="00A61A24">
        <w:rPr>
          <w:rFonts w:ascii="Times New Roman" w:hAnsi="Times New Roman" w:cs="Times New Roman"/>
        </w:rPr>
        <w:br/>
        <w:t xml:space="preserve">            </w:t>
      </w:r>
      <w:r w:rsidRPr="00A61A24">
        <w:rPr>
          <w:rFonts w:ascii="Times New Roman" w:hAnsi="Times New Roman" w:cs="Times New Roman"/>
        </w:rPr>
        <w:br/>
        <w:t xml:space="preserve">        finally:</w:t>
      </w:r>
      <w:r w:rsidRPr="00A61A24">
        <w:rPr>
          <w:rFonts w:ascii="Times New Roman" w:hAnsi="Times New Roman" w:cs="Times New Roman"/>
        </w:rPr>
        <w:br/>
        <w:t xml:space="preserve">            # Clean up</w:t>
      </w:r>
      <w:r w:rsidRPr="00A61A24">
        <w:rPr>
          <w:rFonts w:ascii="Times New Roman" w:hAnsi="Times New Roman" w:cs="Times New Roman"/>
        </w:rPr>
        <w:br/>
        <w:t xml:space="preserve">            if output_file and os.path.exists(output_file):</w:t>
      </w:r>
      <w:r w:rsidRPr="00A61A24">
        <w:rPr>
          <w:rFonts w:ascii="Times New Roman" w:hAnsi="Times New Roman" w:cs="Times New Roman"/>
        </w:rPr>
        <w:br/>
        <w:t xml:space="preserve">                try:</w:t>
      </w:r>
      <w:r w:rsidRPr="00A61A24">
        <w:rPr>
          <w:rFonts w:ascii="Times New Roman" w:hAnsi="Times New Roman" w:cs="Times New Roman"/>
        </w:rPr>
        <w:br/>
        <w:t xml:space="preserve">                    os.remove(output_file)</w:t>
      </w:r>
      <w:r w:rsidRPr="00A61A24">
        <w:rPr>
          <w:rFonts w:ascii="Times New Roman" w:hAnsi="Times New Roman" w:cs="Times New Roman"/>
        </w:rPr>
        <w:br/>
        <w:t xml:space="preserve">                    logger.debug(f"Deleted file: {output_file}")</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logger.error(f"Failed to delete {output_file}: {str(e)}")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t xml:space="preserve">           # If it's a collision experiment, also try to clean up the integer output file</w:t>
      </w:r>
    </w:p>
    <w:p w14:paraId="7A763BCC" w14:textId="77777777" w:rsidR="00655525" w:rsidRPr="00A61A24" w:rsidRDefault="007953EE">
      <w:pPr>
        <w:rPr>
          <w:rFonts w:ascii="Times New Roman" w:hAnsi="Times New Roman" w:cs="Times New Roman"/>
        </w:rPr>
      </w:pPr>
      <w:r w:rsidRPr="00A61A24">
        <w:rPr>
          <w:rFonts w:ascii="Times New Roman" w:hAnsi="Times New Roman" w:cs="Times New Roman"/>
        </w:rPr>
        <w:t>**Part 7 of `run_experiment`:**</w:t>
      </w:r>
      <w:r w:rsidRPr="00A61A24">
        <w:rPr>
          <w:rFonts w:ascii="Times New Roman" w:hAnsi="Times New Roman" w:cs="Times New Roman"/>
        </w:rPr>
        <w:br/>
        <w:t>This section handles specific sub-tasks within `run_experiment`, such as initializing, processing loops, or output formatting.</w:t>
      </w:r>
    </w:p>
    <w:p w14:paraId="24E0FD1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if experiment_type == "collision" and output_file:</w:t>
      </w:r>
      <w:r w:rsidRPr="00A61A24">
        <w:rPr>
          <w:rFonts w:ascii="Times New Roman" w:hAnsi="Times New Roman" w:cs="Times New Roman"/>
        </w:rPr>
        <w:br/>
        <w:t xml:space="preserve">                integer_output = output_file.replace("_string.png", "_integer.png")</w:t>
      </w:r>
      <w:r w:rsidRPr="00A61A24">
        <w:rPr>
          <w:rFonts w:ascii="Times New Roman" w:hAnsi="Times New Roman" w:cs="Times New Roman"/>
        </w:rPr>
        <w:br/>
        <w:t xml:space="preserve">                if os.path.exists(integer_output):</w:t>
      </w:r>
      <w:r w:rsidRPr="00A61A24">
        <w:rPr>
          <w:rFonts w:ascii="Times New Roman" w:hAnsi="Times New Roman" w:cs="Times New Roman"/>
        </w:rPr>
        <w:br/>
        <w:t xml:space="preserve">                    try:</w:t>
      </w:r>
      <w:r w:rsidRPr="00A61A24">
        <w:rPr>
          <w:rFonts w:ascii="Times New Roman" w:hAnsi="Times New Roman" w:cs="Times New Roman"/>
        </w:rPr>
        <w:br/>
        <w:t xml:space="preserve">                        os.remove(integer_output)</w:t>
      </w:r>
      <w:r w:rsidRPr="00A61A24">
        <w:rPr>
          <w:rFonts w:ascii="Times New Roman" w:hAnsi="Times New Roman" w:cs="Times New Roman"/>
        </w:rPr>
        <w:br/>
        <w:t xml:space="preserve">                        logger.debug(f"Deleted file: {integer_output}")</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logger.error(f"Failed to delete {integer_output}: {str(e)}")</w:t>
      </w:r>
      <w:r w:rsidRPr="00A61A24">
        <w:rPr>
          <w:rFonts w:ascii="Times New Roman" w:hAnsi="Times New Roman" w:cs="Times New Roman"/>
        </w:rPr>
        <w:br/>
        <w:t xml:space="preserve">                    </w:t>
      </w:r>
      <w:r w:rsidRPr="00A61A24">
        <w:rPr>
          <w:rFonts w:ascii="Times New Roman" w:hAnsi="Times New Roman" w:cs="Times New Roman"/>
        </w:rPr>
        <w:br/>
        <w:t xml:space="preserve">            # Remove the temporary directory</w:t>
      </w:r>
      <w:r w:rsidRPr="00A61A24">
        <w:rPr>
          <w:rFonts w:ascii="Times New Roman" w:hAnsi="Times New Roman" w:cs="Times New Roman"/>
        </w:rPr>
        <w:br/>
        <w:t xml:space="preserve">            if temp_dir and os.path</w:t>
      </w:r>
      <w:r w:rsidRPr="00A61A24">
        <w:rPr>
          <w:rFonts w:ascii="Times New Roman" w:hAnsi="Times New Roman" w:cs="Times New Roman"/>
        </w:rPr>
        <w:t>.exists(temp_dir):</w:t>
      </w:r>
      <w:r w:rsidRPr="00A61A24">
        <w:rPr>
          <w:rFonts w:ascii="Times New Roman" w:hAnsi="Times New Roman" w:cs="Times New Roman"/>
        </w:rPr>
        <w:br/>
        <w:t xml:space="preserve">                try:</w:t>
      </w:r>
      <w:r w:rsidRPr="00A61A24">
        <w:rPr>
          <w:rFonts w:ascii="Times New Roman" w:hAnsi="Times New Roman" w:cs="Times New Roman"/>
        </w:rPr>
        <w:br/>
        <w:t xml:space="preserve">                    shutil.rmtree(temp_dir)</w:t>
      </w:r>
      <w:r w:rsidRPr="00A61A24">
        <w:rPr>
          <w:rFonts w:ascii="Times New Roman" w:hAnsi="Times New Roman" w:cs="Times New Roman"/>
        </w:rPr>
        <w:br/>
        <w:t xml:space="preserve">                    logger.debug(f"Deleted temporary directory: {temp_dir}")</w:t>
      </w:r>
      <w:r w:rsidRPr="00A61A24">
        <w:rPr>
          <w:rFonts w:ascii="Times New Roman" w:hAnsi="Times New Roman" w:cs="Times New Roman"/>
        </w:rPr>
        <w:br/>
        <w:t xml:space="preserve">                except Exception as e:</w:t>
      </w:r>
    </w:p>
    <w:p w14:paraId="665B330D" w14:textId="77777777" w:rsidR="00655525" w:rsidRPr="00A61A24" w:rsidRDefault="007953EE">
      <w:pPr>
        <w:rPr>
          <w:rFonts w:ascii="Times New Roman" w:hAnsi="Times New Roman" w:cs="Times New Roman"/>
        </w:rPr>
      </w:pPr>
      <w:r w:rsidRPr="00A61A24">
        <w:rPr>
          <w:rFonts w:ascii="Times New Roman" w:hAnsi="Times New Roman" w:cs="Times New Roman"/>
        </w:rPr>
        <w:t>**Part 8 of `run_experiment`:**</w:t>
      </w:r>
      <w:r w:rsidRPr="00A61A24">
        <w:rPr>
          <w:rFonts w:ascii="Times New Roman" w:hAnsi="Times New Roman" w:cs="Times New Roman"/>
        </w:rPr>
        <w:br/>
        <w:t>This section handles specific sub-tasks within `run_experiment`, such as initializing, processing loops, or output formatting.</w:t>
      </w:r>
    </w:p>
    <w:p w14:paraId="53C25AA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logger.error(f"Failed to delete temporary directory {temp_dir}: {str(e)}")</w:t>
      </w:r>
      <w:r w:rsidRPr="00A61A24">
        <w:rPr>
          <w:rFonts w:ascii="Times New Roman" w:hAnsi="Times New Roman" w:cs="Times New Roman"/>
        </w:rPr>
        <w:br/>
      </w:r>
      <w:r w:rsidRPr="00A61A24">
        <w:rPr>
          <w:rFonts w:ascii="Times New Roman" w:hAnsi="Times New Roman" w:cs="Times New Roman"/>
        </w:rPr>
        <w:br/>
        <w:t># Initialize JavaBridge</w:t>
      </w:r>
      <w:r w:rsidRPr="00A61A24">
        <w:rPr>
          <w:rFonts w:ascii="Times New Roman" w:hAnsi="Times New Roman" w:cs="Times New Roman"/>
        </w:rPr>
        <w:br/>
        <w:t>java_bridge = JavaBridge()</w:t>
      </w:r>
      <w:r w:rsidRPr="00A61A24">
        <w:rPr>
          <w:rFonts w:ascii="Times New Roman" w:hAnsi="Times New Roman" w:cs="Times New Roman"/>
        </w:rPr>
        <w:br/>
      </w:r>
      <w:r w:rsidRPr="00A61A24">
        <w:rPr>
          <w:rFonts w:ascii="Times New Roman" w:hAnsi="Times New Roman" w:cs="Times New Roman"/>
        </w:rPr>
        <w:br/>
        <w:t>@app.route('/')</w:t>
      </w:r>
    </w:p>
    <w:p w14:paraId="621DA0B2" w14:textId="77777777" w:rsidR="00655525" w:rsidRPr="00A61A24" w:rsidRDefault="007953EE">
      <w:pPr>
        <w:rPr>
          <w:rFonts w:ascii="Times New Roman" w:hAnsi="Times New Roman" w:cs="Times New Roman"/>
        </w:rPr>
      </w:pPr>
      <w:r w:rsidRPr="00A61A24">
        <w:rPr>
          <w:rFonts w:ascii="Times New Roman" w:hAnsi="Times New Roman" w:cs="Times New Roman"/>
        </w:rPr>
        <w:t>**Part 9 of `run_experiment`:**</w:t>
      </w:r>
      <w:r w:rsidRPr="00A61A24">
        <w:rPr>
          <w:rFonts w:ascii="Times New Roman" w:hAnsi="Times New Roman" w:cs="Times New Roman"/>
        </w:rPr>
        <w:br/>
        <w:t>This section handles specific sub-tasks within `run_experiment`, such as initializing, processing loops, or output formatting.</w:t>
      </w:r>
    </w:p>
    <w:p w14:paraId="25AAC48D"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index (Split)</w:t>
      </w:r>
    </w:p>
    <w:p w14:paraId="234320AD"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def index():</w:t>
      </w:r>
      <w:r w:rsidRPr="00A61A24">
        <w:rPr>
          <w:rFonts w:ascii="Times New Roman" w:hAnsi="Times New Roman" w:cs="Times New Roman"/>
        </w:rPr>
        <w:br/>
        <w:t xml:space="preserve">    # Define template variables</w:t>
      </w:r>
      <w:r w:rsidRPr="00A61A24">
        <w:rPr>
          <w:rFonts w:ascii="Times New Roman" w:hAnsi="Times New Roman" w:cs="Times New Roman"/>
        </w:rPr>
        <w:br/>
      </w:r>
      <w:r w:rsidRPr="00A61A24">
        <w:rPr>
          <w:rFonts w:ascii="Times New Roman" w:hAnsi="Times New Roman" w:cs="Times New Roman"/>
        </w:rPr>
        <w:lastRenderedPageBreak/>
        <w:t xml:space="preserve">    template_data = {</w:t>
      </w:r>
      <w:r w:rsidRPr="00A61A24">
        <w:rPr>
          <w:rFonts w:ascii="Times New Roman" w:hAnsi="Times New Roman" w:cs="Times New Roman"/>
        </w:rPr>
        <w:br/>
        <w:t xml:space="preserve">        'title': 'HashMapper - Text to Image Fingerprints',</w:t>
      </w:r>
      <w:r w:rsidRPr="00A61A24">
        <w:rPr>
          <w:rFonts w:ascii="Times New Roman" w:hAnsi="Times New Roman" w:cs="Times New Roman"/>
        </w:rPr>
        <w:br/>
        <w:t xml:space="preserve">        'version': '1.0.0',</w:t>
      </w:r>
      <w:r w:rsidRPr="00A61A24">
        <w:rPr>
          <w:rFonts w:ascii="Times New Roman" w:hAnsi="Times New Roman" w:cs="Times New Roman"/>
        </w:rPr>
        <w:br/>
        <w:t xml:space="preserve">        'default_text': 'It was the best of times, it was the worst of times, it was the age of wisdom, it was the age of foolishness, it was the epoch of belief, it was the epoch of incredulity, it was the season of Light, it was the season of Darkness...',</w:t>
      </w:r>
      <w:r w:rsidRPr="00A61A24">
        <w:rPr>
          <w:rFonts w:ascii="Times New Roman" w:hAnsi="Times New Roman" w:cs="Times New Roman"/>
        </w:rPr>
        <w:br/>
        <w:t xml:space="preserve">        'default_map_size': 128,</w:t>
      </w:r>
      <w:r w:rsidRPr="00A61A24">
        <w:rPr>
          <w:rFonts w:ascii="Times New Roman" w:hAnsi="Times New Roman" w:cs="Times New Roman"/>
        </w:rPr>
        <w:br/>
        <w:t xml:space="preserve">        'default_salt_level': 5,</w:t>
      </w:r>
      <w:r w:rsidRPr="00A61A24">
        <w:rPr>
          <w:rFonts w:ascii="Times New Roman" w:hAnsi="Times New Roman" w:cs="Times New Roman"/>
        </w:rPr>
        <w:br/>
        <w:t xml:space="preserve">        'default_smooth_radius': 2,</w:t>
      </w:r>
      <w:r w:rsidRPr="00A61A24">
        <w:rPr>
          <w:rFonts w:ascii="Times New Roman" w:hAnsi="Times New Roman" w:cs="Times New Roman"/>
        </w:rPr>
        <w:br/>
        <w:t xml:space="preserve">        </w:t>
      </w:r>
      <w:r w:rsidRPr="00A61A24">
        <w:rPr>
          <w:rFonts w:ascii="Times New Roman" w:hAnsi="Times New Roman" w:cs="Times New Roman"/>
        </w:rPr>
        <w:t>'hash_functions': [</w:t>
      </w:r>
      <w:r w:rsidRPr="00A61A24">
        <w:rPr>
          <w:rFonts w:ascii="Times New Roman" w:hAnsi="Times New Roman" w:cs="Times New Roman"/>
        </w:rPr>
        <w:br/>
        <w:t xml:space="preserve">            'String Length',</w:t>
      </w:r>
      <w:r w:rsidRPr="00A61A24">
        <w:rPr>
          <w:rFonts w:ascii="Times New Roman" w:hAnsi="Times New Roman" w:cs="Times New Roman"/>
        </w:rPr>
        <w:br/>
        <w:t xml:space="preserve">            'First Character',</w:t>
      </w:r>
      <w:r w:rsidRPr="00A61A24">
        <w:rPr>
          <w:rFonts w:ascii="Times New Roman" w:hAnsi="Times New Roman" w:cs="Times New Roman"/>
        </w:rPr>
        <w:br/>
        <w:t xml:space="preserve">            'First + Last Character',</w:t>
      </w:r>
      <w:r w:rsidRPr="00A61A24">
        <w:rPr>
          <w:rFonts w:ascii="Times New Roman" w:hAnsi="Times New Roman" w:cs="Times New Roman"/>
        </w:rPr>
        <w:br/>
        <w:t xml:space="preserve">            'Character Sum',</w:t>
      </w:r>
      <w:r w:rsidRPr="00A61A24">
        <w:rPr>
          <w:rFonts w:ascii="Times New Roman" w:hAnsi="Times New Roman" w:cs="Times New Roman"/>
        </w:rPr>
        <w:br/>
        <w:t xml:space="preserve">            'Random'</w:t>
      </w:r>
    </w:p>
    <w:p w14:paraId="61496350" w14:textId="77777777" w:rsidR="00655525" w:rsidRPr="00A61A24" w:rsidRDefault="007953EE">
      <w:pPr>
        <w:rPr>
          <w:rFonts w:ascii="Times New Roman" w:hAnsi="Times New Roman" w:cs="Times New Roman"/>
        </w:rPr>
      </w:pPr>
      <w:r w:rsidRPr="00A61A24">
        <w:rPr>
          <w:rFonts w:ascii="Times New Roman" w:hAnsi="Times New Roman" w:cs="Times New Roman"/>
        </w:rPr>
        <w:t>**Part 1 of `index`:**</w:t>
      </w:r>
      <w:r w:rsidRPr="00A61A24">
        <w:rPr>
          <w:rFonts w:ascii="Times New Roman" w:hAnsi="Times New Roman" w:cs="Times New Roman"/>
        </w:rPr>
        <w:br/>
        <w:t>This section handles specific sub-tasks within `index`, such as initializing, processing loops, or output formatting.</w:t>
      </w:r>
    </w:p>
    <w:p w14:paraId="5773E56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'hash_function_descriptions': [</w:t>
      </w:r>
      <w:r w:rsidRPr="00A61A24">
        <w:rPr>
          <w:rFonts w:ascii="Times New Roman" w:hAnsi="Times New Roman" w:cs="Times New Roman"/>
        </w:rPr>
        <w:br/>
        <w:t xml:space="preserve">            {'name': 'String Length', 'description': 'Uses only the length of words'},</w:t>
      </w:r>
      <w:r w:rsidRPr="00A61A24">
        <w:rPr>
          <w:rFonts w:ascii="Times New Roman" w:hAnsi="Times New Roman" w:cs="Times New Roman"/>
        </w:rPr>
        <w:br/>
        <w:t xml:space="preserve">            {'name': 'First Character', 'description': 'Uses only the first character of words'},</w:t>
      </w:r>
      <w:r w:rsidRPr="00A61A24">
        <w:rPr>
          <w:rFonts w:ascii="Times New Roman" w:hAnsi="Times New Roman" w:cs="Times New Roman"/>
        </w:rPr>
        <w:br/>
        <w:t xml:space="preserve">            {'name': 'First + Last Character', 'description': 'Combines first and last characters'},</w:t>
      </w:r>
      <w:r w:rsidRPr="00A61A24">
        <w:rPr>
          <w:rFonts w:ascii="Times New Roman" w:hAnsi="Times New Roman" w:cs="Times New Roman"/>
        </w:rPr>
        <w:br/>
        <w:t xml:space="preserve">            {'name': 'Character Sum', 'description': 'Sums all character values'},</w:t>
      </w:r>
      <w:r w:rsidRPr="00A61A24">
        <w:rPr>
          <w:rFonts w:ascii="Times New Roman" w:hAnsi="Times New Roman" w:cs="Times New Roman"/>
        </w:rPr>
        <w:br/>
        <w:t xml:space="preserve">            {'name': 'Random', 'description': 'Creates pseudo-random but deterministic patterns'}</w:t>
      </w:r>
      <w:r w:rsidRPr="00A61A24">
        <w:rPr>
          <w:rFonts w:ascii="Times New Roman" w:hAnsi="Times New Roman" w:cs="Times New Roman"/>
        </w:rPr>
        <w:br/>
        <w:t xml:space="preserve">    </w:t>
      </w:r>
      <w:r w:rsidRPr="00A61A24">
        <w:rPr>
          <w:rFonts w:ascii="Times New Roman" w:hAnsi="Times New Roman" w:cs="Times New Roman"/>
        </w:rPr>
        <w:t xml:space="preserve">    ],</w:t>
      </w:r>
      <w:r w:rsidRPr="00A61A24">
        <w:rPr>
          <w:rFonts w:ascii="Times New Roman" w:hAnsi="Times New Roman" w:cs="Times New Roman"/>
        </w:rPr>
        <w:br/>
        <w:t xml:space="preserve">        'experiments': [</w:t>
      </w:r>
      <w:r w:rsidRPr="00A61A24">
        <w:rPr>
          <w:rFonts w:ascii="Times New Roman" w:hAnsi="Times New Roman" w:cs="Times New Roman"/>
        </w:rPr>
        <w:br/>
        <w:t xml:space="preserve">            {'type': 'collision', 'title': 'Collision Analysis'},</w:t>
      </w:r>
      <w:r w:rsidRPr="00A61A24">
        <w:rPr>
          <w:rFonts w:ascii="Times New Roman" w:hAnsi="Times New Roman" w:cs="Times New Roman"/>
        </w:rPr>
        <w:br/>
        <w:t xml:space="preserve">            {'type': 'lookup', 'title': 'Lookup Performance'},</w:t>
      </w:r>
      <w:r w:rsidRPr="00A61A24">
        <w:rPr>
          <w:rFonts w:ascii="Times New Roman" w:hAnsi="Times New Roman" w:cs="Times New Roman"/>
        </w:rPr>
        <w:br/>
        <w:t xml:space="preserve">            {'type': 'distribution', 'title': 'Bucket Distribution'},</w:t>
      </w:r>
      <w:r w:rsidRPr="00A61A24">
        <w:rPr>
          <w:rFonts w:ascii="Times New Roman" w:hAnsi="Times New Roman" w:cs="Times New Roman"/>
        </w:rPr>
        <w:br/>
        <w:t xml:space="preserve">            {'type': 'hashFunction', 'title': 'Hash Function Comparison'},</w:t>
      </w:r>
      <w:r w:rsidRPr="00A61A24">
        <w:rPr>
          <w:rFonts w:ascii="Times New Roman" w:hAnsi="Times New Roman" w:cs="Times New Roman"/>
        </w:rPr>
        <w:br/>
        <w:t xml:space="preserve">            {'type': 'comparison', 'title': 'HashMap Comparison'},</w:t>
      </w:r>
      <w:r w:rsidRPr="00A61A24">
        <w:rPr>
          <w:rFonts w:ascii="Times New Roman" w:hAnsi="Times New Roman" w:cs="Times New Roman"/>
        </w:rPr>
        <w:br/>
        <w:t xml:space="preserve">            {'type': 'textFingerprint', 'title': 'Text Fingerprint Analysis'}</w:t>
      </w:r>
    </w:p>
    <w:p w14:paraId="14357FFC"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2 of `index`:**</w:t>
      </w:r>
      <w:r w:rsidRPr="00A61A24">
        <w:rPr>
          <w:rFonts w:ascii="Times New Roman" w:hAnsi="Times New Roman" w:cs="Times New Roman"/>
        </w:rPr>
        <w:br/>
        <w:t>This section handles specific sub-tasks within `index`, such as initializing, processing loops, or output formatting.</w:t>
      </w:r>
    </w:p>
    <w:p w14:paraId="637BA3E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logger.debug("Rendering index template")</w:t>
      </w:r>
      <w:r w:rsidRPr="00A61A24">
        <w:rPr>
          <w:rFonts w:ascii="Times New Roman" w:hAnsi="Times New Roman" w:cs="Times New Roman"/>
        </w:rPr>
        <w:br/>
        <w:t xml:space="preserve">    return render_template('index.html', **template_data)</w:t>
      </w:r>
      <w:r w:rsidRPr="00A61A24">
        <w:rPr>
          <w:rFonts w:ascii="Times New Roman" w:hAnsi="Times New Roman" w:cs="Times New Roman"/>
        </w:rPr>
        <w:br/>
      </w:r>
      <w:r w:rsidRPr="00A61A24">
        <w:rPr>
          <w:rFonts w:ascii="Times New Roman" w:hAnsi="Times New Roman" w:cs="Times New Roman"/>
        </w:rPr>
        <w:br/>
        <w:t>@app.route('/api/test', methods=['GET'])</w:t>
      </w:r>
    </w:p>
    <w:p w14:paraId="194C18C8" w14:textId="77777777" w:rsidR="00655525" w:rsidRPr="00A61A24" w:rsidRDefault="007953EE">
      <w:pPr>
        <w:rPr>
          <w:rFonts w:ascii="Times New Roman" w:hAnsi="Times New Roman" w:cs="Times New Roman"/>
        </w:rPr>
      </w:pPr>
      <w:r w:rsidRPr="00A61A24">
        <w:rPr>
          <w:rFonts w:ascii="Times New Roman" w:hAnsi="Times New Roman" w:cs="Times New Roman"/>
        </w:rPr>
        <w:t>**Part 3 of `index`:**</w:t>
      </w:r>
      <w:r w:rsidRPr="00A61A24">
        <w:rPr>
          <w:rFonts w:ascii="Times New Roman" w:hAnsi="Times New Roman" w:cs="Times New Roman"/>
        </w:rPr>
        <w:br/>
        <w:t>This section handles specific sub-tasks within `index`, such as initializing, processing loops, or output formatting.</w:t>
      </w:r>
    </w:p>
    <w:p w14:paraId="175F8328"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test_api</w:t>
      </w:r>
    </w:p>
    <w:p w14:paraId="4637487C"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def test_api():</w:t>
      </w:r>
      <w:r w:rsidRPr="00A61A24">
        <w:rPr>
          <w:rFonts w:ascii="Times New Roman" w:hAnsi="Times New Roman" w:cs="Times New Roman"/>
        </w:rPr>
        <w:br/>
      </w:r>
      <w:r w:rsidRPr="00A61A24">
        <w:rPr>
          <w:rFonts w:ascii="Times New Roman" w:hAnsi="Times New Roman" w:cs="Times New Roman"/>
        </w:rPr>
        <w:t xml:space="preserve">    """Simple API endpoint for testing JSON responses"""</w:t>
      </w:r>
      <w:r w:rsidRPr="00A61A24">
        <w:rPr>
          <w:rFonts w:ascii="Times New Roman" w:hAnsi="Times New Roman" w:cs="Times New Roman"/>
        </w:rPr>
        <w:br/>
        <w:t xml:space="preserve">    logger.debug("Test API endpoint called")</w:t>
      </w:r>
      <w:r w:rsidRPr="00A61A24">
        <w:rPr>
          <w:rFonts w:ascii="Times New Roman" w:hAnsi="Times New Roman" w:cs="Times New Roman"/>
        </w:rPr>
        <w:br/>
        <w:t xml:space="preserve">    return jsonify({'status': 'ok', 'message': 'API is working'})</w:t>
      </w:r>
      <w:r w:rsidRPr="00A61A24">
        <w:rPr>
          <w:rFonts w:ascii="Times New Roman" w:hAnsi="Times New Roman" w:cs="Times New Roman"/>
        </w:rPr>
        <w:br/>
      </w:r>
      <w:r w:rsidRPr="00A61A24">
        <w:rPr>
          <w:rFonts w:ascii="Times New Roman" w:hAnsi="Times New Roman" w:cs="Times New Roman"/>
        </w:rPr>
        <w:br/>
        <w:t>@app.route('/api/generate-fingerprint', methods=['POST'])</w:t>
      </w:r>
    </w:p>
    <w:p w14:paraId="51E4844E"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`test_api`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46B47436"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generate_fingerprint (Split)</w:t>
      </w:r>
    </w:p>
    <w:p w14:paraId="13DB073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def generate_fingerprint():</w:t>
      </w:r>
      <w:r w:rsidRPr="00A61A24">
        <w:rPr>
          <w:rFonts w:ascii="Times New Roman" w:hAnsi="Times New Roman" w:cs="Times New Roman"/>
        </w:rPr>
        <w:br/>
        <w:t xml:space="preserve">    """API endpoint to generate text fingerprints"""</w:t>
      </w:r>
      <w:r w:rsidRPr="00A61A24">
        <w:rPr>
          <w:rFonts w:ascii="Times New Roman" w:hAnsi="Times New Roman" w:cs="Times New Roman"/>
        </w:rPr>
        <w:br/>
        <w:t xml:space="preserve">    logger.debug("Generate fingerprint API endpoint called")</w:t>
      </w:r>
      <w:r w:rsidRPr="00A61A24">
        <w:rPr>
          <w:rFonts w:ascii="Times New Roman" w:hAnsi="Times New Roman" w:cs="Times New Roman"/>
        </w:rPr>
        <w:br/>
        <w:t xml:space="preserve">    </w:t>
      </w:r>
      <w:r w:rsidRPr="00A61A24">
        <w:rPr>
          <w:rFonts w:ascii="Times New Roman" w:hAnsi="Times New Roman" w:cs="Times New Roman"/>
        </w:rPr>
        <w:br/>
        <w:t xml:space="preserve">    try:</w:t>
      </w:r>
      <w:r w:rsidRPr="00A61A24">
        <w:rPr>
          <w:rFonts w:ascii="Times New Roman" w:hAnsi="Times New Roman" w:cs="Times New Roman"/>
        </w:rPr>
        <w:br/>
        <w:t xml:space="preserve">        # Get form data</w:t>
      </w:r>
      <w:r w:rsidRPr="00A61A24">
        <w:rPr>
          <w:rFonts w:ascii="Times New Roman" w:hAnsi="Times New Roman" w:cs="Times New Roman"/>
        </w:rPr>
        <w:br/>
        <w:t xml:space="preserve">        text = request.form.get('text', '')</w:t>
      </w:r>
      <w:r w:rsidRPr="00A61A24">
        <w:rPr>
          <w:rFonts w:ascii="Times New Roman" w:hAnsi="Times New Roman" w:cs="Times New Roman"/>
        </w:rPr>
        <w:br/>
        <w:t xml:space="preserve">        size = int(request.form.get('size', 128))</w:t>
      </w:r>
      <w:r w:rsidRPr="00A61A24">
        <w:rPr>
          <w:rFonts w:ascii="Times New Roman" w:hAnsi="Times New Roman" w:cs="Times New Roman"/>
        </w:rPr>
        <w:br/>
        <w:t xml:space="preserve">        hash_function = request.form.get('hashFunction', 'String Length')</w:t>
      </w:r>
      <w:r w:rsidRPr="00A61A24">
        <w:rPr>
          <w:rFonts w:ascii="Times New Roman" w:hAnsi="Times New Roman" w:cs="Times New Roman"/>
        </w:rPr>
        <w:br/>
        <w:t xml:space="preserve">        salt_level = float(request.form.get('saltLevel', 0.05))</w:t>
      </w:r>
      <w:r w:rsidRPr="00A61A24">
        <w:rPr>
          <w:rFonts w:ascii="Times New Roman" w:hAnsi="Times New Roman" w:cs="Times New Roman"/>
        </w:rPr>
        <w:br/>
        <w:t xml:space="preserve">        smooth_radius = int(request.form.get('smoothRadius', 2))</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t xml:space="preserve">        logger.debug(f"Request parameters: text_lengt</w:t>
      </w:r>
      <w:r w:rsidRPr="00A61A24">
        <w:rPr>
          <w:rFonts w:ascii="Times New Roman" w:hAnsi="Times New Roman" w:cs="Times New Roman"/>
        </w:rPr>
        <w:t>h={len(text)}, size={size}, hash_function={hash_function}, salt_level={salt_level}, smooth_radius={smooth_radius}")</w:t>
      </w:r>
      <w:r w:rsidRPr="00A61A24">
        <w:rPr>
          <w:rFonts w:ascii="Times New Roman" w:hAnsi="Times New Roman" w:cs="Times New Roman"/>
        </w:rPr>
        <w:br/>
        <w:t xml:space="preserve">        </w:t>
      </w:r>
      <w:r w:rsidRPr="00A61A24">
        <w:rPr>
          <w:rFonts w:ascii="Times New Roman" w:hAnsi="Times New Roman" w:cs="Times New Roman"/>
        </w:rPr>
        <w:br/>
        <w:t xml:space="preserve">        if not text:</w:t>
      </w:r>
    </w:p>
    <w:p w14:paraId="54B0D3BF" w14:textId="77777777" w:rsidR="00655525" w:rsidRPr="00A61A24" w:rsidRDefault="007953EE">
      <w:pPr>
        <w:rPr>
          <w:rFonts w:ascii="Times New Roman" w:hAnsi="Times New Roman" w:cs="Times New Roman"/>
        </w:rPr>
      </w:pPr>
      <w:r w:rsidRPr="00A61A24">
        <w:rPr>
          <w:rFonts w:ascii="Times New Roman" w:hAnsi="Times New Roman" w:cs="Times New Roman"/>
        </w:rPr>
        <w:t>**Part 1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1EB82F8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logger.warning("No text provided in request")</w:t>
      </w:r>
      <w:r w:rsidRPr="00A61A24">
        <w:rPr>
          <w:rFonts w:ascii="Times New Roman" w:hAnsi="Times New Roman" w:cs="Times New Roman"/>
        </w:rPr>
        <w:br/>
        <w:t xml:space="preserve">            return jsonify({'error': 'No text provided'}), 400</w:t>
      </w:r>
      <w:r w:rsidRPr="00A61A24">
        <w:rPr>
          <w:rFonts w:ascii="Times New Roman" w:hAnsi="Times New Roman" w:cs="Times New Roman"/>
        </w:rPr>
        <w:br/>
        <w:t xml:space="preserve">        </w:t>
      </w:r>
      <w:r w:rsidRPr="00A61A24">
        <w:rPr>
          <w:rFonts w:ascii="Times New Roman" w:hAnsi="Times New Roman" w:cs="Times New Roman"/>
        </w:rPr>
        <w:br/>
        <w:t xml:space="preserve">        # Generate fingerprint using Java bridge</w:t>
      </w:r>
      <w:r w:rsidRPr="00A61A24">
        <w:rPr>
          <w:rFonts w:ascii="Times New Roman" w:hAnsi="Times New Roman" w:cs="Times New Roman"/>
        </w:rPr>
        <w:br/>
        <w:t xml:space="preserve">        logger.debug("Calling java_bridge.generate_fingerprint()")</w:t>
      </w:r>
      <w:r w:rsidRPr="00A61A24">
        <w:rPr>
          <w:rFonts w:ascii="Times New Roman" w:hAnsi="Times New Roman" w:cs="Times New Roman"/>
        </w:rPr>
        <w:br/>
        <w:t xml:space="preserve">        raw_image, enhanced_image, stats = java_bridge.generate_fingerprint(</w:t>
      </w:r>
      <w:r w:rsidRPr="00A61A24">
        <w:rPr>
          <w:rFonts w:ascii="Times New Roman" w:hAnsi="Times New Roman" w:cs="Times New Roman"/>
        </w:rPr>
        <w:br/>
        <w:t xml:space="preserve">            text, size, hash_function, salt_level, smooth_radius</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logger.debug(f"Generate fingerprint returned: raw_image={len(raw_image) if raw_image else 'None'} bytes, enhanced_image={len(enhanced_image) if enhanced_i</w:t>
      </w:r>
      <w:r w:rsidRPr="00A61A24">
        <w:rPr>
          <w:rFonts w:ascii="Times New Roman" w:hAnsi="Times New Roman" w:cs="Times New Roman"/>
        </w:rPr>
        <w:t>mage else 'None'} bytes, stats={stats}")</w:t>
      </w:r>
      <w:r w:rsidRPr="00A61A24">
        <w:rPr>
          <w:rFonts w:ascii="Times New Roman" w:hAnsi="Times New Roman" w:cs="Times New Roman"/>
        </w:rPr>
        <w:br/>
        <w:t xml:space="preserve">        </w:t>
      </w:r>
      <w:r w:rsidRPr="00A61A24">
        <w:rPr>
          <w:rFonts w:ascii="Times New Roman" w:hAnsi="Times New Roman" w:cs="Times New Roman"/>
        </w:rPr>
        <w:br/>
        <w:t xml:space="preserve">        # Convert images to base64 for display in browser</w:t>
      </w:r>
      <w:r w:rsidRPr="00A61A24">
        <w:rPr>
          <w:rFonts w:ascii="Times New Roman" w:hAnsi="Times New Roman" w:cs="Times New Roman"/>
        </w:rPr>
        <w:br/>
        <w:t xml:space="preserve">        raw_base64 = base64.b64encode(raw_image).decode('utf-8')</w:t>
      </w:r>
      <w:r w:rsidRPr="00A61A24">
        <w:rPr>
          <w:rFonts w:ascii="Times New Roman" w:hAnsi="Times New Roman" w:cs="Times New Roman"/>
        </w:rPr>
        <w:br/>
        <w:t xml:space="preserve">        enhanced_base64 = base64.b64encode(enhanced_image).decode('utf-8')</w:t>
      </w:r>
      <w:r w:rsidRPr="00A61A24">
        <w:rPr>
          <w:rFonts w:ascii="Times New Roman" w:hAnsi="Times New Roman" w:cs="Times New Roman"/>
        </w:rPr>
        <w:br/>
        <w:t xml:space="preserve">        </w:t>
      </w:r>
    </w:p>
    <w:p w14:paraId="1B03885D" w14:textId="77777777" w:rsidR="00655525" w:rsidRPr="00A61A24" w:rsidRDefault="007953EE">
      <w:pPr>
        <w:rPr>
          <w:rFonts w:ascii="Times New Roman" w:hAnsi="Times New Roman" w:cs="Times New Roman"/>
        </w:rPr>
      </w:pPr>
      <w:r w:rsidRPr="00A61A24">
        <w:rPr>
          <w:rFonts w:ascii="Times New Roman" w:hAnsi="Times New Roman" w:cs="Times New Roman"/>
        </w:rPr>
        <w:t>**Part 2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71930E1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Create response JSON</w:t>
      </w:r>
      <w:r w:rsidRPr="00A61A24">
        <w:rPr>
          <w:rFonts w:ascii="Times New Roman" w:hAnsi="Times New Roman" w:cs="Times New Roman"/>
        </w:rPr>
        <w:br/>
        <w:t xml:space="preserve">        response_data = {</w:t>
      </w:r>
      <w:r w:rsidRPr="00A61A24">
        <w:rPr>
          <w:rFonts w:ascii="Times New Roman" w:hAnsi="Times New Roman" w:cs="Times New Roman"/>
        </w:rPr>
        <w:br/>
        <w:t xml:space="preserve">            'raw_image': raw_base64,</w:t>
      </w:r>
      <w:r w:rsidRPr="00A61A24">
        <w:rPr>
          <w:rFonts w:ascii="Times New Roman" w:hAnsi="Times New Roman" w:cs="Times New Roman"/>
        </w:rPr>
        <w:br/>
      </w:r>
      <w:r w:rsidRPr="00A61A24">
        <w:rPr>
          <w:rFonts w:ascii="Times New Roman" w:hAnsi="Times New Roman" w:cs="Times New Roman"/>
        </w:rPr>
        <w:t xml:space="preserve">            'enhanced_image': enhanced_base64,</w:t>
      </w:r>
      <w:r w:rsidRPr="00A61A24">
        <w:rPr>
          <w:rFonts w:ascii="Times New Roman" w:hAnsi="Times New Roman" w:cs="Times New Roman"/>
        </w:rPr>
        <w:br/>
        <w:t xml:space="preserve">            'stats': stats</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 Validate JSON response before returning</w:t>
      </w:r>
      <w:r w:rsidRPr="00A61A24">
        <w:rPr>
          <w:rFonts w:ascii="Times New Roman" w:hAnsi="Times New Roman" w:cs="Times New Roman"/>
        </w:rPr>
        <w:br/>
      </w:r>
      <w:r w:rsidRPr="00A61A24">
        <w:rPr>
          <w:rFonts w:ascii="Times New Roman" w:hAnsi="Times New Roman" w:cs="Times New Roman"/>
        </w:rPr>
        <w:lastRenderedPageBreak/>
        <w:t xml:space="preserve">        try:</w:t>
      </w:r>
      <w:r w:rsidRPr="00A61A24">
        <w:rPr>
          <w:rFonts w:ascii="Times New Roman" w:hAnsi="Times New Roman" w:cs="Times New Roman"/>
        </w:rPr>
        <w:br/>
        <w:t xml:space="preserve">            # Test serialize to validate</w:t>
      </w:r>
      <w:r w:rsidRPr="00A61A24">
        <w:rPr>
          <w:rFonts w:ascii="Times New Roman" w:hAnsi="Times New Roman" w:cs="Times New Roman"/>
        </w:rPr>
        <w:br/>
        <w:t xml:space="preserve">            json_response = json.dumps(response_data)</w:t>
      </w:r>
      <w:r w:rsidRPr="00A61A24">
        <w:rPr>
          <w:rFonts w:ascii="Times New Roman" w:hAnsi="Times New Roman" w:cs="Times New Roman"/>
        </w:rPr>
        <w:br/>
        <w:t xml:space="preserve">            logger.debug(f"Response JSON created: {len(json_response)} characters")</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logger.error(f"JSON serialization error: {str(e)}")</w:t>
      </w:r>
      <w:r w:rsidRPr="00A61A24">
        <w:rPr>
          <w:rFonts w:ascii="Times New Roman" w:hAnsi="Times New Roman" w:cs="Times New Roman"/>
        </w:rPr>
        <w:br/>
        <w:t xml:space="preserve">            # Create a safe response</w:t>
      </w:r>
    </w:p>
    <w:p w14:paraId="31911619" w14:textId="77777777" w:rsidR="00655525" w:rsidRPr="00A61A24" w:rsidRDefault="007953EE">
      <w:pPr>
        <w:rPr>
          <w:rFonts w:ascii="Times New Roman" w:hAnsi="Times New Roman" w:cs="Times New Roman"/>
        </w:rPr>
      </w:pPr>
      <w:r w:rsidRPr="00A61A24">
        <w:rPr>
          <w:rFonts w:ascii="Times New Roman" w:hAnsi="Times New Roman" w:cs="Times New Roman"/>
        </w:rPr>
        <w:t>**Part 3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26099354"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response_data = {</w:t>
      </w:r>
      <w:r w:rsidRPr="00A61A24">
        <w:rPr>
          <w:rFonts w:ascii="Times New Roman" w:hAnsi="Times New Roman" w:cs="Times New Roman"/>
        </w:rPr>
        <w:br/>
        <w:t xml:space="preserve">                'error': 'Error creating JSON response',</w:t>
      </w:r>
      <w:r w:rsidRPr="00A61A24">
        <w:rPr>
          <w:rFonts w:ascii="Times New Roman" w:hAnsi="Times New Roman" w:cs="Times New Roman"/>
        </w:rPr>
        <w:br/>
        <w:t xml:space="preserve">                'message': str(e)</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logger.debug("Returning successful response")</w:t>
      </w:r>
      <w:r w:rsidRPr="00A61A24">
        <w:rPr>
          <w:rFonts w:ascii="Times New Roman" w:hAnsi="Times New Roman" w:cs="Times New Roman"/>
        </w:rPr>
        <w:br/>
        <w:t xml:space="preserve">        return jsonify(response_data)</w:t>
      </w:r>
      <w:r w:rsidRPr="00A61A24">
        <w:rPr>
          <w:rFonts w:ascii="Times New Roman" w:hAnsi="Times New Roman" w:cs="Times New Roman"/>
        </w:rPr>
        <w:br/>
        <w:t xml:space="preserve">    </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logger.error(f"Error generating fingerprint: {str(e)}")</w:t>
      </w:r>
      <w:r w:rsidRPr="00A61A24">
        <w:rPr>
          <w:rFonts w:ascii="Times New Roman" w:hAnsi="Times New Roman" w:cs="Times New Roman"/>
        </w:rPr>
        <w:br/>
        <w:t xml:space="preserve">        logger.error(traceback.format_exc())</w:t>
      </w:r>
      <w:r w:rsidRPr="00A61A24">
        <w:rPr>
          <w:rFonts w:ascii="Times New Roman" w:hAnsi="Times New Roman" w:cs="Times New Roman"/>
        </w:rPr>
        <w:br/>
        <w:t xml:space="preserve">        return jsonify({'error': str(e)}), 500</w:t>
      </w:r>
      <w:r w:rsidRPr="00A61A24">
        <w:rPr>
          <w:rFonts w:ascii="Times New Roman" w:hAnsi="Times New Roman" w:cs="Times New Roman"/>
        </w:rPr>
        <w:br/>
      </w:r>
      <w:r w:rsidRPr="00A61A24">
        <w:rPr>
          <w:rFonts w:ascii="Times New Roman" w:hAnsi="Times New Roman" w:cs="Times New Roman"/>
        </w:rPr>
        <w:br/>
        <w:t>@app.route('/api/run-experiment', methods=['POST'])</w:t>
      </w:r>
    </w:p>
    <w:p w14:paraId="5865B39D" w14:textId="77777777" w:rsidR="00655525" w:rsidRPr="00A61A24" w:rsidRDefault="007953EE">
      <w:pPr>
        <w:rPr>
          <w:rFonts w:ascii="Times New Roman" w:hAnsi="Times New Roman" w:cs="Times New Roman"/>
        </w:rPr>
      </w:pPr>
      <w:r w:rsidRPr="00A61A24">
        <w:rPr>
          <w:rFonts w:ascii="Times New Roman" w:hAnsi="Times New Roman" w:cs="Times New Roman"/>
        </w:rPr>
        <w:t>**Part 4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50A86D6B"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run_experiment (Split)</w:t>
      </w:r>
    </w:p>
    <w:p w14:paraId="687A847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def run_experiment():</w:t>
      </w:r>
      <w:r w:rsidRPr="00A61A24">
        <w:rPr>
          <w:rFonts w:ascii="Times New Roman" w:hAnsi="Times New Roman" w:cs="Times New Roman"/>
        </w:rPr>
        <w:br/>
        <w:t xml:space="preserve">    """API endpoint to run HashMap experiments"""</w:t>
      </w:r>
      <w:r w:rsidRPr="00A61A24">
        <w:rPr>
          <w:rFonts w:ascii="Times New Roman" w:hAnsi="Times New Roman" w:cs="Times New Roman"/>
        </w:rPr>
        <w:br/>
        <w:t xml:space="preserve">    logger.debug("Run experiment API endpoint called")</w:t>
      </w:r>
      <w:r w:rsidRPr="00A61A24">
        <w:rPr>
          <w:rFonts w:ascii="Times New Roman" w:hAnsi="Times New Roman" w:cs="Times New Roman"/>
        </w:rPr>
        <w:br/>
        <w:t xml:space="preserve">    </w:t>
      </w:r>
      <w:r w:rsidRPr="00A61A24">
        <w:rPr>
          <w:rFonts w:ascii="Times New Roman" w:hAnsi="Times New Roman" w:cs="Times New Roman"/>
        </w:rPr>
        <w:br/>
        <w:t xml:space="preserve">    try:</w:t>
      </w:r>
      <w:r w:rsidRPr="00A61A24">
        <w:rPr>
          <w:rFonts w:ascii="Times New Roman" w:hAnsi="Times New Roman" w:cs="Times New Roman"/>
        </w:rPr>
        <w:br/>
        <w:t xml:space="preserve">        # Get form data</w:t>
      </w:r>
      <w:r w:rsidRPr="00A61A24">
        <w:rPr>
          <w:rFonts w:ascii="Times New Roman" w:hAnsi="Times New Roman" w:cs="Times New Roman"/>
        </w:rPr>
        <w:br/>
        <w:t xml:space="preserve">        experiment_type = request.form.get('type', 'collision')</w:t>
      </w:r>
      <w:r w:rsidRPr="00A61A24">
        <w:rPr>
          <w:rFonts w:ascii="Times New Roman" w:hAnsi="Times New Roman" w:cs="Times New Roman"/>
        </w:rPr>
        <w:br/>
        <w:t xml:space="preserve">        logger.debug(f"Request parameters: experiment_type={experiment_type}")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lastRenderedPageBreak/>
        <w:t xml:space="preserve">        # Run experiment using Java bridge</w:t>
      </w:r>
      <w:r w:rsidRPr="00A61A24">
        <w:rPr>
          <w:rFonts w:ascii="Times New Roman" w:hAnsi="Times New Roman" w:cs="Times New Roman"/>
        </w:rPr>
        <w:br/>
        <w:t xml:space="preserve">        logger.debug("Calling java_bridge.run_experiment()")</w:t>
      </w:r>
      <w:r w:rsidRPr="00A61A24">
        <w:rPr>
          <w:rFonts w:ascii="Times New Roman" w:hAnsi="Times New Roman" w:cs="Times New Roman"/>
        </w:rPr>
        <w:br/>
        <w:t xml:space="preserve">        base64_image = java_bridge.run_experiment(experiment_type)</w:t>
      </w:r>
      <w:r w:rsidRPr="00A61A24">
        <w:rPr>
          <w:rFonts w:ascii="Times New Roman" w:hAnsi="Times New Roman" w:cs="Times New Roman"/>
        </w:rPr>
        <w:br/>
        <w:t xml:space="preserve">        logger.debug(f"Run experiment returne</w:t>
      </w:r>
      <w:r w:rsidRPr="00A61A24">
        <w:rPr>
          <w:rFonts w:ascii="Times New Roman" w:hAnsi="Times New Roman" w:cs="Times New Roman"/>
        </w:rPr>
        <w:t>d: base64_image={len(base64_image) if base64_image else 'None'} characters")</w:t>
      </w:r>
      <w:r w:rsidRPr="00A61A24">
        <w:rPr>
          <w:rFonts w:ascii="Times New Roman" w:hAnsi="Times New Roman" w:cs="Times New Roman"/>
        </w:rPr>
        <w:br/>
        <w:t xml:space="preserve">        </w:t>
      </w:r>
      <w:r w:rsidRPr="00A61A24">
        <w:rPr>
          <w:rFonts w:ascii="Times New Roman" w:hAnsi="Times New Roman" w:cs="Times New Roman"/>
        </w:rPr>
        <w:br/>
        <w:t xml:space="preserve">        # Create response JSON</w:t>
      </w:r>
    </w:p>
    <w:p w14:paraId="3F3917A9" w14:textId="77777777" w:rsidR="00655525" w:rsidRPr="00A61A24" w:rsidRDefault="007953EE">
      <w:pPr>
        <w:rPr>
          <w:rFonts w:ascii="Times New Roman" w:hAnsi="Times New Roman" w:cs="Times New Roman"/>
        </w:rPr>
      </w:pPr>
      <w:r w:rsidRPr="00A61A24">
        <w:rPr>
          <w:rFonts w:ascii="Times New Roman" w:hAnsi="Times New Roman" w:cs="Times New Roman"/>
        </w:rPr>
        <w:t>**Part 1 of `run_experiment`:**</w:t>
      </w:r>
      <w:r w:rsidRPr="00A61A24">
        <w:rPr>
          <w:rFonts w:ascii="Times New Roman" w:hAnsi="Times New Roman" w:cs="Times New Roman"/>
        </w:rPr>
        <w:br/>
        <w:t>This section handles specific sub-tasks within `run_experiment`, such as initializing, processing loops, or output formatting.</w:t>
      </w:r>
    </w:p>
    <w:p w14:paraId="0C4D71FC"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response_data = {</w:t>
      </w:r>
      <w:r w:rsidRPr="00A61A24">
        <w:rPr>
          <w:rFonts w:ascii="Times New Roman" w:hAnsi="Times New Roman" w:cs="Times New Roman"/>
        </w:rPr>
        <w:br/>
        <w:t xml:space="preserve">            'image': base64_image</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 Validate JSON response before returning</w:t>
      </w:r>
      <w:r w:rsidRPr="00A61A24">
        <w:rPr>
          <w:rFonts w:ascii="Times New Roman" w:hAnsi="Times New Roman" w:cs="Times New Roman"/>
        </w:rPr>
        <w:br/>
        <w:t xml:space="preserve">        try:</w:t>
      </w:r>
      <w:r w:rsidRPr="00A61A24">
        <w:rPr>
          <w:rFonts w:ascii="Times New Roman" w:hAnsi="Times New Roman" w:cs="Times New Roman"/>
        </w:rPr>
        <w:br/>
        <w:t xml:space="preserve">            # Test serialize to validate</w:t>
      </w:r>
      <w:r w:rsidRPr="00A61A24">
        <w:rPr>
          <w:rFonts w:ascii="Times New Roman" w:hAnsi="Times New Roman" w:cs="Times New Roman"/>
        </w:rPr>
        <w:br/>
        <w:t xml:space="preserve">            json_response = json.dumps(response_data)</w:t>
      </w:r>
      <w:r w:rsidRPr="00A61A24">
        <w:rPr>
          <w:rFonts w:ascii="Times New Roman" w:hAnsi="Times New Roman" w:cs="Times New Roman"/>
        </w:rPr>
        <w:br/>
        <w:t xml:space="preserve">            logger.debug(f"Response JSON created: {len(json_response)} characters")</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logger.error(f"JSON serialization error: {str(e)}")</w:t>
      </w:r>
      <w:r w:rsidRPr="00A61A24">
        <w:rPr>
          <w:rFonts w:ascii="Times New Roman" w:hAnsi="Times New Roman" w:cs="Times New Roman"/>
        </w:rPr>
        <w:br/>
        <w:t xml:space="preserve">            # Create a safe response</w:t>
      </w:r>
      <w:r w:rsidRPr="00A61A24">
        <w:rPr>
          <w:rFonts w:ascii="Times New Roman" w:hAnsi="Times New Roman" w:cs="Times New Roman"/>
        </w:rPr>
        <w:br/>
        <w:t xml:space="preserve">            response_data = {</w:t>
      </w:r>
      <w:r w:rsidRPr="00A61A24">
        <w:rPr>
          <w:rFonts w:ascii="Times New Roman" w:hAnsi="Times New Roman" w:cs="Times New Roman"/>
        </w:rPr>
        <w:br/>
        <w:t xml:space="preserve">                'error': 'Error creating JSON response</w:t>
      </w:r>
      <w:r w:rsidRPr="00A61A24">
        <w:rPr>
          <w:rFonts w:ascii="Times New Roman" w:hAnsi="Times New Roman" w:cs="Times New Roman"/>
        </w:rPr>
        <w:t>',</w:t>
      </w:r>
      <w:r w:rsidRPr="00A61A24">
        <w:rPr>
          <w:rFonts w:ascii="Times New Roman" w:hAnsi="Times New Roman" w:cs="Times New Roman"/>
        </w:rPr>
        <w:br/>
        <w:t xml:space="preserve">                'message': str(e)</w:t>
      </w:r>
    </w:p>
    <w:p w14:paraId="121A7DE2" w14:textId="77777777" w:rsidR="00655525" w:rsidRPr="00A61A24" w:rsidRDefault="007953EE">
      <w:pPr>
        <w:rPr>
          <w:rFonts w:ascii="Times New Roman" w:hAnsi="Times New Roman" w:cs="Times New Roman"/>
        </w:rPr>
      </w:pPr>
      <w:r w:rsidRPr="00A61A24">
        <w:rPr>
          <w:rFonts w:ascii="Times New Roman" w:hAnsi="Times New Roman" w:cs="Times New Roman"/>
        </w:rPr>
        <w:t>**Part 2 of `run_experiment`:**</w:t>
      </w:r>
      <w:r w:rsidRPr="00A61A24">
        <w:rPr>
          <w:rFonts w:ascii="Times New Roman" w:hAnsi="Times New Roman" w:cs="Times New Roman"/>
        </w:rPr>
        <w:br/>
        <w:t>This section handles specific sub-tasks within `run_experiment`, such as initializing, processing loops, or output formatting.</w:t>
      </w:r>
    </w:p>
    <w:p w14:paraId="1D5BF675"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logger.debug("Returning successful response")</w:t>
      </w:r>
      <w:r w:rsidRPr="00A61A24">
        <w:rPr>
          <w:rFonts w:ascii="Times New Roman" w:hAnsi="Times New Roman" w:cs="Times New Roman"/>
        </w:rPr>
        <w:br/>
        <w:t xml:space="preserve">        return jsonify(response_data)</w:t>
      </w:r>
      <w:r w:rsidRPr="00A61A24">
        <w:rPr>
          <w:rFonts w:ascii="Times New Roman" w:hAnsi="Times New Roman" w:cs="Times New Roman"/>
        </w:rPr>
        <w:br/>
        <w:t xml:space="preserve">        </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logger.error(f"Error running experiment: {str(e)}")</w:t>
      </w:r>
      <w:r w:rsidRPr="00A61A24">
        <w:rPr>
          <w:rFonts w:ascii="Times New Roman" w:hAnsi="Times New Roman" w:cs="Times New Roman"/>
        </w:rPr>
        <w:br/>
        <w:t xml:space="preserve">        logger.error(traceback.format_exc())</w:t>
      </w:r>
      <w:r w:rsidRPr="00A61A24">
        <w:rPr>
          <w:rFonts w:ascii="Times New Roman" w:hAnsi="Times New Roman" w:cs="Times New Roman"/>
        </w:rPr>
        <w:br/>
        <w:t xml:space="preserve">        return jsonify({'error': str(e)}), 500</w:t>
      </w:r>
      <w:r w:rsidRPr="00A61A24">
        <w:rPr>
          <w:rFonts w:ascii="Times New Roman" w:hAnsi="Times New Roman" w:cs="Times New Roman"/>
        </w:rPr>
        <w:br/>
      </w:r>
      <w:r w:rsidRPr="00A61A24">
        <w:rPr>
          <w:rFonts w:ascii="Times New Roman" w:hAnsi="Times New Roman" w:cs="Times New Roman"/>
        </w:rPr>
        <w:br/>
      </w:r>
      <w:r w:rsidRPr="00A61A24">
        <w:rPr>
          <w:rFonts w:ascii="Times New Roman" w:hAnsi="Times New Roman" w:cs="Times New Roman"/>
        </w:rPr>
        <w:lastRenderedPageBreak/>
        <w:t>if __name__ == '__main__':</w:t>
      </w:r>
      <w:r w:rsidRPr="00A61A24">
        <w:rPr>
          <w:rFonts w:ascii="Times New Roman" w:hAnsi="Times New Roman" w:cs="Times New Roman"/>
        </w:rPr>
        <w:br/>
        <w:t xml:space="preserve">    logger.info("Starting Flask application")</w:t>
      </w:r>
      <w:r w:rsidRPr="00A61A24">
        <w:rPr>
          <w:rFonts w:ascii="Times New Roman" w:hAnsi="Times New Roman" w:cs="Times New Roman"/>
        </w:rPr>
        <w:br/>
        <w:t xml:space="preserve">    app.run(debug=True)</w:t>
      </w:r>
    </w:p>
    <w:p w14:paraId="6C0AB88C" w14:textId="77777777" w:rsidR="00655525" w:rsidRPr="00A61A24" w:rsidRDefault="007953EE">
      <w:pPr>
        <w:rPr>
          <w:rFonts w:ascii="Times New Roman" w:hAnsi="Times New Roman" w:cs="Times New Roman"/>
        </w:rPr>
      </w:pPr>
      <w:r w:rsidRPr="00A61A24">
        <w:rPr>
          <w:rFonts w:ascii="Times New Roman" w:hAnsi="Times New Roman" w:cs="Times New Roman"/>
        </w:rPr>
        <w:t>**Part 3 of `run_experiment`:**</w:t>
      </w:r>
      <w:r w:rsidRPr="00A61A24">
        <w:rPr>
          <w:rFonts w:ascii="Times New Roman" w:hAnsi="Times New Roman" w:cs="Times New Roman"/>
        </w:rPr>
        <w:br/>
        <w:t>This section handles specific sub-tasks within `run_experiment`, such as initializing, processing loops, or output formatting.</w:t>
      </w:r>
    </w:p>
    <w:p w14:paraId="7256CF16" w14:textId="77777777" w:rsidR="00655525" w:rsidRPr="00A61A24" w:rsidRDefault="007953EE">
      <w:pPr>
        <w:pStyle w:val="Heading1"/>
        <w:rPr>
          <w:rFonts w:ascii="Times New Roman" w:hAnsi="Times New Roman" w:cs="Times New Roman"/>
        </w:rPr>
      </w:pPr>
      <w:r w:rsidRPr="00A61A24">
        <w:rPr>
          <w:rFonts w:ascii="Times New Roman" w:hAnsi="Times New Roman" w:cs="Times New Roman"/>
        </w:rPr>
        <w:t>debug_endpoint.py</w:t>
      </w:r>
    </w:p>
    <w:p w14:paraId="07538558" w14:textId="77777777" w:rsidR="00655525" w:rsidRPr="00A61A24" w:rsidRDefault="007953EE">
      <w:pPr>
        <w:rPr>
          <w:rFonts w:ascii="Times New Roman" w:hAnsi="Times New Roman" w:cs="Times New Roman"/>
        </w:rPr>
      </w:pPr>
      <w:r w:rsidRPr="00A61A24">
        <w:rPr>
          <w:rFonts w:ascii="Times New Roman" w:hAnsi="Times New Roman" w:cs="Times New Roman"/>
        </w:rPr>
        <w:t>Methods and classes defined in this file are shown below.</w:t>
      </w:r>
    </w:p>
    <w:p w14:paraId="2A2F284F"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index</w:t>
      </w:r>
    </w:p>
    <w:p w14:paraId="6E2A200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def index():</w:t>
      </w:r>
      <w:r w:rsidRPr="00A61A24">
        <w:rPr>
          <w:rFonts w:ascii="Times New Roman" w:hAnsi="Times New Roman" w:cs="Times New Roman"/>
        </w:rPr>
        <w:br/>
        <w:t xml:space="preserve">    return "API is working"</w:t>
      </w:r>
      <w:r w:rsidRPr="00A61A24">
        <w:rPr>
          <w:rFonts w:ascii="Times New Roman" w:hAnsi="Times New Roman" w:cs="Times New Roman"/>
        </w:rPr>
        <w:br/>
      </w:r>
      <w:r w:rsidRPr="00A61A24">
        <w:rPr>
          <w:rFonts w:ascii="Times New Roman" w:hAnsi="Times New Roman" w:cs="Times New Roman"/>
        </w:rPr>
        <w:br/>
        <w:t>@app.route('/api/test', methods=['GET'])</w:t>
      </w:r>
    </w:p>
    <w:p w14:paraId="611BE218"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`index`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5BD910F"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test_api</w:t>
      </w:r>
    </w:p>
    <w:p w14:paraId="547293DC"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def test_api():</w:t>
      </w:r>
      <w:r w:rsidRPr="00A61A24">
        <w:rPr>
          <w:rFonts w:ascii="Times New Roman" w:hAnsi="Times New Roman" w:cs="Times New Roman"/>
        </w:rPr>
        <w:br/>
        <w:t xml:space="preserve">    return jsonify({'status': 'ok', 'message': 'API is working'})</w:t>
      </w:r>
      <w:r w:rsidRPr="00A61A24">
        <w:rPr>
          <w:rFonts w:ascii="Times New Roman" w:hAnsi="Times New Roman" w:cs="Times New Roman"/>
        </w:rPr>
        <w:br/>
      </w:r>
      <w:r w:rsidRPr="00A61A24">
        <w:rPr>
          <w:rFonts w:ascii="Times New Roman" w:hAnsi="Times New Roman" w:cs="Times New Roman"/>
        </w:rPr>
        <w:br/>
        <w:t>@app.route('/api/generate-fingerprint', methods=['POST'])</w:t>
      </w:r>
    </w:p>
    <w:p w14:paraId="4A9F4D97"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`test_api`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5C707E8F"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generate_fingerprint</w:t>
      </w:r>
    </w:p>
    <w:p w14:paraId="62B41295"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def generate_fingerprint():</w:t>
      </w:r>
      <w:r w:rsidRPr="00A61A24">
        <w:rPr>
          <w:rFonts w:ascii="Times New Roman" w:hAnsi="Times New Roman" w:cs="Times New Roman"/>
        </w:rPr>
        <w:br/>
        <w:t xml:space="preserve">    return jsonify({</w:t>
      </w:r>
      <w:r w:rsidRPr="00A61A24">
        <w:rPr>
          <w:rFonts w:ascii="Times New Roman" w:hAnsi="Times New Roman" w:cs="Times New Roman"/>
        </w:rPr>
        <w:br/>
        <w:t xml:space="preserve">        'raw_image': 'base64_data_would_go_here', </w:t>
      </w:r>
      <w:r w:rsidRPr="00A61A24">
        <w:rPr>
          <w:rFonts w:ascii="Times New Roman" w:hAnsi="Times New Roman" w:cs="Times New Roman"/>
        </w:rPr>
        <w:br/>
      </w:r>
      <w:r w:rsidRPr="00A61A24">
        <w:rPr>
          <w:rFonts w:ascii="Times New Roman" w:hAnsi="Times New Roman" w:cs="Times New Roman"/>
        </w:rPr>
        <w:lastRenderedPageBreak/>
        <w:t xml:space="preserve">        'enhanced_image': 'base64_data_would_go_here',</w:t>
      </w:r>
      <w:r w:rsidRPr="00A61A24">
        <w:rPr>
          <w:rFonts w:ascii="Times New Roman" w:hAnsi="Times New Roman" w:cs="Times New Roman"/>
        </w:rPr>
        <w:br/>
        <w:t xml:space="preserve">        'stats': {</w:t>
      </w:r>
      <w:r w:rsidRPr="00A61A24">
        <w:rPr>
          <w:rFonts w:ascii="Times New Roman" w:hAnsi="Times New Roman" w:cs="Times New Roman"/>
        </w:rPr>
        <w:br/>
        <w:t xml:space="preserve">            'text_length': 100,</w:t>
      </w:r>
      <w:r w:rsidRPr="00A61A24">
        <w:rPr>
          <w:rFonts w:ascii="Times New Roman" w:hAnsi="Times New Roman" w:cs="Times New Roman"/>
        </w:rPr>
        <w:br/>
        <w:t xml:space="preserve">            'total_words': 20,</w:t>
      </w:r>
      <w:r w:rsidRPr="00A61A24">
        <w:rPr>
          <w:rFonts w:ascii="Times New Roman" w:hAnsi="Times New Roman" w:cs="Times New Roman"/>
        </w:rPr>
        <w:br/>
        <w:t xml:space="preserve">            'unique_words': 15,</w:t>
      </w:r>
      <w:r w:rsidRPr="00A61A24">
        <w:rPr>
          <w:rFonts w:ascii="Times New Roman" w:hAnsi="Times New Roman" w:cs="Times New Roman"/>
        </w:rPr>
        <w:br/>
        <w:t xml:space="preserve">            'collisions': 5,</w:t>
      </w:r>
      <w:r w:rsidRPr="00A61A24">
        <w:rPr>
          <w:rFonts w:ascii="Times New Roman" w:hAnsi="Times New Roman" w:cs="Times New Roman"/>
        </w:rPr>
        <w:br/>
        <w:t xml:space="preserve">            'max_collision_level': 2</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@app.route('/api/run-experiment', methods=['POST'])</w:t>
      </w:r>
    </w:p>
    <w:p w14:paraId="3139C7C7"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`generate_fingerprint`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10B1FB7B"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run_experiment</w:t>
      </w:r>
    </w:p>
    <w:p w14:paraId="17095D8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def run_experiment():</w:t>
      </w:r>
      <w:r w:rsidRPr="00A61A24">
        <w:rPr>
          <w:rFonts w:ascii="Times New Roman" w:hAnsi="Times New Roman" w:cs="Times New Roman"/>
        </w:rPr>
        <w:br/>
        <w:t xml:space="preserve">    return jsonify({</w:t>
      </w:r>
      <w:r w:rsidRPr="00A61A24">
        <w:rPr>
          <w:rFonts w:ascii="Times New Roman" w:hAnsi="Times New Roman" w:cs="Times New Roman"/>
        </w:rPr>
        <w:br/>
        <w:t xml:space="preserve">        'image': 'base64_data_would_go_here'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if __name__ == '__main__':</w:t>
      </w:r>
      <w:r w:rsidRPr="00A61A24">
        <w:rPr>
          <w:rFonts w:ascii="Times New Roman" w:hAnsi="Times New Roman" w:cs="Times New Roman"/>
        </w:rPr>
        <w:br/>
        <w:t xml:space="preserve">    app.run(debug=True)</w:t>
      </w:r>
    </w:p>
    <w:p w14:paraId="5D55AE3A"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`run_experiment`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3B09CB06" w14:textId="77777777" w:rsidR="00655525" w:rsidRPr="00A61A24" w:rsidRDefault="007953EE">
      <w:pPr>
        <w:pStyle w:val="Heading1"/>
        <w:rPr>
          <w:rFonts w:ascii="Times New Roman" w:hAnsi="Times New Roman" w:cs="Times New Roman"/>
        </w:rPr>
      </w:pPr>
      <w:r w:rsidRPr="00A61A24">
        <w:rPr>
          <w:rFonts w:ascii="Times New Roman" w:hAnsi="Times New Roman" w:cs="Times New Roman"/>
        </w:rPr>
        <w:t>java_bridge.py</w:t>
      </w:r>
    </w:p>
    <w:p w14:paraId="01BE8ADD" w14:textId="77777777" w:rsidR="00655525" w:rsidRPr="00A61A24" w:rsidRDefault="007953EE">
      <w:pPr>
        <w:rPr>
          <w:rFonts w:ascii="Times New Roman" w:hAnsi="Times New Roman" w:cs="Times New Roman"/>
        </w:rPr>
      </w:pPr>
      <w:r w:rsidRPr="00A61A24">
        <w:rPr>
          <w:rFonts w:ascii="Times New Roman" w:hAnsi="Times New Roman" w:cs="Times New Roman"/>
        </w:rPr>
        <w:t>Methods and classes defined in this file are shown below.</w:t>
      </w:r>
    </w:p>
    <w:p w14:paraId="05E1E00F"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generate_fingerprint (Split)</w:t>
      </w:r>
    </w:p>
    <w:p w14:paraId="455D5387"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def generate_fingerprint(text, size, hash_function, salt_level, smooth_radius):</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t xml:space="preserve">    Generate fingerprint using Java code</w:t>
      </w:r>
      <w:r w:rsidRPr="00A61A24">
        <w:rPr>
          <w:rFonts w:ascii="Times New Roman" w:hAnsi="Times New Roman" w:cs="Times New Roman"/>
        </w:rPr>
        <w:br/>
        <w:t xml:space="preserve">    Returns: (raw_image_bytes, enhanced_image_bytes, stats_dict)</w:t>
      </w:r>
      <w:r w:rsidRPr="00A61A24">
        <w:rPr>
          <w:rFonts w:ascii="Times New Roman" w:hAnsi="Times New Roman" w:cs="Times New Roman"/>
        </w:rPr>
        <w:br/>
        <w:t xml:space="preserve">    """</w:t>
      </w:r>
      <w:r w:rsidRPr="00A61A24">
        <w:rPr>
          <w:rFonts w:ascii="Times New Roman" w:hAnsi="Times New Roman" w:cs="Times New Roman"/>
        </w:rPr>
        <w:br/>
        <w:t xml:space="preserve">    text_path = None</w:t>
      </w:r>
      <w:r w:rsidRPr="00A61A24">
        <w:rPr>
          <w:rFonts w:ascii="Times New Roman" w:hAnsi="Times New Roman" w:cs="Times New Roman"/>
        </w:rPr>
        <w:br/>
        <w:t xml:space="preserve">    raw_output = None</w:t>
      </w:r>
      <w:r w:rsidRPr="00A61A24">
        <w:rPr>
          <w:rFonts w:ascii="Times New Roman" w:hAnsi="Times New Roman" w:cs="Times New Roman"/>
        </w:rPr>
        <w:br/>
        <w:t xml:space="preserve">    enhanced_output = None</w:t>
      </w:r>
      <w:r w:rsidRPr="00A61A24">
        <w:rPr>
          <w:rFonts w:ascii="Times New Roman" w:hAnsi="Times New Roman" w:cs="Times New Roman"/>
        </w:rPr>
        <w:br/>
        <w:t xml:space="preserve">    stats_output = None</w:t>
      </w:r>
      <w:r w:rsidRPr="00A61A24">
        <w:rPr>
          <w:rFonts w:ascii="Times New Roman" w:hAnsi="Times New Roman" w:cs="Times New Roman"/>
        </w:rPr>
        <w:br/>
      </w:r>
      <w:r w:rsidRPr="00A61A24">
        <w:rPr>
          <w:rFonts w:ascii="Times New Roman" w:hAnsi="Times New Roman" w:cs="Times New Roman"/>
        </w:rPr>
        <w:br/>
        <w:t xml:space="preserve">    try:</w:t>
      </w:r>
      <w:r w:rsidRPr="00A61A24">
        <w:rPr>
          <w:rFonts w:ascii="Times New Roman" w:hAnsi="Times New Roman" w:cs="Times New Roman"/>
        </w:rPr>
        <w:br/>
        <w:t xml:space="preserve">        # Create a temporary directory to store all files</w:t>
      </w:r>
      <w:r w:rsidRPr="00A61A24">
        <w:rPr>
          <w:rFonts w:ascii="Times New Roman" w:hAnsi="Times New Roman" w:cs="Times New Roman"/>
        </w:rPr>
        <w:br/>
        <w:t xml:space="preserve">        temp_dir = tempfile.mkdtemp()</w:t>
      </w:r>
      <w:r w:rsidRPr="00A61A24">
        <w:rPr>
          <w:rFonts w:ascii="Times New Roman" w:hAnsi="Times New Roman" w:cs="Times New Roman"/>
        </w:rPr>
        <w:br/>
        <w:t xml:space="preserve">        </w:t>
      </w:r>
      <w:r w:rsidRPr="00A61A24">
        <w:rPr>
          <w:rFonts w:ascii="Times New Roman" w:hAnsi="Times New Roman" w:cs="Times New Roman"/>
        </w:rPr>
        <w:br/>
        <w:t xml:space="preserve">        # Write text to a temporary file</w:t>
      </w:r>
    </w:p>
    <w:p w14:paraId="285A35BC" w14:textId="77777777" w:rsidR="00655525" w:rsidRPr="00A61A24" w:rsidRDefault="007953EE">
      <w:pPr>
        <w:rPr>
          <w:rFonts w:ascii="Times New Roman" w:hAnsi="Times New Roman" w:cs="Times New Roman"/>
        </w:rPr>
      </w:pPr>
      <w:r w:rsidRPr="00A61A24">
        <w:rPr>
          <w:rFonts w:ascii="Times New Roman" w:hAnsi="Times New Roman" w:cs="Times New Roman"/>
        </w:rPr>
        <w:t>**Part 1 of `generate_fingerprint`:**</w:t>
      </w:r>
      <w:r w:rsidRPr="00A61A24">
        <w:rPr>
          <w:rFonts w:ascii="Times New Roman" w:hAnsi="Times New Roman" w:cs="Times New Roman"/>
        </w:rPr>
        <w:br/>
        <w:t xml:space="preserve">This section handles </w:t>
      </w:r>
      <w:r w:rsidRPr="00A61A24">
        <w:rPr>
          <w:rFonts w:ascii="Times New Roman" w:hAnsi="Times New Roman" w:cs="Times New Roman"/>
        </w:rPr>
        <w:t>specific sub-tasks within `generate_fingerprint`, such as initializing, processing loops, or output formatting.</w:t>
      </w:r>
    </w:p>
    <w:p w14:paraId="27CC3B6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text_path = os.path.join(temp_dir, 'input.txt')</w:t>
      </w:r>
      <w:r w:rsidRPr="00A61A24">
        <w:rPr>
          <w:rFonts w:ascii="Times New Roman" w:hAnsi="Times New Roman" w:cs="Times New Roman"/>
        </w:rPr>
        <w:br/>
        <w:t xml:space="preserve">        with open(text_path, 'w', encoding='utf-8') as text_file:</w:t>
      </w:r>
      <w:r w:rsidRPr="00A61A24">
        <w:rPr>
          <w:rFonts w:ascii="Times New Roman" w:hAnsi="Times New Roman" w:cs="Times New Roman"/>
        </w:rPr>
        <w:br/>
        <w:t xml:space="preserve">            text_file.write(text)</w:t>
      </w:r>
      <w:r w:rsidRPr="00A61A24">
        <w:rPr>
          <w:rFonts w:ascii="Times New Roman" w:hAnsi="Times New Roman" w:cs="Times New Roman"/>
        </w:rPr>
        <w:br/>
        <w:t xml:space="preserve">        </w:t>
      </w:r>
      <w:r w:rsidRPr="00A61A24">
        <w:rPr>
          <w:rFonts w:ascii="Times New Roman" w:hAnsi="Times New Roman" w:cs="Times New Roman"/>
        </w:rPr>
        <w:br/>
        <w:t xml:space="preserve">        # Define output paths</w:t>
      </w:r>
      <w:r w:rsidRPr="00A61A24">
        <w:rPr>
          <w:rFonts w:ascii="Times New Roman" w:hAnsi="Times New Roman" w:cs="Times New Roman"/>
        </w:rPr>
        <w:br/>
        <w:t xml:space="preserve">        raw_output = os.path.join(temp_dir, "raw_output.png")</w:t>
      </w:r>
      <w:r w:rsidRPr="00A61A24">
        <w:rPr>
          <w:rFonts w:ascii="Times New Roman" w:hAnsi="Times New Roman" w:cs="Times New Roman"/>
        </w:rPr>
        <w:br/>
        <w:t xml:space="preserve">        enhanced_output = os.path.join(temp_dir, "enhanced_output.png")</w:t>
      </w:r>
      <w:r w:rsidRPr="00A61A24">
        <w:rPr>
          <w:rFonts w:ascii="Times New Roman" w:hAnsi="Times New Roman" w:cs="Times New Roman"/>
        </w:rPr>
        <w:br/>
        <w:t xml:space="preserve">        stats_output = os.path.join(temp_dir, "stats_output.json")</w:t>
      </w:r>
      <w:r w:rsidRPr="00A61A24">
        <w:rPr>
          <w:rFonts w:ascii="Times New Roman" w:hAnsi="Times New Roman" w:cs="Times New Roman"/>
        </w:rPr>
        <w:br/>
        <w:t xml:space="preserve">        </w:t>
      </w:r>
      <w:r w:rsidRPr="00A61A24">
        <w:rPr>
          <w:rFonts w:ascii="Times New Roman" w:hAnsi="Times New Roman" w:cs="Times New Roman"/>
        </w:rPr>
        <w:br/>
        <w:t xml:space="preserve">        print(f"Working directory: {os.getcwd()}")</w:t>
      </w:r>
      <w:r w:rsidRPr="00A61A24">
        <w:rPr>
          <w:rFonts w:ascii="Times New Roman" w:hAnsi="Times New Roman" w:cs="Times New Roman"/>
        </w:rPr>
        <w:br/>
        <w:t xml:space="preserve">        print(f"Text file: {text_path}")</w:t>
      </w:r>
      <w:r w:rsidRPr="00A61A24">
        <w:rPr>
          <w:rFonts w:ascii="Times New Roman" w:hAnsi="Times New Roman" w:cs="Times New Roman"/>
        </w:rPr>
        <w:br/>
        <w:t xml:space="preserve">        print(f"Output files: {raw_output}, {enhanced_output}, {stats_</w:t>
      </w:r>
      <w:r w:rsidRPr="00A61A24">
        <w:rPr>
          <w:rFonts w:ascii="Times New Roman" w:hAnsi="Times New Roman" w:cs="Times New Roman"/>
        </w:rPr>
        <w:t>output}")</w:t>
      </w:r>
      <w:r w:rsidRPr="00A61A24">
        <w:rPr>
          <w:rFonts w:ascii="Times New Roman" w:hAnsi="Times New Roman" w:cs="Times New Roman"/>
        </w:rPr>
        <w:br/>
        <w:t xml:space="preserve">        </w:t>
      </w:r>
      <w:r w:rsidRPr="00A61A24">
        <w:rPr>
          <w:rFonts w:ascii="Times New Roman" w:hAnsi="Times New Roman" w:cs="Times New Roman"/>
        </w:rPr>
        <w:br/>
        <w:t xml:space="preserve">        # Get the path to the java directory</w:t>
      </w:r>
      <w:r w:rsidRPr="00A61A24">
        <w:rPr>
          <w:rFonts w:ascii="Times New Roman" w:hAnsi="Times New Roman" w:cs="Times New Roman"/>
        </w:rPr>
        <w:br/>
        <w:t xml:space="preserve">        java_dir = os.path.join(os.getcwd(), 'java')</w:t>
      </w:r>
    </w:p>
    <w:p w14:paraId="610E8FB0" w14:textId="77777777" w:rsidR="00655525" w:rsidRPr="00A61A24" w:rsidRDefault="007953EE">
      <w:pPr>
        <w:rPr>
          <w:rFonts w:ascii="Times New Roman" w:hAnsi="Times New Roman" w:cs="Times New Roman"/>
        </w:rPr>
      </w:pPr>
      <w:r w:rsidRPr="00A61A24">
        <w:rPr>
          <w:rFonts w:ascii="Times New Roman" w:hAnsi="Times New Roman" w:cs="Times New Roman"/>
        </w:rPr>
        <w:t>**Part 2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06AB4D8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 Build the command</w:t>
      </w:r>
      <w:r w:rsidRPr="00A61A24">
        <w:rPr>
          <w:rFonts w:ascii="Times New Roman" w:hAnsi="Times New Roman" w:cs="Times New Roman"/>
        </w:rPr>
        <w:br/>
        <w:t xml:space="preserve">        cmd = [</w:t>
      </w:r>
      <w:r w:rsidRPr="00A61A24">
        <w:rPr>
          <w:rFonts w:ascii="Times New Roman" w:hAnsi="Times New Roman" w:cs="Times New Roman"/>
        </w:rPr>
        <w:br/>
        <w:t xml:space="preserve">            "java",</w:t>
      </w:r>
      <w:r w:rsidRPr="00A61A24">
        <w:rPr>
          <w:rFonts w:ascii="Times New Roman" w:hAnsi="Times New Roman" w:cs="Times New Roman"/>
        </w:rPr>
        <w:br/>
      </w:r>
      <w:r w:rsidRPr="00A61A24">
        <w:rPr>
          <w:rFonts w:ascii="Times New Roman" w:hAnsi="Times New Roman" w:cs="Times New Roman"/>
        </w:rPr>
        <w:lastRenderedPageBreak/>
        <w:t xml:space="preserve">            "-Djava.awt.headless=true",  # Enable headless mode for server environments</w:t>
      </w:r>
      <w:r w:rsidRPr="00A61A24">
        <w:rPr>
          <w:rFonts w:ascii="Times New Roman" w:hAnsi="Times New Roman" w:cs="Times New Roman"/>
        </w:rPr>
        <w:br/>
        <w:t xml:space="preserve">            "-cp", f"{java_dir}:lib/*",  # Include java directory and all JARs in lib</w:t>
      </w:r>
      <w:r w:rsidRPr="00A61A24">
        <w:rPr>
          <w:rFonts w:ascii="Times New Roman" w:hAnsi="Times New Roman" w:cs="Times New Roman"/>
        </w:rPr>
        <w:br/>
        <w:t xml:space="preserve">            "HashMapVisualizer",  # The main class</w:t>
      </w:r>
      <w:r w:rsidRPr="00A61A24">
        <w:rPr>
          <w:rFonts w:ascii="Times New Roman" w:hAnsi="Times New Roman" w:cs="Times New Roman"/>
        </w:rPr>
        <w:br/>
        <w:t xml:space="preserve">            "generateTextFingerprint",  # The method to call</w:t>
      </w:r>
      <w:r w:rsidRPr="00A61A24">
        <w:rPr>
          <w:rFonts w:ascii="Times New Roman" w:hAnsi="Times New Roman" w:cs="Times New Roman"/>
        </w:rPr>
        <w:br/>
        <w:t xml:space="preserve">            text_path,</w:t>
      </w:r>
      <w:r w:rsidRPr="00A61A24">
        <w:rPr>
          <w:rFonts w:ascii="Times New Roman" w:hAnsi="Times New Roman" w:cs="Times New Roman"/>
        </w:rPr>
        <w:br/>
        <w:t xml:space="preserve">            str(size),</w:t>
      </w:r>
      <w:r w:rsidRPr="00A61A24">
        <w:rPr>
          <w:rFonts w:ascii="Times New Roman" w:hAnsi="Times New Roman" w:cs="Times New Roman"/>
        </w:rPr>
        <w:br/>
        <w:t xml:space="preserve">            hash_function,</w:t>
      </w:r>
      <w:r w:rsidRPr="00A61A24">
        <w:rPr>
          <w:rFonts w:ascii="Times New Roman" w:hAnsi="Times New Roman" w:cs="Times New Roman"/>
        </w:rPr>
        <w:br/>
        <w:t xml:space="preserve">            str(salt_level),</w:t>
      </w:r>
      <w:r w:rsidRPr="00A61A24">
        <w:rPr>
          <w:rFonts w:ascii="Times New Roman" w:hAnsi="Times New Roman" w:cs="Times New Roman"/>
        </w:rPr>
        <w:br/>
        <w:t xml:space="preserve">            str(smooth_radius),</w:t>
      </w:r>
      <w:r w:rsidRPr="00A61A24">
        <w:rPr>
          <w:rFonts w:ascii="Times New Roman" w:hAnsi="Times New Roman" w:cs="Times New Roman"/>
        </w:rPr>
        <w:br/>
        <w:t xml:space="preserve">            raw_output,</w:t>
      </w:r>
      <w:r w:rsidRPr="00A61A24">
        <w:rPr>
          <w:rFonts w:ascii="Times New Roman" w:hAnsi="Times New Roman" w:cs="Times New Roman"/>
        </w:rPr>
        <w:br/>
        <w:t xml:space="preserve">   </w:t>
      </w:r>
      <w:r w:rsidRPr="00A61A24">
        <w:rPr>
          <w:rFonts w:ascii="Times New Roman" w:hAnsi="Times New Roman" w:cs="Times New Roman"/>
        </w:rPr>
        <w:t xml:space="preserve">         enhanced_output,</w:t>
      </w:r>
    </w:p>
    <w:p w14:paraId="74C9C772" w14:textId="77777777" w:rsidR="00655525" w:rsidRPr="00A61A24" w:rsidRDefault="007953EE">
      <w:pPr>
        <w:rPr>
          <w:rFonts w:ascii="Times New Roman" w:hAnsi="Times New Roman" w:cs="Times New Roman"/>
        </w:rPr>
      </w:pPr>
      <w:r w:rsidRPr="00A61A24">
        <w:rPr>
          <w:rFonts w:ascii="Times New Roman" w:hAnsi="Times New Roman" w:cs="Times New Roman"/>
        </w:rPr>
        <w:t>**Part 3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7BF5625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stats_output</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 For Windows, use semicolons instead of colons in classpath</w:t>
      </w:r>
      <w:r w:rsidRPr="00A61A24">
        <w:rPr>
          <w:rFonts w:ascii="Times New Roman" w:hAnsi="Times New Roman" w:cs="Times New Roman"/>
        </w:rPr>
        <w:br/>
        <w:t xml:space="preserve">        if os.name == 'nt':</w:t>
      </w:r>
      <w:r w:rsidRPr="00A61A24">
        <w:rPr>
          <w:rFonts w:ascii="Times New Roman" w:hAnsi="Times New Roman" w:cs="Times New Roman"/>
        </w:rPr>
        <w:br/>
        <w:t xml:space="preserve">            cmd[3] = f"{java_dir};lib/*"</w:t>
      </w:r>
      <w:r w:rsidRPr="00A61A24">
        <w:rPr>
          <w:rFonts w:ascii="Times New Roman" w:hAnsi="Times New Roman" w:cs="Times New Roman"/>
        </w:rPr>
        <w:br/>
        <w:t xml:space="preserve">        </w:t>
      </w:r>
      <w:r w:rsidRPr="00A61A24">
        <w:rPr>
          <w:rFonts w:ascii="Times New Roman" w:hAnsi="Times New Roman" w:cs="Times New Roman"/>
        </w:rPr>
        <w:br/>
        <w:t xml:space="preserve">        print(f"Executing command: {' '.join(cmd)}")</w:t>
      </w:r>
      <w:r w:rsidRPr="00A61A24">
        <w:rPr>
          <w:rFonts w:ascii="Times New Roman" w:hAnsi="Times New Roman" w:cs="Times New Roman"/>
        </w:rPr>
        <w:br/>
        <w:t xml:space="preserve">        </w:t>
      </w:r>
      <w:r w:rsidRPr="00A61A24">
        <w:rPr>
          <w:rFonts w:ascii="Times New Roman" w:hAnsi="Times New Roman" w:cs="Times New Roman"/>
        </w:rPr>
        <w:br/>
        <w:t xml:space="preserve">        # Run the Java process</w:t>
      </w:r>
      <w:r w:rsidRPr="00A61A24">
        <w:rPr>
          <w:rFonts w:ascii="Times New Roman" w:hAnsi="Times New Roman" w:cs="Times New Roman"/>
        </w:rPr>
        <w:br/>
        <w:t xml:space="preserve">        result = subprocess.run(</w:t>
      </w:r>
      <w:r w:rsidRPr="00A61A24">
        <w:rPr>
          <w:rFonts w:ascii="Times New Roman" w:hAnsi="Times New Roman" w:cs="Times New Roman"/>
        </w:rPr>
        <w:br/>
        <w:t xml:space="preserve">            cmd,</w:t>
      </w:r>
      <w:r w:rsidRPr="00A61A24">
        <w:rPr>
          <w:rFonts w:ascii="Times New Roman" w:hAnsi="Times New Roman" w:cs="Times New Roman"/>
        </w:rPr>
        <w:br/>
        <w:t xml:space="preserve">            capture_output=True,</w:t>
      </w:r>
      <w:r w:rsidRPr="00A61A24">
        <w:rPr>
          <w:rFonts w:ascii="Times New Roman" w:hAnsi="Times New Roman" w:cs="Times New Roman"/>
        </w:rPr>
        <w:br/>
        <w:t xml:space="preserve">            text=True,</w:t>
      </w:r>
      <w:r w:rsidRPr="00A61A24">
        <w:rPr>
          <w:rFonts w:ascii="Times New Roman" w:hAnsi="Times New Roman" w:cs="Times New Roman"/>
        </w:rPr>
        <w:br/>
        <w:t xml:space="preserve">            timeout=30</w:t>
      </w:r>
    </w:p>
    <w:p w14:paraId="0FCA7C19" w14:textId="77777777" w:rsidR="00655525" w:rsidRPr="00A61A24" w:rsidRDefault="007953EE">
      <w:pPr>
        <w:rPr>
          <w:rFonts w:ascii="Times New Roman" w:hAnsi="Times New Roman" w:cs="Times New Roman"/>
        </w:rPr>
      </w:pPr>
      <w:r w:rsidRPr="00A61A24">
        <w:rPr>
          <w:rFonts w:ascii="Times New Roman" w:hAnsi="Times New Roman" w:cs="Times New Roman"/>
        </w:rPr>
        <w:t>**Part 4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6607927D"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print(f"Java process completed with return code: {result.returncode}")</w:t>
      </w:r>
      <w:r w:rsidRPr="00A61A24">
        <w:rPr>
          <w:rFonts w:ascii="Times New Roman" w:hAnsi="Times New Roman" w:cs="Times New Roman"/>
        </w:rPr>
        <w:br/>
        <w:t xml:space="preserve">        print(f"stdout: {result.stdout}")</w:t>
      </w:r>
      <w:r w:rsidRPr="00A61A24">
        <w:rPr>
          <w:rFonts w:ascii="Times New Roman" w:hAnsi="Times New Roman" w:cs="Times New Roman"/>
        </w:rPr>
        <w:br/>
        <w:t xml:space="preserve">        print(f"stderr: {result.stderr}")</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t xml:space="preserve">        if result.returncode != 0:</w:t>
      </w:r>
      <w:r w:rsidRPr="00A61A24">
        <w:rPr>
          <w:rFonts w:ascii="Times New Roman" w:hAnsi="Times New Roman" w:cs="Times New Roman"/>
        </w:rPr>
        <w:br/>
        <w:t xml:space="preserve">            raise Exception(f"Java process failed: {result.stderr}")</w:t>
      </w:r>
      <w:r w:rsidRPr="00A61A24">
        <w:rPr>
          <w:rFonts w:ascii="Times New Roman" w:hAnsi="Times New Roman" w:cs="Times New Roman"/>
        </w:rPr>
        <w:br/>
        <w:t xml:space="preserve">        </w:t>
      </w:r>
      <w:r w:rsidRPr="00A61A24">
        <w:rPr>
          <w:rFonts w:ascii="Times New Roman" w:hAnsi="Times New Roman" w:cs="Times New Roman"/>
        </w:rPr>
        <w:br/>
        <w:t xml:space="preserve">        # Check if output files exist</w:t>
      </w:r>
      <w:r w:rsidRPr="00A61A24">
        <w:rPr>
          <w:rFonts w:ascii="Times New Roman" w:hAnsi="Times New Roman" w:cs="Times New Roman"/>
        </w:rPr>
        <w:br/>
        <w:t xml:space="preserve">        for file_path in [raw_output, enhanced_output, stats_output]:</w:t>
      </w:r>
      <w:r w:rsidRPr="00A61A24">
        <w:rPr>
          <w:rFonts w:ascii="Times New Roman" w:hAnsi="Times New Roman" w:cs="Times New Roman"/>
        </w:rPr>
        <w:br/>
        <w:t xml:space="preserve">            if not os.path.exists(file_path):</w:t>
      </w:r>
      <w:r w:rsidRPr="00A61A24">
        <w:rPr>
          <w:rFonts w:ascii="Times New Roman" w:hAnsi="Times New Roman" w:cs="Times New Roman"/>
        </w:rPr>
        <w:br/>
        <w:t xml:space="preserve">                raise FileNotFoundError(f"Output file not found</w:t>
      </w:r>
      <w:r w:rsidRPr="00A61A24">
        <w:rPr>
          <w:rFonts w:ascii="Times New Roman" w:hAnsi="Times New Roman" w:cs="Times New Roman"/>
        </w:rPr>
        <w:t>: {file_path}")</w:t>
      </w:r>
      <w:r w:rsidRPr="00A61A24">
        <w:rPr>
          <w:rFonts w:ascii="Times New Roman" w:hAnsi="Times New Roman" w:cs="Times New Roman"/>
        </w:rPr>
        <w:br/>
        <w:t xml:space="preserve">            print(f"File exists: {file_path}, size: {os.path.getsize(file_path)} bytes")</w:t>
      </w:r>
      <w:r w:rsidRPr="00A61A24">
        <w:rPr>
          <w:rFonts w:ascii="Times New Roman" w:hAnsi="Times New Roman" w:cs="Times New Roman"/>
        </w:rPr>
        <w:br/>
        <w:t xml:space="preserve">        </w:t>
      </w:r>
    </w:p>
    <w:p w14:paraId="4B8BA338" w14:textId="77777777" w:rsidR="00655525" w:rsidRPr="00A61A24" w:rsidRDefault="007953EE">
      <w:pPr>
        <w:rPr>
          <w:rFonts w:ascii="Times New Roman" w:hAnsi="Times New Roman" w:cs="Times New Roman"/>
        </w:rPr>
      </w:pPr>
      <w:r w:rsidRPr="00A61A24">
        <w:rPr>
          <w:rFonts w:ascii="Times New Roman" w:hAnsi="Times New Roman" w:cs="Times New Roman"/>
        </w:rPr>
        <w:t>**Part 5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47018511"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Read the output files</w:t>
      </w:r>
      <w:r w:rsidRPr="00A61A24">
        <w:rPr>
          <w:rFonts w:ascii="Times New Roman" w:hAnsi="Times New Roman" w:cs="Times New Roman"/>
        </w:rPr>
        <w:br/>
        <w:t xml:space="preserve">        with open(raw_output, 'rb') as f:</w:t>
      </w:r>
      <w:r w:rsidRPr="00A61A24">
        <w:rPr>
          <w:rFonts w:ascii="Times New Roman" w:hAnsi="Times New Roman" w:cs="Times New Roman"/>
        </w:rPr>
        <w:br/>
        <w:t xml:space="preserve">            raw_bytes = f.read()</w:t>
      </w:r>
      <w:r w:rsidRPr="00A61A24">
        <w:rPr>
          <w:rFonts w:ascii="Times New Roman" w:hAnsi="Times New Roman" w:cs="Times New Roman"/>
        </w:rPr>
        <w:br/>
        <w:t xml:space="preserve">            </w:t>
      </w:r>
      <w:r w:rsidRPr="00A61A24">
        <w:rPr>
          <w:rFonts w:ascii="Times New Roman" w:hAnsi="Times New Roman" w:cs="Times New Roman"/>
        </w:rPr>
        <w:br/>
        <w:t xml:space="preserve">        with open(enhanced_output, 'rb') as f:</w:t>
      </w:r>
      <w:r w:rsidRPr="00A61A24">
        <w:rPr>
          <w:rFonts w:ascii="Times New Roman" w:hAnsi="Times New Roman" w:cs="Times New Roman"/>
        </w:rPr>
        <w:br/>
        <w:t xml:space="preserve">            enhanced_bytes = f.read()</w:t>
      </w:r>
      <w:r w:rsidRPr="00A61A24">
        <w:rPr>
          <w:rFonts w:ascii="Times New Roman" w:hAnsi="Times New Roman" w:cs="Times New Roman"/>
        </w:rPr>
        <w:br/>
        <w:t xml:space="preserve">            </w:t>
      </w:r>
      <w:r w:rsidRPr="00A61A24">
        <w:rPr>
          <w:rFonts w:ascii="Times New Roman" w:hAnsi="Times New Roman" w:cs="Times New Roman"/>
        </w:rPr>
        <w:br/>
        <w:t xml:space="preserve">        with open(stats_output, 'r') as f:</w:t>
      </w:r>
      <w:r w:rsidRPr="00A61A24">
        <w:rPr>
          <w:rFonts w:ascii="Times New Roman" w:hAnsi="Times New Roman" w:cs="Times New Roman"/>
        </w:rPr>
        <w:br/>
        <w:t xml:space="preserve">            stats = json.load(f)</w:t>
      </w:r>
      <w:r w:rsidRPr="00A61A24">
        <w:rPr>
          <w:rFonts w:ascii="Times New Roman" w:hAnsi="Times New Roman" w:cs="Times New Roman"/>
        </w:rPr>
        <w:br/>
        <w:t xml:space="preserve">            </w:t>
      </w:r>
      <w:r w:rsidRPr="00A61A24">
        <w:rPr>
          <w:rFonts w:ascii="Times New Roman" w:hAnsi="Times New Roman" w:cs="Times New Roman"/>
        </w:rPr>
        <w:br/>
        <w:t xml:space="preserve">        return raw_bytes, enhanced_bytes, stats</w:t>
      </w:r>
      <w:r w:rsidRPr="00A61A24">
        <w:rPr>
          <w:rFonts w:ascii="Times New Roman" w:hAnsi="Times New Roman" w:cs="Times New Roman"/>
        </w:rPr>
        <w:br/>
        <w:t xml:space="preserve">    </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print(f"Error in generate_fingerprint: {str(e)}")</w:t>
      </w:r>
      <w:r w:rsidRPr="00A61A24">
        <w:rPr>
          <w:rFonts w:ascii="Times New Roman" w:hAnsi="Times New Roman" w:cs="Times New Roman"/>
        </w:rPr>
        <w:br/>
        <w:t xml:space="preserve">        raise</w:t>
      </w:r>
    </w:p>
    <w:p w14:paraId="205AC255" w14:textId="77777777" w:rsidR="00655525" w:rsidRPr="00A61A24" w:rsidRDefault="007953EE">
      <w:pPr>
        <w:rPr>
          <w:rFonts w:ascii="Times New Roman" w:hAnsi="Times New Roman" w:cs="Times New Roman"/>
        </w:rPr>
      </w:pPr>
      <w:r w:rsidRPr="00A61A24">
        <w:rPr>
          <w:rFonts w:ascii="Times New Roman" w:hAnsi="Times New Roman" w:cs="Times New Roman"/>
        </w:rPr>
        <w:t>**Part 6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54DDF29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finally:</w:t>
      </w:r>
      <w:r w:rsidRPr="00A61A24">
        <w:rPr>
          <w:rFonts w:ascii="Times New Roman" w:hAnsi="Times New Roman" w:cs="Times New Roman"/>
        </w:rPr>
        <w:br/>
        <w:t xml:space="preserve">        # Clean up temporary files</w:t>
      </w:r>
      <w:r w:rsidRPr="00A61A24">
        <w:rPr>
          <w:rFonts w:ascii="Times New Roman" w:hAnsi="Times New Roman" w:cs="Times New Roman"/>
        </w:rPr>
        <w:br/>
        <w:t xml:space="preserve">        for file_path in [text_path, raw_output, enhanced_output, stats_output]:</w:t>
      </w:r>
      <w:r w:rsidRPr="00A61A24">
        <w:rPr>
          <w:rFonts w:ascii="Times New Roman" w:hAnsi="Times New Roman" w:cs="Times New Roman"/>
        </w:rPr>
        <w:br/>
        <w:t xml:space="preserve">            if file_path and os.path.exists(file_path):</w:t>
      </w:r>
      <w:r w:rsidRPr="00A61A24">
        <w:rPr>
          <w:rFonts w:ascii="Times New Roman" w:hAnsi="Times New Roman" w:cs="Times New Roman"/>
        </w:rPr>
        <w:br/>
        <w:t xml:space="preserve">                try:</w:t>
      </w:r>
      <w:r w:rsidRPr="00A61A24">
        <w:rPr>
          <w:rFonts w:ascii="Times New Roman" w:hAnsi="Times New Roman" w:cs="Times New Roman"/>
        </w:rPr>
        <w:br/>
        <w:t xml:space="preserve">                    os.remove(file_path)</w:t>
      </w:r>
      <w:r w:rsidRPr="00A61A24">
        <w:rPr>
          <w:rFonts w:ascii="Times New Roman" w:hAnsi="Times New Roman" w:cs="Times New Roman"/>
        </w:rPr>
        <w:br/>
      </w:r>
      <w:r w:rsidRPr="00A61A24">
        <w:rPr>
          <w:rFonts w:ascii="Times New Roman" w:hAnsi="Times New Roman" w:cs="Times New Roman"/>
        </w:rPr>
        <w:lastRenderedPageBreak/>
        <w:t xml:space="preserve">                    print(f"Deleted file: {file_path}")</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print(f"Failed to delete {file_path}: {str(e)}")</w:t>
      </w:r>
      <w:r w:rsidRPr="00A61A24">
        <w:rPr>
          <w:rFonts w:ascii="Times New Roman" w:hAnsi="Times New Roman" w:cs="Times New Roman"/>
        </w:rPr>
        <w:br/>
        <w:t xml:space="preserve">        </w:t>
      </w:r>
      <w:r w:rsidRPr="00A61A24">
        <w:rPr>
          <w:rFonts w:ascii="Times New Roman" w:hAnsi="Times New Roman" w:cs="Times New Roman"/>
        </w:rPr>
        <w:br/>
        <w:t xml:space="preserve">        # Remove the temporary directory</w:t>
      </w:r>
      <w:r w:rsidRPr="00A61A24">
        <w:rPr>
          <w:rFonts w:ascii="Times New Roman" w:hAnsi="Times New Roman" w:cs="Times New Roman"/>
        </w:rPr>
        <w:br/>
        <w:t xml:space="preserve">        if temp_dir and os.path.exists(temp_dir):</w:t>
      </w:r>
      <w:r w:rsidRPr="00A61A24">
        <w:rPr>
          <w:rFonts w:ascii="Times New Roman" w:hAnsi="Times New Roman" w:cs="Times New Roman"/>
        </w:rPr>
        <w:br/>
      </w:r>
      <w:r w:rsidRPr="00A61A24">
        <w:rPr>
          <w:rFonts w:ascii="Times New Roman" w:hAnsi="Times New Roman" w:cs="Times New Roman"/>
        </w:rPr>
        <w:t xml:space="preserve">            try:</w:t>
      </w:r>
      <w:r w:rsidRPr="00A61A24">
        <w:rPr>
          <w:rFonts w:ascii="Times New Roman" w:hAnsi="Times New Roman" w:cs="Times New Roman"/>
        </w:rPr>
        <w:br/>
        <w:t xml:space="preserve">                import shutil</w:t>
      </w:r>
    </w:p>
    <w:p w14:paraId="61B0A881" w14:textId="77777777" w:rsidR="00655525" w:rsidRPr="00A61A24" w:rsidRDefault="007953EE">
      <w:pPr>
        <w:rPr>
          <w:rFonts w:ascii="Times New Roman" w:hAnsi="Times New Roman" w:cs="Times New Roman"/>
        </w:rPr>
      </w:pPr>
      <w:r w:rsidRPr="00A61A24">
        <w:rPr>
          <w:rFonts w:ascii="Times New Roman" w:hAnsi="Times New Roman" w:cs="Times New Roman"/>
        </w:rPr>
        <w:t>**Part 7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513D3D4C"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shutil.rmtree(temp_dir)</w:t>
      </w:r>
      <w:r w:rsidRPr="00A61A24">
        <w:rPr>
          <w:rFonts w:ascii="Times New Roman" w:hAnsi="Times New Roman" w:cs="Times New Roman"/>
        </w:rPr>
        <w:br/>
        <w:t xml:space="preserve">                print(f"Deleted temporary directory: {temp_dir}")</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print(f"Failed to delete temporary directory {temp_dir}: {str(e)}")</w:t>
      </w:r>
    </w:p>
    <w:p w14:paraId="35655DAF" w14:textId="77777777" w:rsidR="00655525" w:rsidRPr="00A61A24" w:rsidRDefault="007953EE">
      <w:pPr>
        <w:rPr>
          <w:rFonts w:ascii="Times New Roman" w:hAnsi="Times New Roman" w:cs="Times New Roman"/>
        </w:rPr>
      </w:pPr>
      <w:r w:rsidRPr="00A61A24">
        <w:rPr>
          <w:rFonts w:ascii="Times New Roman" w:hAnsi="Times New Roman" w:cs="Times New Roman"/>
        </w:rPr>
        <w:t>**Part 8 of `generate_fingerprint`:**</w:t>
      </w:r>
      <w:r w:rsidRPr="00A61A24">
        <w:rPr>
          <w:rFonts w:ascii="Times New Roman" w:hAnsi="Times New Roman" w:cs="Times New Roman"/>
        </w:rPr>
        <w:br/>
        <w:t>This section handles specific sub-tasks within `generate_fingerprint`, such as initializing, processing loops, or output formatting.</w:t>
      </w:r>
    </w:p>
    <w:p w14:paraId="0CC7CA95"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run_experiment (Split)</w:t>
      </w:r>
    </w:p>
    <w:p w14:paraId="67B37EF5"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def </w:t>
      </w:r>
      <w:r w:rsidRPr="00A61A24">
        <w:rPr>
          <w:rFonts w:ascii="Times New Roman" w:hAnsi="Times New Roman" w:cs="Times New Roman"/>
        </w:rPr>
        <w:t>run_experiment(experiment_type):</w:t>
      </w:r>
      <w:r w:rsidRPr="00A61A24">
        <w:rPr>
          <w:rFonts w:ascii="Times New Roman" w:hAnsi="Times New Roman" w:cs="Times New Roman"/>
        </w:rPr>
        <w:br/>
        <w:t xml:space="preserve">    """</w:t>
      </w:r>
      <w:r w:rsidRPr="00A61A24">
        <w:rPr>
          <w:rFonts w:ascii="Times New Roman" w:hAnsi="Times New Roman" w:cs="Times New Roman"/>
        </w:rPr>
        <w:br/>
        <w:t xml:space="preserve">    Run HashMap experiment and return the visualization</w:t>
      </w:r>
      <w:r w:rsidRPr="00A61A24">
        <w:rPr>
          <w:rFonts w:ascii="Times New Roman" w:hAnsi="Times New Roman" w:cs="Times New Roman"/>
        </w:rPr>
        <w:br/>
        <w:t xml:space="preserve">    Returns: image bytes</w:t>
      </w:r>
      <w:r w:rsidRPr="00A61A24">
        <w:rPr>
          <w:rFonts w:ascii="Times New Roman" w:hAnsi="Times New Roman" w:cs="Times New Roman"/>
        </w:rPr>
        <w:br/>
        <w:t xml:space="preserve">    """</w:t>
      </w:r>
      <w:r w:rsidRPr="00A61A24">
        <w:rPr>
          <w:rFonts w:ascii="Times New Roman" w:hAnsi="Times New Roman" w:cs="Times New Roman"/>
        </w:rPr>
        <w:br/>
        <w:t xml:space="preserve">    output_file = None</w:t>
      </w:r>
      <w:r w:rsidRPr="00A61A24">
        <w:rPr>
          <w:rFonts w:ascii="Times New Roman" w:hAnsi="Times New Roman" w:cs="Times New Roman"/>
        </w:rPr>
        <w:br/>
        <w:t xml:space="preserve">    </w:t>
      </w:r>
      <w:r w:rsidRPr="00A61A24">
        <w:rPr>
          <w:rFonts w:ascii="Times New Roman" w:hAnsi="Times New Roman" w:cs="Times New Roman"/>
        </w:rPr>
        <w:br/>
        <w:t xml:space="preserve">    try:</w:t>
      </w:r>
      <w:r w:rsidRPr="00A61A24">
        <w:rPr>
          <w:rFonts w:ascii="Times New Roman" w:hAnsi="Times New Roman" w:cs="Times New Roman"/>
        </w:rPr>
        <w:br/>
        <w:t xml:space="preserve">        # Create a temporary directory</w:t>
      </w:r>
      <w:r w:rsidRPr="00A61A24">
        <w:rPr>
          <w:rFonts w:ascii="Times New Roman" w:hAnsi="Times New Roman" w:cs="Times New Roman"/>
        </w:rPr>
        <w:br/>
        <w:t xml:space="preserve">        temp_dir = tempfile.mkdtemp()</w:t>
      </w:r>
      <w:r w:rsidRPr="00A61A24">
        <w:rPr>
          <w:rFonts w:ascii="Times New Roman" w:hAnsi="Times New Roman" w:cs="Times New Roman"/>
        </w:rPr>
        <w:br/>
        <w:t xml:space="preserve">        output_file = os.path.join(temp_dir, f"{experiment_type}_output.png")</w:t>
      </w:r>
      <w:r w:rsidRPr="00A61A24">
        <w:rPr>
          <w:rFonts w:ascii="Times New Roman" w:hAnsi="Times New Roman" w:cs="Times New Roman"/>
        </w:rPr>
        <w:br/>
        <w:t xml:space="preserve">        </w:t>
      </w:r>
      <w:r w:rsidRPr="00A61A24">
        <w:rPr>
          <w:rFonts w:ascii="Times New Roman" w:hAnsi="Times New Roman" w:cs="Times New Roman"/>
        </w:rPr>
        <w:br/>
        <w:t xml:space="preserve">        # Get the path to the java directory</w:t>
      </w:r>
      <w:r w:rsidRPr="00A61A24">
        <w:rPr>
          <w:rFonts w:ascii="Times New Roman" w:hAnsi="Times New Roman" w:cs="Times New Roman"/>
        </w:rPr>
        <w:br/>
        <w:t xml:space="preserve">        java_dir = os.path.join(os.getcwd(), 'java')</w:t>
      </w:r>
      <w:r w:rsidRPr="00A61A24">
        <w:rPr>
          <w:rFonts w:ascii="Times New Roman" w:hAnsi="Times New Roman" w:cs="Times New Roman"/>
        </w:rPr>
        <w:br/>
        <w:t xml:space="preserve">        </w:t>
      </w:r>
    </w:p>
    <w:p w14:paraId="6C1A6C1F"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1 of `run_experiment`:**</w:t>
      </w:r>
      <w:r w:rsidRPr="00A61A24">
        <w:rPr>
          <w:rFonts w:ascii="Times New Roman" w:hAnsi="Times New Roman" w:cs="Times New Roman"/>
        </w:rPr>
        <w:br/>
        <w:t>This section handles specific sub-tasks within `run_experiment`, such as initializing, processing loops, or output formatting.</w:t>
      </w:r>
    </w:p>
    <w:p w14:paraId="4CB2C96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First run the experiment to generate data</w:t>
      </w:r>
      <w:r w:rsidRPr="00A61A24">
        <w:rPr>
          <w:rFonts w:ascii="Times New Roman" w:hAnsi="Times New Roman" w:cs="Times New Roman"/>
        </w:rPr>
        <w:br/>
        <w:t xml:space="preserve">        experiment_cmd = [</w:t>
      </w:r>
      <w:r w:rsidRPr="00A61A24">
        <w:rPr>
          <w:rFonts w:ascii="Times New Roman" w:hAnsi="Times New Roman" w:cs="Times New Roman"/>
        </w:rPr>
        <w:br/>
        <w:t xml:space="preserve">            "java",</w:t>
      </w:r>
      <w:r w:rsidRPr="00A61A24">
        <w:rPr>
          <w:rFonts w:ascii="Times New Roman" w:hAnsi="Times New Roman" w:cs="Times New Roman"/>
        </w:rPr>
        <w:br/>
        <w:t xml:space="preserve">            "-Djava.awt.headless=true",</w:t>
      </w:r>
      <w:r w:rsidRPr="00A61A24">
        <w:rPr>
          <w:rFonts w:ascii="Times New Roman" w:hAnsi="Times New Roman" w:cs="Times New Roman"/>
        </w:rPr>
        <w:br/>
        <w:t xml:space="preserve">            "-cp", f"{java_dir}:lib/*",</w:t>
      </w:r>
      <w:r w:rsidRPr="00A61A24">
        <w:rPr>
          <w:rFonts w:ascii="Times New Roman" w:hAnsi="Times New Roman" w:cs="Times New Roman"/>
        </w:rPr>
        <w:br/>
        <w:t xml:space="preserve">            "HashMapExperiment",</w:t>
      </w:r>
      <w:r w:rsidRPr="00A61A24">
        <w:rPr>
          <w:rFonts w:ascii="Times New Roman" w:hAnsi="Times New Roman" w:cs="Times New Roman"/>
        </w:rPr>
        <w:br/>
        <w:t xml:space="preserve">            f"run{experiment_type.capitalize()}Experiment"</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 For Windows, use semicolons instead of colons in classpath</w:t>
      </w:r>
      <w:r w:rsidRPr="00A61A24">
        <w:rPr>
          <w:rFonts w:ascii="Times New Roman" w:hAnsi="Times New Roman" w:cs="Times New Roman"/>
        </w:rPr>
        <w:br/>
        <w:t xml:space="preserve">        if os.name == 'nt':</w:t>
      </w:r>
      <w:r w:rsidRPr="00A61A24">
        <w:rPr>
          <w:rFonts w:ascii="Times New Roman" w:hAnsi="Times New Roman" w:cs="Times New Roman"/>
        </w:rPr>
        <w:br/>
        <w:t xml:space="preserve">            experiment_cmd[3] = f"{java_dir};lib/*"</w:t>
      </w:r>
      <w:r w:rsidRPr="00A61A24">
        <w:rPr>
          <w:rFonts w:ascii="Times New Roman" w:hAnsi="Times New Roman" w:cs="Times New Roman"/>
        </w:rPr>
        <w:br/>
        <w:t xml:space="preserve">        </w:t>
      </w:r>
      <w:r w:rsidRPr="00A61A24">
        <w:rPr>
          <w:rFonts w:ascii="Times New Roman" w:hAnsi="Times New Roman" w:cs="Times New Roman"/>
        </w:rPr>
        <w:br/>
        <w:t xml:space="preserve">        print(f"Running experiment: {' '.join(experiment_cmd)}")</w:t>
      </w:r>
      <w:r w:rsidRPr="00A61A24">
        <w:rPr>
          <w:rFonts w:ascii="Times New Roman" w:hAnsi="Times New Roman" w:cs="Times New Roman"/>
        </w:rPr>
        <w:br/>
        <w:t xml:space="preserve">        exp_result = subprocess.run(</w:t>
      </w:r>
    </w:p>
    <w:p w14:paraId="01E5AD6C" w14:textId="77777777" w:rsidR="00655525" w:rsidRPr="00A61A24" w:rsidRDefault="007953EE">
      <w:pPr>
        <w:rPr>
          <w:rFonts w:ascii="Times New Roman" w:hAnsi="Times New Roman" w:cs="Times New Roman"/>
        </w:rPr>
      </w:pPr>
      <w:r w:rsidRPr="00A61A24">
        <w:rPr>
          <w:rFonts w:ascii="Times New Roman" w:hAnsi="Times New Roman" w:cs="Times New Roman"/>
        </w:rPr>
        <w:t>**Part 2 of `run_experiment`:**</w:t>
      </w:r>
      <w:r w:rsidRPr="00A61A24">
        <w:rPr>
          <w:rFonts w:ascii="Times New Roman" w:hAnsi="Times New Roman" w:cs="Times New Roman"/>
        </w:rPr>
        <w:br/>
        <w:t>This section handles specific sub-tasks within `run_experiment`, such as initializing, processing loops, or output formatting.</w:t>
      </w:r>
    </w:p>
    <w:p w14:paraId="633AA767"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experiment_cmd,</w:t>
      </w:r>
      <w:r w:rsidRPr="00A61A24">
        <w:rPr>
          <w:rFonts w:ascii="Times New Roman" w:hAnsi="Times New Roman" w:cs="Times New Roman"/>
        </w:rPr>
        <w:br/>
        <w:t xml:space="preserve">            capture_output=True,</w:t>
      </w:r>
      <w:r w:rsidRPr="00A61A24">
        <w:rPr>
          <w:rFonts w:ascii="Times New Roman" w:hAnsi="Times New Roman" w:cs="Times New Roman"/>
        </w:rPr>
        <w:br/>
        <w:t xml:space="preserve">            text=True,</w:t>
      </w:r>
      <w:r w:rsidRPr="00A61A24">
        <w:rPr>
          <w:rFonts w:ascii="Times New Roman" w:hAnsi="Times New Roman" w:cs="Times New Roman"/>
        </w:rPr>
        <w:br/>
        <w:t xml:space="preserve">            timeout=30</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if exp_result.returncode != 0:</w:t>
      </w:r>
      <w:r w:rsidRPr="00A61A24">
        <w:rPr>
          <w:rFonts w:ascii="Times New Roman" w:hAnsi="Times New Roman" w:cs="Times New Roman"/>
        </w:rPr>
        <w:br/>
        <w:t xml:space="preserve">            raise Exception(f"Experiment failed: {exp_result.stderr}")</w:t>
      </w:r>
      <w:r w:rsidRPr="00A61A24">
        <w:rPr>
          <w:rFonts w:ascii="Times New Roman" w:hAnsi="Times New Roman" w:cs="Times New Roman"/>
        </w:rPr>
        <w:br/>
        <w:t xml:space="preserve">        </w:t>
      </w:r>
      <w:r w:rsidRPr="00A61A24">
        <w:rPr>
          <w:rFonts w:ascii="Times New Roman" w:hAnsi="Times New Roman" w:cs="Times New Roman"/>
        </w:rPr>
        <w:br/>
        <w:t xml:space="preserve">        print(f"Experiment completed: {exp_result.stdout}")</w:t>
      </w:r>
      <w:r w:rsidRPr="00A61A24">
        <w:rPr>
          <w:rFonts w:ascii="Times New Roman" w:hAnsi="Times New Roman" w:cs="Times New Roman"/>
        </w:rPr>
        <w:br/>
        <w:t xml:space="preserve">        </w:t>
      </w:r>
      <w:r w:rsidRPr="00A61A24">
        <w:rPr>
          <w:rFonts w:ascii="Times New Roman" w:hAnsi="Times New Roman" w:cs="Times New Roman"/>
        </w:rPr>
        <w:br/>
        <w:t xml:space="preserve">        # Then run the visualization</w:t>
      </w:r>
      <w:r w:rsidRPr="00A61A24">
        <w:rPr>
          <w:rFonts w:ascii="Times New Roman" w:hAnsi="Times New Roman" w:cs="Times New Roman"/>
        </w:rPr>
        <w:br/>
        <w:t xml:space="preserve">        csv_file = f"{experiment_type.lower()}_data.csv"</w:t>
      </w:r>
      <w:r w:rsidRPr="00A61A24">
        <w:rPr>
          <w:rFonts w:ascii="Times New Roman" w:hAnsi="Times New Roman" w:cs="Times New Roman"/>
        </w:rPr>
        <w:br/>
        <w:t xml:space="preserve">        if not os.path.exists(csv_file):</w:t>
      </w:r>
      <w:r w:rsidRPr="00A61A24">
        <w:rPr>
          <w:rFonts w:ascii="Times New Roman" w:hAnsi="Times New Roman" w:cs="Times New Roman"/>
        </w:rPr>
        <w:br/>
        <w:t xml:space="preserve">            # Use the appropriate CSV file based on experiment type</w:t>
      </w:r>
    </w:p>
    <w:p w14:paraId="5C3509D6" w14:textId="77777777" w:rsidR="00655525" w:rsidRPr="00A61A24" w:rsidRDefault="007953EE">
      <w:pPr>
        <w:rPr>
          <w:rFonts w:ascii="Times New Roman" w:hAnsi="Times New Roman" w:cs="Times New Roman"/>
        </w:rPr>
      </w:pPr>
      <w:r w:rsidRPr="00A61A24">
        <w:rPr>
          <w:rFonts w:ascii="Times New Roman" w:hAnsi="Times New Roman" w:cs="Times New Roman"/>
        </w:rPr>
        <w:t>**Part 3 of `run_experiment`:**</w:t>
      </w:r>
      <w:r w:rsidRPr="00A61A24">
        <w:rPr>
          <w:rFonts w:ascii="Times New Roman" w:hAnsi="Times New Roman" w:cs="Times New Roman"/>
        </w:rPr>
        <w:br/>
        <w:t>This section handles specific sub-tasks within `run_experiment`, such as initializing, processing loops, or output formatting.</w:t>
      </w:r>
    </w:p>
    <w:p w14:paraId="79C74B67"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lastRenderedPageBreak/>
        <w:t xml:space="preserve">            if experiment_type == "hashFunction":</w:t>
      </w:r>
      <w:r w:rsidRPr="00A61A24">
        <w:rPr>
          <w:rFonts w:ascii="Times New Roman" w:hAnsi="Times New Roman" w:cs="Times New Roman"/>
        </w:rPr>
        <w:br/>
        <w:t xml:space="preserve">                csv_file = "hash_function_comparison.csv"</w:t>
      </w:r>
      <w:r w:rsidRPr="00A61A24">
        <w:rPr>
          <w:rFonts w:ascii="Times New Roman" w:hAnsi="Times New Roman" w:cs="Times New Roman"/>
        </w:rPr>
        <w:br/>
        <w:t xml:space="preserve">            elif experiment_type == "collision":</w:t>
      </w:r>
      <w:r w:rsidRPr="00A61A24">
        <w:rPr>
          <w:rFonts w:ascii="Times New Roman" w:hAnsi="Times New Roman" w:cs="Times New Roman"/>
        </w:rPr>
        <w:br/>
        <w:t xml:space="preserve">                csv_file = "string_collisions.csv"</w:t>
      </w:r>
      <w:r w:rsidRPr="00A61A24">
        <w:rPr>
          <w:rFonts w:ascii="Times New Roman" w:hAnsi="Times New Roman" w:cs="Times New Roman"/>
        </w:rPr>
        <w:br/>
        <w:t xml:space="preserve">            elif experiment_type == "lookup":</w:t>
      </w:r>
      <w:r w:rsidRPr="00A61A24">
        <w:rPr>
          <w:rFonts w:ascii="Times New Roman" w:hAnsi="Times New Roman" w:cs="Times New Roman"/>
        </w:rPr>
        <w:br/>
        <w:t xml:space="preserve">                csv_file = "lookup_performance.csv"</w:t>
      </w:r>
      <w:r w:rsidRPr="00A61A24">
        <w:rPr>
          <w:rFonts w:ascii="Times New Roman" w:hAnsi="Times New Roman" w:cs="Times New Roman"/>
        </w:rPr>
        <w:br/>
        <w:t xml:space="preserve">            elif experiment_type == "distribution":</w:t>
      </w:r>
      <w:r w:rsidRPr="00A61A24">
        <w:rPr>
          <w:rFonts w:ascii="Times New Roman" w:hAnsi="Times New Roman" w:cs="Times New Roman"/>
        </w:rPr>
        <w:br/>
        <w:t xml:space="preserve">                csv_file = "bucket_distribution.csv"</w:t>
      </w:r>
      <w:r w:rsidRPr="00A61A24">
        <w:rPr>
          <w:rFonts w:ascii="Times New Roman" w:hAnsi="Times New Roman" w:cs="Times New Roman"/>
        </w:rPr>
        <w:br/>
        <w:t xml:space="preserve">            elif experiment_type == "comparison":</w:t>
      </w:r>
      <w:r w:rsidRPr="00A61A24">
        <w:rPr>
          <w:rFonts w:ascii="Times New Roman" w:hAnsi="Times New Roman" w:cs="Times New Roman"/>
        </w:rPr>
        <w:br/>
        <w:t xml:space="preserve">                csv_file = "hashmap_comparison.csv"</w:t>
      </w:r>
      <w:r w:rsidRPr="00A61A24">
        <w:rPr>
          <w:rFonts w:ascii="Times New Roman" w:hAnsi="Times New Roman" w:cs="Times New Roman"/>
        </w:rPr>
        <w:br/>
        <w:t xml:space="preserve">            elif experiment_type == "textFingerp</w:t>
      </w:r>
      <w:r w:rsidRPr="00A61A24">
        <w:rPr>
          <w:rFonts w:ascii="Times New Roman" w:hAnsi="Times New Roman" w:cs="Times New Roman"/>
        </w:rPr>
        <w:t>rint":</w:t>
      </w:r>
      <w:r w:rsidRPr="00A61A24">
        <w:rPr>
          <w:rFonts w:ascii="Times New Roman" w:hAnsi="Times New Roman" w:cs="Times New Roman"/>
        </w:rPr>
        <w:br/>
        <w:t xml:space="preserve">                csv_file = "text_fingerprint_analysis.csv"</w:t>
      </w:r>
      <w:r w:rsidRPr="00A61A24">
        <w:rPr>
          <w:rFonts w:ascii="Times New Roman" w:hAnsi="Times New Roman" w:cs="Times New Roman"/>
        </w:rPr>
        <w:br/>
        <w:t xml:space="preserve">                </w:t>
      </w:r>
      <w:r w:rsidRPr="00A61A24">
        <w:rPr>
          <w:rFonts w:ascii="Times New Roman" w:hAnsi="Times New Roman" w:cs="Times New Roman"/>
        </w:rPr>
        <w:br/>
        <w:t xml:space="preserve">        # Check if CSV file exists</w:t>
      </w:r>
      <w:r w:rsidRPr="00A61A24">
        <w:rPr>
          <w:rFonts w:ascii="Times New Roman" w:hAnsi="Times New Roman" w:cs="Times New Roman"/>
        </w:rPr>
        <w:br/>
        <w:t xml:space="preserve">        if not os.path.exists(csv_file):</w:t>
      </w:r>
    </w:p>
    <w:p w14:paraId="6DA4A780" w14:textId="77777777" w:rsidR="00655525" w:rsidRPr="00A61A24" w:rsidRDefault="007953EE">
      <w:pPr>
        <w:rPr>
          <w:rFonts w:ascii="Times New Roman" w:hAnsi="Times New Roman" w:cs="Times New Roman"/>
        </w:rPr>
      </w:pPr>
      <w:r w:rsidRPr="00A61A24">
        <w:rPr>
          <w:rFonts w:ascii="Times New Roman" w:hAnsi="Times New Roman" w:cs="Times New Roman"/>
        </w:rPr>
        <w:t>**Part 4 of `run_experiment`:**</w:t>
      </w:r>
      <w:r w:rsidRPr="00A61A24">
        <w:rPr>
          <w:rFonts w:ascii="Times New Roman" w:hAnsi="Times New Roman" w:cs="Times New Roman"/>
        </w:rPr>
        <w:br/>
        <w:t>This section handles specific sub-tasks within `run_experiment`, such as initializing, processing loops, or output formatting.</w:t>
      </w:r>
    </w:p>
    <w:p w14:paraId="60BAC7B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raise FileNotFoundError(f"CSV file not found: {csv_file}")</w:t>
      </w:r>
      <w:r w:rsidRPr="00A61A24">
        <w:rPr>
          <w:rFonts w:ascii="Times New Roman" w:hAnsi="Times New Roman" w:cs="Times New Roman"/>
        </w:rPr>
        <w:br/>
        <w:t xml:space="preserve">            </w:t>
      </w:r>
      <w:r w:rsidRPr="00A61A24">
        <w:rPr>
          <w:rFonts w:ascii="Times New Roman" w:hAnsi="Times New Roman" w:cs="Times New Roman"/>
        </w:rPr>
        <w:br/>
        <w:t xml:space="preserve">        print(f"Using CSV file: {csv_file}")</w:t>
      </w:r>
      <w:r w:rsidRPr="00A61A24">
        <w:rPr>
          <w:rFonts w:ascii="Times New Roman" w:hAnsi="Times New Roman" w:cs="Times New Roman"/>
        </w:rPr>
        <w:br/>
        <w:t xml:space="preserve">        </w:t>
      </w:r>
      <w:r w:rsidRPr="00A61A24">
        <w:rPr>
          <w:rFonts w:ascii="Times New Roman" w:hAnsi="Times New Roman" w:cs="Times New Roman"/>
        </w:rPr>
        <w:br/>
        <w:t xml:space="preserve">        # Run visualization</w:t>
      </w:r>
      <w:r w:rsidRPr="00A61A24">
        <w:rPr>
          <w:rFonts w:ascii="Times New Roman" w:hAnsi="Times New Roman" w:cs="Times New Roman"/>
        </w:rPr>
        <w:br/>
        <w:t xml:space="preserve">        viz_cmd = [</w:t>
      </w:r>
      <w:r w:rsidRPr="00A61A24">
        <w:rPr>
          <w:rFonts w:ascii="Times New Roman" w:hAnsi="Times New Roman" w:cs="Times New Roman"/>
        </w:rPr>
        <w:br/>
        <w:t xml:space="preserve">            "java",</w:t>
      </w:r>
      <w:r w:rsidRPr="00A61A24">
        <w:rPr>
          <w:rFonts w:ascii="Times New Roman" w:hAnsi="Times New Roman" w:cs="Times New Roman"/>
        </w:rPr>
        <w:br/>
        <w:t xml:space="preserve">            "-Djava.awt.headless=true",</w:t>
      </w:r>
      <w:r w:rsidRPr="00A61A24">
        <w:rPr>
          <w:rFonts w:ascii="Times New Roman" w:hAnsi="Times New Roman" w:cs="Times New Roman"/>
        </w:rPr>
        <w:br/>
        <w:t xml:space="preserve">            "-cp", f"{java_dir}:lib/*",</w:t>
      </w:r>
      <w:r w:rsidRPr="00A61A24">
        <w:rPr>
          <w:rFonts w:ascii="Times New Roman" w:hAnsi="Times New Roman" w:cs="Times New Roman"/>
        </w:rPr>
        <w:br/>
        <w:t xml:space="preserve">            "HashMapVisualizer",</w:t>
      </w:r>
      <w:r w:rsidRPr="00A61A24">
        <w:rPr>
          <w:rFonts w:ascii="Times New Roman" w:hAnsi="Times New Roman" w:cs="Times New Roman"/>
        </w:rPr>
        <w:br/>
        <w:t xml:space="preserve">            f"visualize{experiment_type.capitalize()}",</w:t>
      </w:r>
      <w:r w:rsidRPr="00A61A24">
        <w:rPr>
          <w:rFonts w:ascii="Times New Roman" w:hAnsi="Times New Roman" w:cs="Times New Roman"/>
        </w:rPr>
        <w:br/>
        <w:t xml:space="preserve">            csv_file,</w:t>
      </w:r>
      <w:r w:rsidRPr="00A61A24">
        <w:rPr>
          <w:rFonts w:ascii="Times New Roman" w:hAnsi="Times New Roman" w:cs="Times New Roman"/>
        </w:rPr>
        <w:br/>
        <w:t xml:space="preserve">            "Experiment Results",</w:t>
      </w:r>
      <w:r w:rsidRPr="00A61A24">
        <w:rPr>
          <w:rFonts w:ascii="Times New Roman" w:hAnsi="Times New Roman" w:cs="Times New Roman"/>
        </w:rPr>
        <w:br/>
        <w:t xml:space="preserve">            output_file</w:t>
      </w:r>
      <w:r w:rsidRPr="00A61A24">
        <w:rPr>
          <w:rFonts w:ascii="Times New Roman" w:hAnsi="Times New Roman" w:cs="Times New Roman"/>
        </w:rPr>
        <w:br/>
        <w:t xml:space="preserve">        ]</w:t>
      </w:r>
    </w:p>
    <w:p w14:paraId="788CBF2C" w14:textId="77777777" w:rsidR="00655525" w:rsidRPr="00A61A24" w:rsidRDefault="007953EE">
      <w:pPr>
        <w:rPr>
          <w:rFonts w:ascii="Times New Roman" w:hAnsi="Times New Roman" w:cs="Times New Roman"/>
        </w:rPr>
      </w:pPr>
      <w:r w:rsidRPr="00A61A24">
        <w:rPr>
          <w:rFonts w:ascii="Times New Roman" w:hAnsi="Times New Roman" w:cs="Times New Roman"/>
        </w:rPr>
        <w:t>**Part 5 of `run_experiment`:**</w:t>
      </w:r>
      <w:r w:rsidRPr="00A61A24">
        <w:rPr>
          <w:rFonts w:ascii="Times New Roman" w:hAnsi="Times New Roman" w:cs="Times New Roman"/>
        </w:rPr>
        <w:br/>
        <w:t>This section handles specific sub-tasks within `run_experiment`, such as initializing, processing loops, or output formatting.</w:t>
      </w:r>
    </w:p>
    <w:p w14:paraId="4A8EF95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 For Windows, use semicolons instead of colons in classpath</w:t>
      </w:r>
      <w:r w:rsidRPr="00A61A24">
        <w:rPr>
          <w:rFonts w:ascii="Times New Roman" w:hAnsi="Times New Roman" w:cs="Times New Roman"/>
        </w:rPr>
        <w:br/>
        <w:t xml:space="preserve">        if os.name == 'nt':</w:t>
      </w:r>
      <w:r w:rsidRPr="00A61A24">
        <w:rPr>
          <w:rFonts w:ascii="Times New Roman" w:hAnsi="Times New Roman" w:cs="Times New Roman"/>
        </w:rPr>
        <w:br/>
        <w:t xml:space="preserve">            viz_cmd[3] = f"{java_dir};lib/*"</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t xml:space="preserve">        print(f"Running visualization: {' '.join(viz_cmd)}")</w:t>
      </w:r>
      <w:r w:rsidRPr="00A61A24">
        <w:rPr>
          <w:rFonts w:ascii="Times New Roman" w:hAnsi="Times New Roman" w:cs="Times New Roman"/>
        </w:rPr>
        <w:br/>
        <w:t xml:space="preserve">        viz_result = subprocess.run(</w:t>
      </w:r>
      <w:r w:rsidRPr="00A61A24">
        <w:rPr>
          <w:rFonts w:ascii="Times New Roman" w:hAnsi="Times New Roman" w:cs="Times New Roman"/>
        </w:rPr>
        <w:br/>
        <w:t xml:space="preserve">            viz_cmd,</w:t>
      </w:r>
      <w:r w:rsidRPr="00A61A24">
        <w:rPr>
          <w:rFonts w:ascii="Times New Roman" w:hAnsi="Times New Roman" w:cs="Times New Roman"/>
        </w:rPr>
        <w:br/>
        <w:t xml:space="preserve">            capture_output=True,</w:t>
      </w:r>
      <w:r w:rsidRPr="00A61A24">
        <w:rPr>
          <w:rFonts w:ascii="Times New Roman" w:hAnsi="Times New Roman" w:cs="Times New Roman"/>
        </w:rPr>
        <w:br/>
        <w:t xml:space="preserve">            text=True,</w:t>
      </w:r>
      <w:r w:rsidRPr="00A61A24">
        <w:rPr>
          <w:rFonts w:ascii="Times New Roman" w:hAnsi="Times New Roman" w:cs="Times New Roman"/>
        </w:rPr>
        <w:br/>
        <w:t xml:space="preserve">            timeout=30</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if viz_result.returncode != 0:</w:t>
      </w:r>
      <w:r w:rsidRPr="00A61A24">
        <w:rPr>
          <w:rFonts w:ascii="Times New Roman" w:hAnsi="Times New Roman" w:cs="Times New Roman"/>
        </w:rPr>
        <w:br/>
        <w:t xml:space="preserve">            raise Exception(f"Visualization failed: {viz_result.stderr}")</w:t>
      </w:r>
    </w:p>
    <w:p w14:paraId="69FF5557" w14:textId="77777777" w:rsidR="00655525" w:rsidRPr="00A61A24" w:rsidRDefault="007953EE">
      <w:pPr>
        <w:rPr>
          <w:rFonts w:ascii="Times New Roman" w:hAnsi="Times New Roman" w:cs="Times New Roman"/>
        </w:rPr>
      </w:pPr>
      <w:r w:rsidRPr="00A61A24">
        <w:rPr>
          <w:rFonts w:ascii="Times New Roman" w:hAnsi="Times New Roman" w:cs="Times New Roman"/>
        </w:rPr>
        <w:t>**Part 6 of `run_experiment`:**</w:t>
      </w:r>
      <w:r w:rsidRPr="00A61A24">
        <w:rPr>
          <w:rFonts w:ascii="Times New Roman" w:hAnsi="Times New Roman" w:cs="Times New Roman"/>
        </w:rPr>
        <w:br/>
        <w:t>This section handles specific sub-tasks within `run_experiment`, such as initializing, processing loops, or output formatting.</w:t>
      </w:r>
    </w:p>
    <w:p w14:paraId="0379DE4C"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print(f"Visualization completed: {viz_result.stdout}")</w:t>
      </w:r>
      <w:r w:rsidRPr="00A61A24">
        <w:rPr>
          <w:rFonts w:ascii="Times New Roman" w:hAnsi="Times New Roman" w:cs="Times New Roman"/>
        </w:rPr>
        <w:br/>
        <w:t xml:space="preserve">        </w:t>
      </w:r>
      <w:r w:rsidRPr="00A61A24">
        <w:rPr>
          <w:rFonts w:ascii="Times New Roman" w:hAnsi="Times New Roman" w:cs="Times New Roman"/>
        </w:rPr>
        <w:br/>
        <w:t xml:space="preserve">        # Check if output file exists</w:t>
      </w:r>
      <w:r w:rsidRPr="00A61A24">
        <w:rPr>
          <w:rFonts w:ascii="Times New Roman" w:hAnsi="Times New Roman" w:cs="Times New Roman"/>
        </w:rPr>
        <w:br/>
        <w:t xml:space="preserve">        if not os.path.exists(output_file):</w:t>
      </w:r>
      <w:r w:rsidRPr="00A61A24">
        <w:rPr>
          <w:rFonts w:ascii="Times New Roman" w:hAnsi="Times New Roman" w:cs="Times New Roman"/>
        </w:rPr>
        <w:br/>
        <w:t xml:space="preserve">            raise FileNotFoundError(f"Output image not found: {output_file}")</w:t>
      </w:r>
      <w:r w:rsidRPr="00A61A24">
        <w:rPr>
          <w:rFonts w:ascii="Times New Roman" w:hAnsi="Times New Roman" w:cs="Times New Roman"/>
        </w:rPr>
        <w:br/>
        <w:t xml:space="preserve">            </w:t>
      </w:r>
      <w:r w:rsidRPr="00A61A24">
        <w:rPr>
          <w:rFonts w:ascii="Times New Roman" w:hAnsi="Times New Roman" w:cs="Times New Roman"/>
        </w:rPr>
        <w:br/>
        <w:t xml:space="preserve">        print(f"Output file exists: {output_file}, size: {os.path.getsize(output_file)} bytes")</w:t>
      </w:r>
      <w:r w:rsidRPr="00A61A24">
        <w:rPr>
          <w:rFonts w:ascii="Times New Roman" w:hAnsi="Times New Roman" w:cs="Times New Roman"/>
        </w:rPr>
        <w:br/>
        <w:t xml:space="preserve">        </w:t>
      </w:r>
      <w:r w:rsidRPr="00A61A24">
        <w:rPr>
          <w:rFonts w:ascii="Times New Roman" w:hAnsi="Times New Roman" w:cs="Times New Roman"/>
        </w:rPr>
        <w:br/>
        <w:t xml:space="preserve">        # Read the image file</w:t>
      </w:r>
      <w:r w:rsidRPr="00A61A24">
        <w:rPr>
          <w:rFonts w:ascii="Times New Roman" w:hAnsi="Times New Roman" w:cs="Times New Roman"/>
        </w:rPr>
        <w:br/>
        <w:t xml:space="preserve">        with open(output_file, 'rb') as f:</w:t>
      </w:r>
      <w:r w:rsidRPr="00A61A24">
        <w:rPr>
          <w:rFonts w:ascii="Times New Roman" w:hAnsi="Times New Roman" w:cs="Times New Roman"/>
        </w:rPr>
        <w:br/>
        <w:t xml:space="preserve">            image_bytes = f.read()</w:t>
      </w:r>
      <w:r w:rsidRPr="00A61A24">
        <w:rPr>
          <w:rFonts w:ascii="Times New Roman" w:hAnsi="Times New Roman" w:cs="Times New Roman"/>
        </w:rPr>
        <w:br/>
        <w:t xml:space="preserve">            </w:t>
      </w:r>
      <w:r w:rsidRPr="00A61A24">
        <w:rPr>
          <w:rFonts w:ascii="Times New Roman" w:hAnsi="Times New Roman" w:cs="Times New Roman"/>
        </w:rPr>
        <w:br/>
        <w:t xml:space="preserve">        # Convert to base64</w:t>
      </w:r>
      <w:r w:rsidRPr="00A61A24">
        <w:rPr>
          <w:rFonts w:ascii="Times New Roman" w:hAnsi="Times New Roman" w:cs="Times New Roman"/>
        </w:rPr>
        <w:br/>
        <w:t xml:space="preserve">        base</w:t>
      </w:r>
      <w:r w:rsidRPr="00A61A24">
        <w:rPr>
          <w:rFonts w:ascii="Times New Roman" w:hAnsi="Times New Roman" w:cs="Times New Roman"/>
        </w:rPr>
        <w:t>64_image = base64.b64encode(image_bytes).decode('utf-8')</w:t>
      </w:r>
    </w:p>
    <w:p w14:paraId="7551CE77" w14:textId="77777777" w:rsidR="00655525" w:rsidRPr="00A61A24" w:rsidRDefault="007953EE">
      <w:pPr>
        <w:rPr>
          <w:rFonts w:ascii="Times New Roman" w:hAnsi="Times New Roman" w:cs="Times New Roman"/>
        </w:rPr>
      </w:pPr>
      <w:r w:rsidRPr="00A61A24">
        <w:rPr>
          <w:rFonts w:ascii="Times New Roman" w:hAnsi="Times New Roman" w:cs="Times New Roman"/>
        </w:rPr>
        <w:t>**Part 7 of `run_experiment`:**</w:t>
      </w:r>
      <w:r w:rsidRPr="00A61A24">
        <w:rPr>
          <w:rFonts w:ascii="Times New Roman" w:hAnsi="Times New Roman" w:cs="Times New Roman"/>
        </w:rPr>
        <w:br/>
        <w:t xml:space="preserve">This section handles specific sub-tasks within `run_experiment`, such as initializing, processing loops, or output </w:t>
      </w:r>
      <w:r w:rsidRPr="00A61A24">
        <w:rPr>
          <w:rFonts w:ascii="Times New Roman" w:hAnsi="Times New Roman" w:cs="Times New Roman"/>
        </w:rPr>
        <w:t>formatting.</w:t>
      </w:r>
    </w:p>
    <w:p w14:paraId="5E6AA8A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return base64_image</w:t>
      </w:r>
      <w:r w:rsidRPr="00A61A24">
        <w:rPr>
          <w:rFonts w:ascii="Times New Roman" w:hAnsi="Times New Roman" w:cs="Times New Roman"/>
        </w:rPr>
        <w:br/>
        <w:t xml:space="preserve">        </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print(f"Error in run_experiment: {str(e)}")</w:t>
      </w:r>
      <w:r w:rsidRPr="00A61A24">
        <w:rPr>
          <w:rFonts w:ascii="Times New Roman" w:hAnsi="Times New Roman" w:cs="Times New Roman"/>
        </w:rPr>
        <w:br/>
        <w:t xml:space="preserve">        raise</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t xml:space="preserve">    finally:</w:t>
      </w:r>
      <w:r w:rsidRPr="00A61A24">
        <w:rPr>
          <w:rFonts w:ascii="Times New Roman" w:hAnsi="Times New Roman" w:cs="Times New Roman"/>
        </w:rPr>
        <w:br/>
        <w:t xml:space="preserve">        # Clean up</w:t>
      </w:r>
      <w:r w:rsidRPr="00A61A24">
        <w:rPr>
          <w:rFonts w:ascii="Times New Roman" w:hAnsi="Times New Roman" w:cs="Times New Roman"/>
        </w:rPr>
        <w:br/>
        <w:t xml:space="preserve">        if output_file and os.path.exists(output_file):</w:t>
      </w:r>
      <w:r w:rsidRPr="00A61A24">
        <w:rPr>
          <w:rFonts w:ascii="Times New Roman" w:hAnsi="Times New Roman" w:cs="Times New Roman"/>
        </w:rPr>
        <w:br/>
        <w:t xml:space="preserve">            try:</w:t>
      </w:r>
      <w:r w:rsidRPr="00A61A24">
        <w:rPr>
          <w:rFonts w:ascii="Times New Roman" w:hAnsi="Times New Roman" w:cs="Times New Roman"/>
        </w:rPr>
        <w:br/>
        <w:t xml:space="preserve">                os.remove(output_file)</w:t>
      </w:r>
      <w:r w:rsidRPr="00A61A24">
        <w:rPr>
          <w:rFonts w:ascii="Times New Roman" w:hAnsi="Times New Roman" w:cs="Times New Roman"/>
        </w:rPr>
        <w:br/>
        <w:t xml:space="preserve">                print(f"Deleted file: {output_file}")</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print(f"Failed to delete {output_file}: {str(e)}")</w:t>
      </w:r>
    </w:p>
    <w:p w14:paraId="3CD537C8" w14:textId="77777777" w:rsidR="00655525" w:rsidRPr="00A61A24" w:rsidRDefault="007953EE">
      <w:pPr>
        <w:rPr>
          <w:rFonts w:ascii="Times New Roman" w:hAnsi="Times New Roman" w:cs="Times New Roman"/>
        </w:rPr>
      </w:pPr>
      <w:r w:rsidRPr="00A61A24">
        <w:rPr>
          <w:rFonts w:ascii="Times New Roman" w:hAnsi="Times New Roman" w:cs="Times New Roman"/>
        </w:rPr>
        <w:t>**Part 8 of `run_experiment`:**</w:t>
      </w:r>
      <w:r w:rsidRPr="00A61A24">
        <w:rPr>
          <w:rFonts w:ascii="Times New Roman" w:hAnsi="Times New Roman" w:cs="Times New Roman"/>
        </w:rPr>
        <w:br/>
        <w:t>This section handles specific sub-tasks within `run_experiment`, such as initializing, processing loops, or output formatting.</w:t>
      </w:r>
    </w:p>
    <w:p w14:paraId="5AC9CC12"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 Remove the temporary directory</w:t>
      </w:r>
      <w:r w:rsidRPr="00A61A24">
        <w:rPr>
          <w:rFonts w:ascii="Times New Roman" w:hAnsi="Times New Roman" w:cs="Times New Roman"/>
        </w:rPr>
        <w:br/>
        <w:t xml:space="preserve">        if temp_dir and os.path.exists(temp_dir):</w:t>
      </w:r>
      <w:r w:rsidRPr="00A61A24">
        <w:rPr>
          <w:rFonts w:ascii="Times New Roman" w:hAnsi="Times New Roman" w:cs="Times New Roman"/>
        </w:rPr>
        <w:br/>
        <w:t xml:space="preserve">            try:</w:t>
      </w:r>
      <w:r w:rsidRPr="00A61A24">
        <w:rPr>
          <w:rFonts w:ascii="Times New Roman" w:hAnsi="Times New Roman" w:cs="Times New Roman"/>
        </w:rPr>
        <w:br/>
        <w:t xml:space="preserve">                import shutil</w:t>
      </w:r>
      <w:r w:rsidRPr="00A61A24">
        <w:rPr>
          <w:rFonts w:ascii="Times New Roman" w:hAnsi="Times New Roman" w:cs="Times New Roman"/>
        </w:rPr>
        <w:br/>
        <w:t xml:space="preserve">                shutil.rmtree(temp_dir)</w:t>
      </w:r>
      <w:r w:rsidRPr="00A61A24">
        <w:rPr>
          <w:rFonts w:ascii="Times New Roman" w:hAnsi="Times New Roman" w:cs="Times New Roman"/>
        </w:rPr>
        <w:br/>
        <w:t xml:space="preserve">                print(f"Deleted temporary directory: {temp_dir}")</w:t>
      </w:r>
      <w:r w:rsidRPr="00A61A24">
        <w:rPr>
          <w:rFonts w:ascii="Times New Roman" w:hAnsi="Times New Roman" w:cs="Times New Roman"/>
        </w:rPr>
        <w:br/>
        <w:t xml:space="preserve">            except Exception as e:</w:t>
      </w:r>
      <w:r w:rsidRPr="00A61A24">
        <w:rPr>
          <w:rFonts w:ascii="Times New Roman" w:hAnsi="Times New Roman" w:cs="Times New Roman"/>
        </w:rPr>
        <w:br/>
        <w:t xml:space="preserve">                print(f"Failed to delete temporary directory {temp_dir}: {str(e)}")</w:t>
      </w:r>
    </w:p>
    <w:p w14:paraId="0AA6B545" w14:textId="77777777" w:rsidR="00655525" w:rsidRPr="00A61A24" w:rsidRDefault="007953EE">
      <w:pPr>
        <w:rPr>
          <w:rFonts w:ascii="Times New Roman" w:hAnsi="Times New Roman" w:cs="Times New Roman"/>
        </w:rPr>
      </w:pPr>
      <w:r w:rsidRPr="00A61A24">
        <w:rPr>
          <w:rFonts w:ascii="Times New Roman" w:hAnsi="Times New Roman" w:cs="Times New Roman"/>
        </w:rPr>
        <w:t>**Part 9 of `run_experiment`:**</w:t>
      </w:r>
      <w:r w:rsidRPr="00A61A24">
        <w:rPr>
          <w:rFonts w:ascii="Times New Roman" w:hAnsi="Times New Roman" w:cs="Times New Roman"/>
        </w:rPr>
        <w:br/>
        <w:t>This section handles specific sub-tasks within `run_experiment`, such as initializing, processing loops, or output formatting.</w:t>
      </w:r>
    </w:p>
    <w:p w14:paraId="3884CCAB" w14:textId="77777777" w:rsidR="00655525" w:rsidRPr="00A61A24" w:rsidRDefault="007953EE">
      <w:pPr>
        <w:pStyle w:val="Heading1"/>
        <w:rPr>
          <w:rFonts w:ascii="Times New Roman" w:hAnsi="Times New Roman" w:cs="Times New Roman"/>
        </w:rPr>
      </w:pPr>
      <w:r w:rsidRPr="00A61A24">
        <w:rPr>
          <w:rFonts w:ascii="Times New Roman" w:hAnsi="Times New Roman" w:cs="Times New Roman"/>
        </w:rPr>
        <w:t>HashMapExperiment.java</w:t>
      </w:r>
    </w:p>
    <w:p w14:paraId="59AC833A" w14:textId="77777777" w:rsidR="00655525" w:rsidRPr="00A61A24" w:rsidRDefault="007953EE">
      <w:pPr>
        <w:rPr>
          <w:rFonts w:ascii="Times New Roman" w:hAnsi="Times New Roman" w:cs="Times New Roman"/>
        </w:rPr>
      </w:pPr>
      <w:r w:rsidRPr="00A61A24">
        <w:rPr>
          <w:rFonts w:ascii="Times New Roman" w:hAnsi="Times New Roman" w:cs="Times New Roman"/>
        </w:rPr>
        <w:t>Methods and classes defined in this file are shown below.</w:t>
      </w:r>
    </w:p>
    <w:p w14:paraId="4A33305F"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w:t>
      </w:r>
    </w:p>
    <w:p w14:paraId="28D3805C"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class HashMapExperiment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Generate a dataset of random strings</w:t>
      </w:r>
      <w:r w:rsidRPr="00A61A24">
        <w:rPr>
          <w:rFonts w:ascii="Times New Roman" w:hAnsi="Times New Roman" w:cs="Times New Roman"/>
        </w:rPr>
        <w:br/>
        <w:t xml:space="preserve">     */</w:t>
      </w:r>
    </w:p>
    <w:p w14:paraId="54F006B6"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 is essential for this class. It processes user input, manages hashmaps, controls text analysis, or generates output depending on its context.</w:t>
      </w:r>
      <w:r w:rsidRPr="00A61A24">
        <w:rPr>
          <w:rFonts w:ascii="Times New Roman" w:hAnsi="Times New Roman" w:cs="Times New Roman"/>
        </w:rPr>
        <w:br/>
      </w:r>
      <w:r w:rsidRPr="00A61A24">
        <w:rPr>
          <w:rFonts w:ascii="Times New Roman" w:hAnsi="Times New Roman" w:cs="Times New Roman"/>
        </w:rPr>
        <w:lastRenderedPageBreak/>
        <w:t>It usually involves steps like condition checks, iterations, object manipulations, and output processing.</w:t>
      </w:r>
      <w:r w:rsidRPr="00A61A24">
        <w:rPr>
          <w:rFonts w:ascii="Times New Roman" w:hAnsi="Times New Roman" w:cs="Times New Roman"/>
        </w:rPr>
        <w:br/>
      </w:r>
    </w:p>
    <w:p w14:paraId="173E644A"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generateStringDataset (Split)</w:t>
      </w:r>
    </w:p>
    <w:p w14:paraId="4F9A1B2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private static List&lt;String&gt; generateStringDataset(int count, int minLength, int maxLength) {</w:t>
      </w:r>
      <w:r w:rsidRPr="00A61A24">
        <w:rPr>
          <w:rFonts w:ascii="Times New Roman" w:hAnsi="Times New Roman" w:cs="Times New Roman"/>
        </w:rPr>
        <w:br/>
        <w:t xml:space="preserve">        List&lt;String&gt; dataset = new ArrayList&lt;&gt;();</w:t>
      </w:r>
      <w:r w:rsidRPr="00A61A24">
        <w:rPr>
          <w:rFonts w:ascii="Times New Roman" w:hAnsi="Times New Roman" w:cs="Times New Roman"/>
        </w:rPr>
        <w:br/>
        <w:t xml:space="preserve">        Random random = new Random();</w:t>
      </w:r>
      <w:r w:rsidRPr="00A61A24">
        <w:rPr>
          <w:rFonts w:ascii="Times New Roman" w:hAnsi="Times New Roman" w:cs="Times New Roman"/>
        </w:rPr>
        <w:br/>
        <w:t xml:space="preserve">        String chars = "ABCDEFGHIJKLMNOPQRSTUVWXYZabcdefghijklmnopqrstuvwxyz0123456789";</w:t>
      </w:r>
      <w:r w:rsidRPr="00A61A24">
        <w:rPr>
          <w:rFonts w:ascii="Times New Roman" w:hAnsi="Times New Roman" w:cs="Times New Roman"/>
        </w:rPr>
        <w:br/>
      </w:r>
      <w:r w:rsidRPr="00A61A24">
        <w:rPr>
          <w:rFonts w:ascii="Times New Roman" w:hAnsi="Times New Roman" w:cs="Times New Roman"/>
        </w:rPr>
        <w:br/>
        <w:t xml:space="preserve">        for (int i = 0; i &lt; count; i++) {</w:t>
      </w:r>
      <w:r w:rsidRPr="00A61A24">
        <w:rPr>
          <w:rFonts w:ascii="Times New Roman" w:hAnsi="Times New Roman" w:cs="Times New Roman"/>
        </w:rPr>
        <w:br/>
        <w:t xml:space="preserve">            int length = random.nextInt(maxLength - minLength + 1) + minLength;</w:t>
      </w:r>
      <w:r w:rsidRPr="00A61A24">
        <w:rPr>
          <w:rFonts w:ascii="Times New Roman" w:hAnsi="Times New Roman" w:cs="Times New Roman"/>
        </w:rPr>
        <w:br/>
        <w:t xml:space="preserve">            StringBuilder sb = new StringBuilder(length);</w:t>
      </w:r>
      <w:r w:rsidRPr="00A61A24">
        <w:rPr>
          <w:rFonts w:ascii="Times New Roman" w:hAnsi="Times New Roman" w:cs="Times New Roman"/>
        </w:rPr>
        <w:br/>
      </w:r>
      <w:r w:rsidRPr="00A61A24">
        <w:rPr>
          <w:rFonts w:ascii="Times New Roman" w:hAnsi="Times New Roman" w:cs="Times New Roman"/>
        </w:rPr>
        <w:br/>
        <w:t xml:space="preserve">            for (int j = 0; j &lt; length; j++) {</w:t>
      </w:r>
      <w:r w:rsidRPr="00A61A24">
        <w:rPr>
          <w:rFonts w:ascii="Times New Roman" w:hAnsi="Times New Roman" w:cs="Times New Roman"/>
        </w:rPr>
        <w:br/>
        <w:t xml:space="preserve">                int index = random.nextInt(chars.length());</w:t>
      </w:r>
      <w:r w:rsidRPr="00A61A24">
        <w:rPr>
          <w:rFonts w:ascii="Times New Roman" w:hAnsi="Times New Roman" w:cs="Times New Roman"/>
        </w:rPr>
        <w:br/>
        <w:t xml:space="preserve">                sb.append(chars.charAt(index)</w:t>
      </w:r>
      <w:r w:rsidRPr="00A61A24">
        <w:rPr>
          <w:rFonts w:ascii="Times New Roman" w:hAnsi="Times New Roman" w:cs="Times New Roman"/>
        </w:rPr>
        <w:t>);</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dataset.add(sb.toString());</w:t>
      </w:r>
    </w:p>
    <w:p w14:paraId="660FE6A7" w14:textId="77777777" w:rsidR="00655525" w:rsidRPr="00A61A24" w:rsidRDefault="007953EE">
      <w:pPr>
        <w:rPr>
          <w:rFonts w:ascii="Times New Roman" w:hAnsi="Times New Roman" w:cs="Times New Roman"/>
        </w:rPr>
      </w:pPr>
      <w:r w:rsidRPr="00A61A24">
        <w:rPr>
          <w:rFonts w:ascii="Times New Roman" w:hAnsi="Times New Roman" w:cs="Times New Roman"/>
        </w:rPr>
        <w:t>**Part 1 of `generateStringDataset`:**</w:t>
      </w:r>
      <w:r w:rsidRPr="00A61A24">
        <w:rPr>
          <w:rFonts w:ascii="Times New Roman" w:hAnsi="Times New Roman" w:cs="Times New Roman"/>
        </w:rPr>
        <w:br/>
        <w:t>This section handles specific sub-tasks within `generateStringDataset`, such as initializing, processing loops, or output formatting.</w:t>
      </w:r>
    </w:p>
    <w:p w14:paraId="0B1085D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r>
      <w:r w:rsidRPr="00A61A24">
        <w:rPr>
          <w:rFonts w:ascii="Times New Roman" w:hAnsi="Times New Roman" w:cs="Times New Roman"/>
        </w:rPr>
        <w:br/>
        <w:t xml:space="preserve">        return dataset;</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Generate a dataset of random integers</w:t>
      </w:r>
      <w:r w:rsidRPr="00A61A24">
        <w:rPr>
          <w:rFonts w:ascii="Times New Roman" w:hAnsi="Times New Roman" w:cs="Times New Roman"/>
        </w:rPr>
        <w:br/>
        <w:t xml:space="preserve">     */</w:t>
      </w:r>
    </w:p>
    <w:p w14:paraId="13EA3AAE" w14:textId="77777777" w:rsidR="00655525" w:rsidRPr="00A61A24" w:rsidRDefault="007953EE">
      <w:pPr>
        <w:rPr>
          <w:rFonts w:ascii="Times New Roman" w:hAnsi="Times New Roman" w:cs="Times New Roman"/>
        </w:rPr>
      </w:pPr>
      <w:r w:rsidRPr="00A61A24">
        <w:rPr>
          <w:rFonts w:ascii="Times New Roman" w:hAnsi="Times New Roman" w:cs="Times New Roman"/>
        </w:rPr>
        <w:t>**Part 2 of `generateStringDataset`:**</w:t>
      </w:r>
      <w:r w:rsidRPr="00A61A24">
        <w:rPr>
          <w:rFonts w:ascii="Times New Roman" w:hAnsi="Times New Roman" w:cs="Times New Roman"/>
        </w:rPr>
        <w:br/>
        <w:t>This section handles specific sub-tasks within `generateStringDataset`, such as initializing, processing loops, or output formatting.</w:t>
      </w:r>
    </w:p>
    <w:p w14:paraId="1BD9EEF1"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lastRenderedPageBreak/>
        <w:t>generateIntegerDataset</w:t>
      </w:r>
    </w:p>
    <w:p w14:paraId="12B06334"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static List&lt;Integer&gt; generateIntegerDataset(int count, int max) {</w:t>
      </w:r>
      <w:r w:rsidRPr="00A61A24">
        <w:rPr>
          <w:rFonts w:ascii="Times New Roman" w:hAnsi="Times New Roman" w:cs="Times New Roman"/>
        </w:rPr>
        <w:br/>
        <w:t xml:space="preserve">        List&lt;Integer&gt; dataset = new ArrayList&lt;&gt;();</w:t>
      </w:r>
      <w:r w:rsidRPr="00A61A24">
        <w:rPr>
          <w:rFonts w:ascii="Times New Roman" w:hAnsi="Times New Roman" w:cs="Times New Roman"/>
        </w:rPr>
        <w:br/>
        <w:t xml:space="preserve">        Random random = new Random();</w:t>
      </w:r>
      <w:r w:rsidRPr="00A61A24">
        <w:rPr>
          <w:rFonts w:ascii="Times New Roman" w:hAnsi="Times New Roman" w:cs="Times New Roman"/>
        </w:rPr>
        <w:br/>
      </w:r>
      <w:r w:rsidRPr="00A61A24">
        <w:rPr>
          <w:rFonts w:ascii="Times New Roman" w:hAnsi="Times New Roman" w:cs="Times New Roman"/>
        </w:rPr>
        <w:br/>
        <w:t xml:space="preserve">        for (int i = 0; i &lt; count; i++) {</w:t>
      </w:r>
      <w:r w:rsidRPr="00A61A24">
        <w:rPr>
          <w:rFonts w:ascii="Times New Roman" w:hAnsi="Times New Roman" w:cs="Times New Roman"/>
        </w:rPr>
        <w:br/>
        <w:t xml:space="preserve">            dataset.add(random.nextInt(max));</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return dataset;</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Run experiments with different hash functions</w:t>
      </w:r>
      <w:r w:rsidRPr="00A61A24">
        <w:rPr>
          <w:rFonts w:ascii="Times New Roman" w:hAnsi="Times New Roman" w:cs="Times New Roman"/>
        </w:rPr>
        <w:br/>
        <w:t xml:space="preserve">     */</w:t>
      </w:r>
    </w:p>
    <w:p w14:paraId="13DA7897"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`generateIntegerDataset`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3F510342"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runHashFunctionExperiment (Split)</w:t>
      </w:r>
    </w:p>
    <w:p w14:paraId="21F6E2F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runHashFunctionExperiment() throws IOException {</w:t>
      </w:r>
      <w:r w:rsidRPr="00A61A24">
        <w:rPr>
          <w:rFonts w:ascii="Times New Roman" w:hAnsi="Times New Roman" w:cs="Times New Roman"/>
        </w:rPr>
        <w:br/>
        <w:t xml:space="preserve">        String[] hashFunctions = {</w:t>
      </w:r>
      <w:r w:rsidRPr="00A61A24">
        <w:rPr>
          <w:rFonts w:ascii="Times New Roman" w:hAnsi="Times New Roman" w:cs="Times New Roman"/>
        </w:rPr>
        <w:br/>
        <w:t xml:space="preserve">                "String Length", "First Character", "First + Last Character",</w:t>
      </w:r>
      <w:r w:rsidRPr="00A61A24">
        <w:rPr>
          <w:rFonts w:ascii="Times New Roman" w:hAnsi="Times New Roman" w:cs="Times New Roman"/>
        </w:rPr>
        <w:br/>
        <w:t xml:space="preserve">                "Character Sum", "Random"</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int dataSize = 10000;</w:t>
      </w:r>
      <w:r w:rsidRPr="00A61A24">
        <w:rPr>
          <w:rFonts w:ascii="Times New Roman" w:hAnsi="Times New Roman" w:cs="Times New Roman"/>
        </w:rPr>
        <w:br/>
        <w:t xml:space="preserve">        int mapSize = 128;</w:t>
      </w:r>
      <w:r w:rsidRPr="00A61A24">
        <w:rPr>
          <w:rFonts w:ascii="Times New Roman" w:hAnsi="Times New Roman" w:cs="Times New Roman"/>
        </w:rPr>
        <w:br/>
      </w:r>
      <w:r w:rsidRPr="00A61A24">
        <w:rPr>
          <w:rFonts w:ascii="Times New Roman" w:hAnsi="Times New Roman" w:cs="Times New Roman"/>
        </w:rPr>
        <w:br/>
        <w:t xml:space="preserve">        FileWriter writer = new FileWriter("hash_function_comparison.csv");</w:t>
      </w:r>
      <w:r w:rsidRPr="00A61A24">
        <w:rPr>
          <w:rFonts w:ascii="Times New Roman" w:hAnsi="Times New Roman" w:cs="Times New Roman"/>
        </w:rPr>
        <w:br/>
        <w:t xml:space="preserve">        writer.write("HashFunction,Collisions,MaxBucketSize,EmptyBuckets\n");</w:t>
      </w:r>
      <w:r w:rsidRPr="00A61A24">
        <w:rPr>
          <w:rFonts w:ascii="Times New Roman" w:hAnsi="Times New Roman" w:cs="Times New Roman"/>
        </w:rPr>
        <w:br/>
      </w:r>
      <w:r w:rsidRPr="00A61A24">
        <w:rPr>
          <w:rFonts w:ascii="Times New Roman" w:hAnsi="Times New Roman" w:cs="Times New Roman"/>
        </w:rPr>
        <w:br/>
        <w:t xml:space="preserve">        // Generate dataset</w:t>
      </w:r>
      <w:r w:rsidRPr="00A61A24">
        <w:rPr>
          <w:rFonts w:ascii="Times New Roman" w:hAnsi="Times New Roman" w:cs="Times New Roman"/>
        </w:rPr>
        <w:br/>
        <w:t xml:space="preserve">        List&lt;String&gt; dataset = generateStringDataset(dataSize, 5, 15);</w:t>
      </w:r>
      <w:r w:rsidRPr="00A61A24">
        <w:rPr>
          <w:rFonts w:ascii="Times New Roman" w:hAnsi="Times New Roman" w:cs="Times New Roman"/>
        </w:rPr>
        <w:br/>
      </w:r>
    </w:p>
    <w:p w14:paraId="176E6F28"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1 of `runHashFunctionExperiment`:**</w:t>
      </w:r>
      <w:r w:rsidRPr="00A61A24">
        <w:rPr>
          <w:rFonts w:ascii="Times New Roman" w:hAnsi="Times New Roman" w:cs="Times New Roman"/>
        </w:rPr>
        <w:br/>
        <w:t>This section handles specific sub-tasks within `runHashFunctionExperiment`, such as initializing, processing loops, or output formatting.</w:t>
      </w:r>
    </w:p>
    <w:p w14:paraId="02AB1F5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for (String hashFunction : hashFunctions) {</w:t>
      </w:r>
      <w:r w:rsidRPr="00A61A24">
        <w:rPr>
          <w:rFonts w:ascii="Times New Roman" w:hAnsi="Times New Roman" w:cs="Times New Roman"/>
        </w:rPr>
        <w:br/>
        <w:t xml:space="preserve">            // Set hash function</w:t>
      </w:r>
      <w:r w:rsidRPr="00A61A24">
        <w:rPr>
          <w:rFonts w:ascii="Times New Roman" w:hAnsi="Times New Roman" w:cs="Times New Roman"/>
        </w:rPr>
        <w:br/>
        <w:t xml:space="preserve">            SimpleHashMap.setHashFunctionType(hashFunction);</w:t>
      </w:r>
      <w:r w:rsidRPr="00A61A24">
        <w:rPr>
          <w:rFonts w:ascii="Times New Roman" w:hAnsi="Times New Roman" w:cs="Times New Roman"/>
        </w:rPr>
        <w:br/>
      </w:r>
      <w:r w:rsidRPr="00A61A24">
        <w:rPr>
          <w:rFonts w:ascii="Times New Roman" w:hAnsi="Times New Roman" w:cs="Times New Roman"/>
        </w:rPr>
        <w:br/>
        <w:t xml:space="preserve">            // Create HashMap</w:t>
      </w:r>
      <w:r w:rsidRPr="00A61A24">
        <w:rPr>
          <w:rFonts w:ascii="Times New Roman" w:hAnsi="Times New Roman" w:cs="Times New Roman"/>
        </w:rPr>
        <w:br/>
        <w:t xml:space="preserve">            SimpleHashMap&lt;String, Boolean&gt; map = new SimpleHashMap&lt;&gt;(mapSize);</w:t>
      </w:r>
      <w:r w:rsidRPr="00A61A24">
        <w:rPr>
          <w:rFonts w:ascii="Times New Roman" w:hAnsi="Times New Roman" w:cs="Times New Roman"/>
        </w:rPr>
        <w:br/>
      </w:r>
      <w:r w:rsidRPr="00A61A24">
        <w:rPr>
          <w:rFonts w:ascii="Times New Roman" w:hAnsi="Times New Roman" w:cs="Times New Roman"/>
        </w:rPr>
        <w:br/>
        <w:t xml:space="preserve">            // Insert all data</w:t>
      </w:r>
      <w:r w:rsidRPr="00A61A24">
        <w:rPr>
          <w:rFonts w:ascii="Times New Roman" w:hAnsi="Times New Roman" w:cs="Times New Roman"/>
        </w:rPr>
        <w:br/>
        <w:t xml:space="preserve">            for (String item : dataset) {</w:t>
      </w:r>
      <w:r w:rsidRPr="00A61A24">
        <w:rPr>
          <w:rFonts w:ascii="Times New Roman" w:hAnsi="Times New Roman" w:cs="Times New Roman"/>
        </w:rPr>
        <w:br/>
        <w:t xml:space="preserve">                map.put(item, true);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Get metrics</w:t>
      </w:r>
      <w:r w:rsidRPr="00A61A24">
        <w:rPr>
          <w:rFonts w:ascii="Times New Roman" w:hAnsi="Times New Roman" w:cs="Times New Roman"/>
        </w:rPr>
        <w:br/>
        <w:t xml:space="preserve">            int collisions = map.getCollisionCount();</w:t>
      </w:r>
      <w:r w:rsidRPr="00A61A24">
        <w:rPr>
          <w:rFonts w:ascii="Times New Roman" w:hAnsi="Times New Roman" w:cs="Times New Roman"/>
        </w:rPr>
        <w:br/>
        <w:t xml:space="preserve">            int[] distribution = map.getBucketDistribution();</w:t>
      </w:r>
    </w:p>
    <w:p w14:paraId="79DCE200" w14:textId="77777777" w:rsidR="00655525" w:rsidRPr="00A61A24" w:rsidRDefault="007953EE">
      <w:pPr>
        <w:rPr>
          <w:rFonts w:ascii="Times New Roman" w:hAnsi="Times New Roman" w:cs="Times New Roman"/>
        </w:rPr>
      </w:pPr>
      <w:r w:rsidRPr="00A61A24">
        <w:rPr>
          <w:rFonts w:ascii="Times New Roman" w:hAnsi="Times New Roman" w:cs="Times New Roman"/>
        </w:rPr>
        <w:t>**Part 2 of `runHashFunctionExperiment`:**</w:t>
      </w:r>
      <w:r w:rsidRPr="00A61A24">
        <w:rPr>
          <w:rFonts w:ascii="Times New Roman" w:hAnsi="Times New Roman" w:cs="Times New Roman"/>
        </w:rPr>
        <w:br/>
        <w:t>This section handles specific sub-tasks within `runHashFunctionExperiment`, such as initializing, processing loops, or output formatting.</w:t>
      </w:r>
    </w:p>
    <w:p w14:paraId="29D72512"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br/>
        <w:t xml:space="preserve">            // Find max bucket size</w:t>
      </w:r>
      <w:r w:rsidRPr="00A61A24">
        <w:rPr>
          <w:rFonts w:ascii="Times New Roman" w:hAnsi="Times New Roman" w:cs="Times New Roman"/>
        </w:rPr>
        <w:br/>
        <w:t xml:space="preserve">            int maxBucketSize = 0;</w:t>
      </w:r>
      <w:r w:rsidRPr="00A61A24">
        <w:rPr>
          <w:rFonts w:ascii="Times New Roman" w:hAnsi="Times New Roman" w:cs="Times New Roman"/>
        </w:rPr>
        <w:br/>
        <w:t xml:space="preserve">            int emptyBuckets = 0;</w:t>
      </w:r>
      <w:r w:rsidRPr="00A61A24">
        <w:rPr>
          <w:rFonts w:ascii="Times New Roman" w:hAnsi="Times New Roman" w:cs="Times New Roman"/>
        </w:rPr>
        <w:br/>
        <w:t xml:space="preserve">            for (int size : distribution) {</w:t>
      </w:r>
      <w:r w:rsidRPr="00A61A24">
        <w:rPr>
          <w:rFonts w:ascii="Times New Roman" w:hAnsi="Times New Roman" w:cs="Times New Roman"/>
        </w:rPr>
        <w:br/>
        <w:t xml:space="preserve">                maxBucketSize = Math.max(maxBucketSize, size);</w:t>
      </w:r>
      <w:r w:rsidRPr="00A61A24">
        <w:rPr>
          <w:rFonts w:ascii="Times New Roman" w:hAnsi="Times New Roman" w:cs="Times New Roman"/>
        </w:rPr>
        <w:br/>
        <w:t xml:space="preserve">                if (size == 0) emptyBuckets++;</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Write results</w:t>
      </w:r>
      <w:r w:rsidRPr="00A61A24">
        <w:rPr>
          <w:rFonts w:ascii="Times New Roman" w:hAnsi="Times New Roman" w:cs="Times New Roman"/>
        </w:rPr>
        <w:br/>
        <w:t xml:space="preserve">            writer.write(String.format("%s,%d,%d,%d\n",</w:t>
      </w:r>
      <w:r w:rsidRPr="00A61A24">
        <w:rPr>
          <w:rFonts w:ascii="Times New Roman" w:hAnsi="Times New Roman" w:cs="Times New Roman"/>
        </w:rPr>
        <w:br/>
        <w:t xml:space="preserve">                    hashFunction, collisions, maxBucketSize, emptyBuckets));</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writer.close();</w:t>
      </w:r>
    </w:p>
    <w:p w14:paraId="3DB5F2BD" w14:textId="77777777" w:rsidR="00655525" w:rsidRPr="00A61A24" w:rsidRDefault="007953EE">
      <w:pPr>
        <w:rPr>
          <w:rFonts w:ascii="Times New Roman" w:hAnsi="Times New Roman" w:cs="Times New Roman"/>
        </w:rPr>
      </w:pPr>
      <w:r w:rsidRPr="00A61A24">
        <w:rPr>
          <w:rFonts w:ascii="Times New Roman" w:hAnsi="Times New Roman" w:cs="Times New Roman"/>
        </w:rPr>
        <w:t>**Part 3 of `runHashFunctionExperiment`:**</w:t>
      </w:r>
      <w:r w:rsidRPr="00A61A24">
        <w:rPr>
          <w:rFonts w:ascii="Times New Roman" w:hAnsi="Times New Roman" w:cs="Times New Roman"/>
        </w:rPr>
        <w:br/>
        <w:t>This section handles specific sub-tasks within `runHashFunctionExperiment`, such as initializing, processing loops, or output formatting.</w:t>
      </w:r>
    </w:p>
    <w:p w14:paraId="082E1647"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lastRenderedPageBreak/>
        <w:t xml:space="preserve">        System.out.println("Hash function experiment completed.");</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Run experiment to measure collisions with different hash map sizes</w:t>
      </w:r>
      <w:r w:rsidRPr="00A61A24">
        <w:rPr>
          <w:rFonts w:ascii="Times New Roman" w:hAnsi="Times New Roman" w:cs="Times New Roman"/>
        </w:rPr>
        <w:br/>
        <w:t xml:space="preserve">     */</w:t>
      </w:r>
    </w:p>
    <w:p w14:paraId="6B195E8F" w14:textId="77777777" w:rsidR="00655525" w:rsidRPr="00A61A24" w:rsidRDefault="007953EE">
      <w:pPr>
        <w:rPr>
          <w:rFonts w:ascii="Times New Roman" w:hAnsi="Times New Roman" w:cs="Times New Roman"/>
        </w:rPr>
      </w:pPr>
      <w:r w:rsidRPr="00A61A24">
        <w:rPr>
          <w:rFonts w:ascii="Times New Roman" w:hAnsi="Times New Roman" w:cs="Times New Roman"/>
        </w:rPr>
        <w:t>**Part 4 of `runHashFunctionExperiment`:**</w:t>
      </w:r>
      <w:r w:rsidRPr="00A61A24">
        <w:rPr>
          <w:rFonts w:ascii="Times New Roman" w:hAnsi="Times New Roman" w:cs="Times New Roman"/>
        </w:rPr>
        <w:br/>
        <w:t>This section handles specific sub-tasks within `runHashFunctionExperiment`, such as initializing, processing loops, or output formatting.</w:t>
      </w:r>
    </w:p>
    <w:p w14:paraId="474D79B4"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runCollisionExperiment (Split)</w:t>
      </w:r>
    </w:p>
    <w:p w14:paraId="0242BB7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runCollisionExperiment() throws IOException {</w:t>
      </w:r>
      <w:r w:rsidRPr="00A61A24">
        <w:rPr>
          <w:rFonts w:ascii="Times New Roman" w:hAnsi="Times New Roman" w:cs="Times New Roman"/>
        </w:rPr>
        <w:br/>
        <w:t xml:space="preserve">        int[] dataSizes = {1000, 5000, 10000, 20000};</w:t>
      </w:r>
      <w:r w:rsidRPr="00A61A24">
        <w:rPr>
          <w:rFonts w:ascii="Times New Roman" w:hAnsi="Times New Roman" w:cs="Times New Roman"/>
        </w:rPr>
        <w:br/>
        <w:t xml:space="preserve">        int[] mapSizes = {16, 32, 64, 128, 256, 512, 1024};</w:t>
      </w:r>
      <w:r w:rsidRPr="00A61A24">
        <w:rPr>
          <w:rFonts w:ascii="Times New Roman" w:hAnsi="Times New Roman" w:cs="Times New Roman"/>
        </w:rPr>
        <w:br/>
      </w:r>
      <w:r w:rsidRPr="00A61A24">
        <w:rPr>
          <w:rFonts w:ascii="Times New Roman" w:hAnsi="Times New Roman" w:cs="Times New Roman"/>
        </w:rPr>
        <w:br/>
        <w:t xml:space="preserve">        // Create CSV file for string data</w:t>
      </w:r>
      <w:r w:rsidRPr="00A61A24">
        <w:rPr>
          <w:rFonts w:ascii="Times New Roman" w:hAnsi="Times New Roman" w:cs="Times New Roman"/>
        </w:rPr>
        <w:br/>
        <w:t xml:space="preserve">        FileWriter stringWriter = new FileWriter("string_collisions.csv");</w:t>
      </w:r>
      <w:r w:rsidRPr="00A61A24">
        <w:rPr>
          <w:rFonts w:ascii="Times New Roman" w:hAnsi="Times New Roman" w:cs="Times New Roman"/>
        </w:rPr>
        <w:br/>
        <w:t xml:space="preserve">        stringWriter.write("DataSize,MapSize,Collisions,LoadFactor\n");</w:t>
      </w:r>
      <w:r w:rsidRPr="00A61A24">
        <w:rPr>
          <w:rFonts w:ascii="Times New Roman" w:hAnsi="Times New Roman" w:cs="Times New Roman"/>
        </w:rPr>
        <w:br/>
      </w:r>
      <w:r w:rsidRPr="00A61A24">
        <w:rPr>
          <w:rFonts w:ascii="Times New Roman" w:hAnsi="Times New Roman" w:cs="Times New Roman"/>
        </w:rPr>
        <w:br/>
        <w:t xml:space="preserve">        // Run experiment with string data</w:t>
      </w:r>
      <w:r w:rsidRPr="00A61A24">
        <w:rPr>
          <w:rFonts w:ascii="Times New Roman" w:hAnsi="Times New Roman" w:cs="Times New Roman"/>
        </w:rPr>
        <w:br/>
        <w:t xml:space="preserve">        for (int dataSize : dataSizes) {</w:t>
      </w:r>
      <w:r w:rsidRPr="00A61A24">
        <w:rPr>
          <w:rFonts w:ascii="Times New Roman" w:hAnsi="Times New Roman" w:cs="Times New Roman"/>
        </w:rPr>
        <w:br/>
        <w:t xml:space="preserve">            List&lt;String&gt; dataset = generateStringDataset(dataSize, 5, 15);</w:t>
      </w:r>
      <w:r w:rsidRPr="00A61A24">
        <w:rPr>
          <w:rFonts w:ascii="Times New Roman" w:hAnsi="Times New Roman" w:cs="Times New Roman"/>
        </w:rPr>
        <w:br/>
      </w:r>
      <w:r w:rsidRPr="00A61A24">
        <w:rPr>
          <w:rFonts w:ascii="Times New Roman" w:hAnsi="Times New Roman" w:cs="Times New Roman"/>
        </w:rPr>
        <w:br/>
        <w:t xml:space="preserve">            for (int mapSize : mapSizes) {</w:t>
      </w:r>
      <w:r w:rsidRPr="00A61A24">
        <w:rPr>
          <w:rFonts w:ascii="Times New Roman" w:hAnsi="Times New Roman" w:cs="Times New Roman"/>
        </w:rPr>
        <w:br/>
        <w:t xml:space="preserve">  </w:t>
      </w:r>
      <w:r w:rsidRPr="00A61A24">
        <w:rPr>
          <w:rFonts w:ascii="Times New Roman" w:hAnsi="Times New Roman" w:cs="Times New Roman"/>
        </w:rPr>
        <w:t xml:space="preserve">              SimpleHashMap&lt;String, Boolean&gt; map = new SimpleHashMap&lt;&gt;(mapSize);</w:t>
      </w:r>
      <w:r w:rsidRPr="00A61A24">
        <w:rPr>
          <w:rFonts w:ascii="Times New Roman" w:hAnsi="Times New Roman" w:cs="Times New Roman"/>
        </w:rPr>
        <w:br/>
      </w:r>
    </w:p>
    <w:p w14:paraId="551FA717"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**Part 1 of </w:t>
      </w:r>
      <w:r w:rsidRPr="00A61A24">
        <w:rPr>
          <w:rFonts w:ascii="Times New Roman" w:hAnsi="Times New Roman" w:cs="Times New Roman"/>
        </w:rPr>
        <w:t>`runCollisionExperiment`:**</w:t>
      </w:r>
      <w:r w:rsidRPr="00A61A24">
        <w:rPr>
          <w:rFonts w:ascii="Times New Roman" w:hAnsi="Times New Roman" w:cs="Times New Roman"/>
        </w:rPr>
        <w:br/>
        <w:t>This section handles specific sub-tasks within `runCollisionExperiment`, such as initializing, processing loops, or output formatting.</w:t>
      </w:r>
    </w:p>
    <w:p w14:paraId="3A5A00C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Insert all data</w:t>
      </w:r>
      <w:r w:rsidRPr="00A61A24">
        <w:rPr>
          <w:rFonts w:ascii="Times New Roman" w:hAnsi="Times New Roman" w:cs="Times New Roman"/>
        </w:rPr>
        <w:br/>
        <w:t xml:space="preserve">                for (String item : dataset) {</w:t>
      </w:r>
      <w:r w:rsidRPr="00A61A24">
        <w:rPr>
          <w:rFonts w:ascii="Times New Roman" w:hAnsi="Times New Roman" w:cs="Times New Roman"/>
        </w:rPr>
        <w:br/>
        <w:t xml:space="preserve">                    map.put(item, true);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Record results</w:t>
      </w:r>
      <w:r w:rsidRPr="00A61A24">
        <w:rPr>
          <w:rFonts w:ascii="Times New Roman" w:hAnsi="Times New Roman" w:cs="Times New Roman"/>
        </w:rPr>
        <w:br/>
        <w:t xml:space="preserve">                stringWriter.write(String.format("%d,%d,%d,%.4f\n",</w:t>
      </w:r>
      <w:r w:rsidRPr="00A61A24">
        <w:rPr>
          <w:rFonts w:ascii="Times New Roman" w:hAnsi="Times New Roman" w:cs="Times New Roman"/>
        </w:rPr>
        <w:br/>
        <w:t xml:space="preserve">                        dataSize, mapSize, map.getCollisionCount(), map.getLoadFactor()));</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t xml:space="preserve">        stringWriter.close();</w:t>
      </w:r>
      <w:r w:rsidRPr="00A61A24">
        <w:rPr>
          <w:rFonts w:ascii="Times New Roman" w:hAnsi="Times New Roman" w:cs="Times New Roman"/>
        </w:rPr>
        <w:br/>
      </w:r>
      <w:r w:rsidRPr="00A61A24">
        <w:rPr>
          <w:rFonts w:ascii="Times New Roman" w:hAnsi="Times New Roman" w:cs="Times New Roman"/>
        </w:rPr>
        <w:br/>
        <w:t xml:space="preserve">        // Create CSV file for integer data</w:t>
      </w:r>
      <w:r w:rsidRPr="00A61A24">
        <w:rPr>
          <w:rFonts w:ascii="Times New Roman" w:hAnsi="Times New Roman" w:cs="Times New Roman"/>
        </w:rPr>
        <w:br/>
        <w:t xml:space="preserve">        FileWriter intWriter = new FileWriter("integer_collisions.csv");</w:t>
      </w:r>
      <w:r w:rsidRPr="00A61A24">
        <w:rPr>
          <w:rFonts w:ascii="Times New Roman" w:hAnsi="Times New Roman" w:cs="Times New Roman"/>
        </w:rPr>
        <w:br/>
        <w:t xml:space="preserve">        intWriter.write("DataSize,MapSiz</w:t>
      </w:r>
      <w:r w:rsidRPr="00A61A24">
        <w:rPr>
          <w:rFonts w:ascii="Times New Roman" w:hAnsi="Times New Roman" w:cs="Times New Roman"/>
        </w:rPr>
        <w:t>e,Collisions,LoadFactor\n");</w:t>
      </w:r>
    </w:p>
    <w:p w14:paraId="29DD1149" w14:textId="77777777" w:rsidR="00655525" w:rsidRPr="00A61A24" w:rsidRDefault="007953EE">
      <w:pPr>
        <w:rPr>
          <w:rFonts w:ascii="Times New Roman" w:hAnsi="Times New Roman" w:cs="Times New Roman"/>
        </w:rPr>
      </w:pPr>
      <w:r w:rsidRPr="00A61A24">
        <w:rPr>
          <w:rFonts w:ascii="Times New Roman" w:hAnsi="Times New Roman" w:cs="Times New Roman"/>
        </w:rPr>
        <w:t>**Part 2 of `runCollisionExperiment`:**</w:t>
      </w:r>
      <w:r w:rsidRPr="00A61A24">
        <w:rPr>
          <w:rFonts w:ascii="Times New Roman" w:hAnsi="Times New Roman" w:cs="Times New Roman"/>
        </w:rPr>
        <w:br/>
        <w:t>This section handles specific sub-tasks within `runCollisionExperiment`, such as initializing, processing loops, or output formatting.</w:t>
      </w:r>
    </w:p>
    <w:p w14:paraId="20ECF77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br/>
        <w:t xml:space="preserve">        // Run experiment with integer data</w:t>
      </w:r>
      <w:r w:rsidRPr="00A61A24">
        <w:rPr>
          <w:rFonts w:ascii="Times New Roman" w:hAnsi="Times New Roman" w:cs="Times New Roman"/>
        </w:rPr>
        <w:br/>
        <w:t xml:space="preserve">        for (int dataSize : dataSizes) {</w:t>
      </w:r>
      <w:r w:rsidRPr="00A61A24">
        <w:rPr>
          <w:rFonts w:ascii="Times New Roman" w:hAnsi="Times New Roman" w:cs="Times New Roman"/>
        </w:rPr>
        <w:br/>
        <w:t xml:space="preserve">            List&lt;Integer&gt; dataset = generateIntegerDataset(dataSize, 100000);</w:t>
      </w:r>
      <w:r w:rsidRPr="00A61A24">
        <w:rPr>
          <w:rFonts w:ascii="Times New Roman" w:hAnsi="Times New Roman" w:cs="Times New Roman"/>
        </w:rPr>
        <w:br/>
      </w:r>
      <w:r w:rsidRPr="00A61A24">
        <w:rPr>
          <w:rFonts w:ascii="Times New Roman" w:hAnsi="Times New Roman" w:cs="Times New Roman"/>
        </w:rPr>
        <w:br/>
        <w:t xml:space="preserve">            for (int mapSize : mapSizes) {</w:t>
      </w:r>
      <w:r w:rsidRPr="00A61A24">
        <w:rPr>
          <w:rFonts w:ascii="Times New Roman" w:hAnsi="Times New Roman" w:cs="Times New Roman"/>
        </w:rPr>
        <w:br/>
        <w:t xml:space="preserve">                SimpleHashMap&lt;Integer, Boolean&gt; map = new SimpleHashMap&lt;&gt;(mapSize);</w:t>
      </w:r>
      <w:r w:rsidRPr="00A61A24">
        <w:rPr>
          <w:rFonts w:ascii="Times New Roman" w:hAnsi="Times New Roman" w:cs="Times New Roman"/>
        </w:rPr>
        <w:br/>
      </w:r>
      <w:r w:rsidRPr="00A61A24">
        <w:rPr>
          <w:rFonts w:ascii="Times New Roman" w:hAnsi="Times New Roman" w:cs="Times New Roman"/>
        </w:rPr>
        <w:br/>
        <w:t xml:space="preserve">                // Insert all data</w:t>
      </w:r>
      <w:r w:rsidRPr="00A61A24">
        <w:rPr>
          <w:rFonts w:ascii="Times New Roman" w:hAnsi="Times New Roman" w:cs="Times New Roman"/>
        </w:rPr>
        <w:br/>
        <w:t xml:space="preserve">                for (Integer item : dataset) {</w:t>
      </w:r>
      <w:r w:rsidRPr="00A61A24">
        <w:rPr>
          <w:rFonts w:ascii="Times New Roman" w:hAnsi="Times New Roman" w:cs="Times New Roman"/>
        </w:rPr>
        <w:br/>
        <w:t xml:space="preserve">                    map.put(item, true);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Record results</w:t>
      </w:r>
      <w:r w:rsidRPr="00A61A24">
        <w:rPr>
          <w:rFonts w:ascii="Times New Roman" w:hAnsi="Times New Roman" w:cs="Times New Roman"/>
        </w:rPr>
        <w:br/>
        <w:t xml:space="preserve">                intWriter.write(String.format("%d,%d,%d,%.4f\n",</w:t>
      </w:r>
    </w:p>
    <w:p w14:paraId="3DDD35F7" w14:textId="77777777" w:rsidR="00655525" w:rsidRPr="00A61A24" w:rsidRDefault="007953EE">
      <w:pPr>
        <w:rPr>
          <w:rFonts w:ascii="Times New Roman" w:hAnsi="Times New Roman" w:cs="Times New Roman"/>
        </w:rPr>
      </w:pPr>
      <w:r w:rsidRPr="00A61A24">
        <w:rPr>
          <w:rFonts w:ascii="Times New Roman" w:hAnsi="Times New Roman" w:cs="Times New Roman"/>
        </w:rPr>
        <w:t>**Part 3 of `runCollisionExperiment`:**</w:t>
      </w:r>
      <w:r w:rsidRPr="00A61A24">
        <w:rPr>
          <w:rFonts w:ascii="Times New Roman" w:hAnsi="Times New Roman" w:cs="Times New Roman"/>
        </w:rPr>
        <w:br/>
        <w:t>This section handles specific sub-tasks within `runCollisionExperiment`, such as initializing, processing loops, or output formatting.</w:t>
      </w:r>
    </w:p>
    <w:p w14:paraId="6A6C19F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dataSize, mapSize, map.getCollisionCount(), map.getLoadFactor()));</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intWriter.close();</w:t>
      </w:r>
      <w:r w:rsidRPr="00A61A24">
        <w:rPr>
          <w:rFonts w:ascii="Times New Roman" w:hAnsi="Times New Roman" w:cs="Times New Roman"/>
        </w:rPr>
        <w:br/>
      </w:r>
      <w:r w:rsidRPr="00A61A24">
        <w:rPr>
          <w:rFonts w:ascii="Times New Roman" w:hAnsi="Times New Roman" w:cs="Times New Roman"/>
        </w:rPr>
        <w:br/>
        <w:t xml:space="preserve">        System.out.println("Collision experiment completed.");</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Run experiment to measure lookup performance</w:t>
      </w:r>
      <w:r w:rsidRPr="00A61A24">
        <w:rPr>
          <w:rFonts w:ascii="Times New Roman" w:hAnsi="Times New Roman" w:cs="Times New Roman"/>
        </w:rPr>
        <w:br/>
        <w:t xml:space="preserve">     */</w:t>
      </w:r>
    </w:p>
    <w:p w14:paraId="502E4099"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4 of `runCollisionExperiment`:**</w:t>
      </w:r>
      <w:r w:rsidRPr="00A61A24">
        <w:rPr>
          <w:rFonts w:ascii="Times New Roman" w:hAnsi="Times New Roman" w:cs="Times New Roman"/>
        </w:rPr>
        <w:br/>
        <w:t xml:space="preserve">This section handles specific sub-tasks within `runCollisionExperiment`, such as </w:t>
      </w:r>
      <w:r w:rsidRPr="00A61A24">
        <w:rPr>
          <w:rFonts w:ascii="Times New Roman" w:hAnsi="Times New Roman" w:cs="Times New Roman"/>
        </w:rPr>
        <w:t>initializing, processing loops, or output formatting.</w:t>
      </w:r>
    </w:p>
    <w:p w14:paraId="19711C2E"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runLookupExperiment (Split)</w:t>
      </w:r>
    </w:p>
    <w:p w14:paraId="2352C81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runLookupExperiment() throws IOException {</w:t>
      </w:r>
      <w:r w:rsidRPr="00A61A24">
        <w:rPr>
          <w:rFonts w:ascii="Times New Roman" w:hAnsi="Times New Roman" w:cs="Times New Roman"/>
        </w:rPr>
        <w:br/>
        <w:t xml:space="preserve">        int[] dataSizes = {10000, 50000, 100000};</w:t>
      </w:r>
      <w:r w:rsidRPr="00A61A24">
        <w:rPr>
          <w:rFonts w:ascii="Times New Roman" w:hAnsi="Times New Roman" w:cs="Times New Roman"/>
        </w:rPr>
        <w:br/>
        <w:t xml:space="preserve">        int[] mapSizes = {16, 64, 256, 1024, 4096};</w:t>
      </w:r>
      <w:r w:rsidRPr="00A61A24">
        <w:rPr>
          <w:rFonts w:ascii="Times New Roman" w:hAnsi="Times New Roman" w:cs="Times New Roman"/>
        </w:rPr>
        <w:br/>
        <w:t xml:space="preserve">        int lookupCount = 10000;</w:t>
      </w:r>
      <w:r w:rsidRPr="00A61A24">
        <w:rPr>
          <w:rFonts w:ascii="Times New Roman" w:hAnsi="Times New Roman" w:cs="Times New Roman"/>
        </w:rPr>
        <w:br/>
      </w:r>
      <w:r w:rsidRPr="00A61A24">
        <w:rPr>
          <w:rFonts w:ascii="Times New Roman" w:hAnsi="Times New Roman" w:cs="Times New Roman"/>
        </w:rPr>
        <w:br/>
        <w:t xml:space="preserve">        FileWriter writer = new FileWriter("lookup_performance.csv");</w:t>
      </w:r>
      <w:r w:rsidRPr="00A61A24">
        <w:rPr>
          <w:rFonts w:ascii="Times New Roman" w:hAnsi="Times New Roman" w:cs="Times New Roman"/>
        </w:rPr>
        <w:br/>
        <w:t xml:space="preserve">        writer.write("DataSize,MapSize,LoadFactor,LookupTimeMs\n");</w:t>
      </w:r>
      <w:r w:rsidRPr="00A61A24">
        <w:rPr>
          <w:rFonts w:ascii="Times New Roman" w:hAnsi="Times New Roman" w:cs="Times New Roman"/>
        </w:rPr>
        <w:br/>
      </w:r>
      <w:r w:rsidRPr="00A61A24">
        <w:rPr>
          <w:rFonts w:ascii="Times New Roman" w:hAnsi="Times New Roman" w:cs="Times New Roman"/>
        </w:rPr>
        <w:br/>
        <w:t xml:space="preserve">        for (int dataSize : dataSizes) {</w:t>
      </w:r>
      <w:r w:rsidRPr="00A61A24">
        <w:rPr>
          <w:rFonts w:ascii="Times New Roman" w:hAnsi="Times New Roman" w:cs="Times New Roman"/>
        </w:rPr>
        <w:br/>
        <w:t xml:space="preserve">            List&lt;String&gt; dataset = generateStringDataset(dataSize, 5, 15);</w:t>
      </w:r>
      <w:r w:rsidRPr="00A61A24">
        <w:rPr>
          <w:rFonts w:ascii="Times New Roman" w:hAnsi="Times New Roman" w:cs="Times New Roman"/>
        </w:rPr>
        <w:br/>
        <w:t xml:space="preserve">            List&lt;String&gt; lookupKeys = dataset.subList(0, Math.min(lookupCount, dataSize));</w:t>
      </w:r>
      <w:r w:rsidRPr="00A61A24">
        <w:rPr>
          <w:rFonts w:ascii="Times New Roman" w:hAnsi="Times New Roman" w:cs="Times New Roman"/>
        </w:rPr>
        <w:br/>
      </w:r>
      <w:r w:rsidRPr="00A61A24">
        <w:rPr>
          <w:rFonts w:ascii="Times New Roman" w:hAnsi="Times New Roman" w:cs="Times New Roman"/>
        </w:rPr>
        <w:br/>
        <w:t xml:space="preserve">            for (int mapSize</w:t>
      </w:r>
      <w:r w:rsidRPr="00A61A24">
        <w:rPr>
          <w:rFonts w:ascii="Times New Roman" w:hAnsi="Times New Roman" w:cs="Times New Roman"/>
        </w:rPr>
        <w:t xml:space="preserve"> : mapSizes) {</w:t>
      </w:r>
      <w:r w:rsidRPr="00A61A24">
        <w:rPr>
          <w:rFonts w:ascii="Times New Roman" w:hAnsi="Times New Roman" w:cs="Times New Roman"/>
        </w:rPr>
        <w:br/>
        <w:t xml:space="preserve">                SimpleHashMap&lt;String, Boolean&gt; map = new SimpleHashMap&lt;&gt;(mapSize);</w:t>
      </w:r>
      <w:r w:rsidRPr="00A61A24">
        <w:rPr>
          <w:rFonts w:ascii="Times New Roman" w:hAnsi="Times New Roman" w:cs="Times New Roman"/>
        </w:rPr>
        <w:br/>
      </w:r>
    </w:p>
    <w:p w14:paraId="39D2B063" w14:textId="77777777" w:rsidR="00655525" w:rsidRPr="00A61A24" w:rsidRDefault="007953EE">
      <w:pPr>
        <w:rPr>
          <w:rFonts w:ascii="Times New Roman" w:hAnsi="Times New Roman" w:cs="Times New Roman"/>
        </w:rPr>
      </w:pPr>
      <w:r w:rsidRPr="00A61A24">
        <w:rPr>
          <w:rFonts w:ascii="Times New Roman" w:hAnsi="Times New Roman" w:cs="Times New Roman"/>
        </w:rPr>
        <w:t>**Part 1 of `runLookupExperiment`:**</w:t>
      </w:r>
      <w:r w:rsidRPr="00A61A24">
        <w:rPr>
          <w:rFonts w:ascii="Times New Roman" w:hAnsi="Times New Roman" w:cs="Times New Roman"/>
        </w:rPr>
        <w:br/>
        <w:t>This section handles specific sub-tasks within `runLookupExperiment`, such as initializing, processing loops, or output formatting.</w:t>
      </w:r>
    </w:p>
    <w:p w14:paraId="62C588E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Insert all data</w:t>
      </w:r>
      <w:r w:rsidRPr="00A61A24">
        <w:rPr>
          <w:rFonts w:ascii="Times New Roman" w:hAnsi="Times New Roman" w:cs="Times New Roman"/>
        </w:rPr>
        <w:br/>
        <w:t xml:space="preserve">                for (String item : dataset) {</w:t>
      </w:r>
      <w:r w:rsidRPr="00A61A24">
        <w:rPr>
          <w:rFonts w:ascii="Times New Roman" w:hAnsi="Times New Roman" w:cs="Times New Roman"/>
        </w:rPr>
        <w:br/>
        <w:t xml:space="preserve">                    map.put(item, true);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Measure lookup time</w:t>
      </w:r>
      <w:r w:rsidRPr="00A61A24">
        <w:rPr>
          <w:rFonts w:ascii="Times New Roman" w:hAnsi="Times New Roman" w:cs="Times New Roman"/>
        </w:rPr>
        <w:br/>
        <w:t xml:space="preserve">                long startTime = System.nanoTime();</w:t>
      </w:r>
      <w:r w:rsidRPr="00A61A24">
        <w:rPr>
          <w:rFonts w:ascii="Times New Roman" w:hAnsi="Times New Roman" w:cs="Times New Roman"/>
        </w:rPr>
        <w:br/>
        <w:t xml:space="preserve">                for (String key : lookupKeys) {</w:t>
      </w:r>
      <w:r w:rsidRPr="00A61A24">
        <w:rPr>
          <w:rFonts w:ascii="Times New Roman" w:hAnsi="Times New Roman" w:cs="Times New Roman"/>
        </w:rPr>
        <w:br/>
        <w:t xml:space="preserve">                    map.get(key);</w:t>
      </w:r>
      <w:r w:rsidRPr="00A61A24">
        <w:rPr>
          <w:rFonts w:ascii="Times New Roman" w:hAnsi="Times New Roman" w:cs="Times New Roman"/>
        </w:rPr>
        <w:br/>
        <w:t xml:space="preserve">                }</w:t>
      </w:r>
      <w:r w:rsidRPr="00A61A24">
        <w:rPr>
          <w:rFonts w:ascii="Times New Roman" w:hAnsi="Times New Roman" w:cs="Times New Roman"/>
        </w:rPr>
        <w:br/>
        <w:t xml:space="preserve">                long endTime = System.nanoTime();</w:t>
      </w:r>
      <w:r w:rsidRPr="00A61A24">
        <w:rPr>
          <w:rFonts w:ascii="Times New Roman" w:hAnsi="Times New Roman" w:cs="Times New Roman"/>
        </w:rPr>
        <w:br/>
      </w:r>
      <w:r w:rsidRPr="00A61A24">
        <w:rPr>
          <w:rFonts w:ascii="Times New Roman" w:hAnsi="Times New Roman" w:cs="Times New Roman"/>
        </w:rPr>
        <w:br/>
        <w:t xml:space="preserve">                double elapsedMs = (endTime - startTime) / 1_000_000.0;</w:t>
      </w:r>
      <w:r w:rsidRPr="00A61A24">
        <w:rPr>
          <w:rFonts w:ascii="Times New Roman" w:hAnsi="Times New Roman" w:cs="Times New Roman"/>
        </w:rPr>
        <w:br/>
      </w:r>
      <w:r w:rsidRPr="00A61A24">
        <w:rPr>
          <w:rFonts w:ascii="Times New Roman" w:hAnsi="Times New Roman" w:cs="Times New Roman"/>
        </w:rPr>
        <w:br/>
        <w:t xml:space="preserve">                // Record results</w:t>
      </w:r>
    </w:p>
    <w:p w14:paraId="4F20DB15"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2 of `runLookupExperiment`:**</w:t>
      </w:r>
      <w:r w:rsidRPr="00A61A24">
        <w:rPr>
          <w:rFonts w:ascii="Times New Roman" w:hAnsi="Times New Roman" w:cs="Times New Roman"/>
        </w:rPr>
        <w:br/>
        <w:t>This section handles specific sub-tasks within `runLookupExperiment`, such as initializing, processing loops, or output formatting.</w:t>
      </w:r>
    </w:p>
    <w:p w14:paraId="3A81891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writer.write(String.format("%d,%d,%.4f,%.4f\n",</w:t>
      </w:r>
      <w:r w:rsidRPr="00A61A24">
        <w:rPr>
          <w:rFonts w:ascii="Times New Roman" w:hAnsi="Times New Roman" w:cs="Times New Roman"/>
        </w:rPr>
        <w:br/>
        <w:t xml:space="preserve">                        dataSize, mapSize, map.getLoadFactor(), elapsedMs));</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writer.close();</w:t>
      </w:r>
      <w:r w:rsidRPr="00A61A24">
        <w:rPr>
          <w:rFonts w:ascii="Times New Roman" w:hAnsi="Times New Roman" w:cs="Times New Roman"/>
        </w:rPr>
        <w:br/>
      </w:r>
      <w:r w:rsidRPr="00A61A24">
        <w:rPr>
          <w:rFonts w:ascii="Times New Roman" w:hAnsi="Times New Roman" w:cs="Times New Roman"/>
        </w:rPr>
        <w:br/>
        <w:t xml:space="preserve">        System.out.println("Lookup experiment completed.");</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Run experiment to analyze bucket distribution</w:t>
      </w:r>
      <w:r w:rsidRPr="00A61A24">
        <w:rPr>
          <w:rFonts w:ascii="Times New Roman" w:hAnsi="Times New Roman" w:cs="Times New Roman"/>
        </w:rPr>
        <w:br/>
        <w:t xml:space="preserve">     */</w:t>
      </w:r>
    </w:p>
    <w:p w14:paraId="16746C94" w14:textId="77777777" w:rsidR="00655525" w:rsidRPr="00A61A24" w:rsidRDefault="007953EE">
      <w:pPr>
        <w:rPr>
          <w:rFonts w:ascii="Times New Roman" w:hAnsi="Times New Roman" w:cs="Times New Roman"/>
        </w:rPr>
      </w:pPr>
      <w:r w:rsidRPr="00A61A24">
        <w:rPr>
          <w:rFonts w:ascii="Times New Roman" w:hAnsi="Times New Roman" w:cs="Times New Roman"/>
        </w:rPr>
        <w:t>**Part 3 of `runLookupExperiment`:**</w:t>
      </w:r>
      <w:r w:rsidRPr="00A61A24">
        <w:rPr>
          <w:rFonts w:ascii="Times New Roman" w:hAnsi="Times New Roman" w:cs="Times New Roman"/>
        </w:rPr>
        <w:br/>
        <w:t>This section handles specific sub-tasks within `runLookupExperiment`, such as initializing, processing loops, or output formatting.</w:t>
      </w:r>
    </w:p>
    <w:p w14:paraId="0B7638F8"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runDistributionExperiment (Split)</w:t>
      </w:r>
    </w:p>
    <w:p w14:paraId="5174355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runDistributionExperiment() throws IOException {</w:t>
      </w:r>
      <w:r w:rsidRPr="00A61A24">
        <w:rPr>
          <w:rFonts w:ascii="Times New Roman" w:hAnsi="Times New Roman" w:cs="Times New Roman"/>
        </w:rPr>
        <w:br/>
        <w:t xml:space="preserve">        int dataSize = 10000;</w:t>
      </w:r>
      <w:r w:rsidRPr="00A61A24">
        <w:rPr>
          <w:rFonts w:ascii="Times New Roman" w:hAnsi="Times New Roman" w:cs="Times New Roman"/>
        </w:rPr>
        <w:br/>
        <w:t xml:space="preserve">        int mapSize = 128;</w:t>
      </w:r>
      <w:r w:rsidRPr="00A61A24">
        <w:rPr>
          <w:rFonts w:ascii="Times New Roman" w:hAnsi="Times New Roman" w:cs="Times New Roman"/>
        </w:rPr>
        <w:br/>
      </w:r>
      <w:r w:rsidRPr="00A61A24">
        <w:rPr>
          <w:rFonts w:ascii="Times New Roman" w:hAnsi="Times New Roman" w:cs="Times New Roman"/>
        </w:rPr>
        <w:br/>
        <w:t xml:space="preserve">        List&lt;String&gt; dataset = generateStringDataset(dataSize, 5, 15);</w:t>
      </w:r>
      <w:r w:rsidRPr="00A61A24">
        <w:rPr>
          <w:rFonts w:ascii="Times New Roman" w:hAnsi="Times New Roman" w:cs="Times New Roman"/>
        </w:rPr>
        <w:br/>
        <w:t xml:space="preserve">        SimpleHashMap&lt;String, Boolean&gt; map = new SimpleHashMap&lt;&gt;(mapSize);</w:t>
      </w:r>
      <w:r w:rsidRPr="00A61A24">
        <w:rPr>
          <w:rFonts w:ascii="Times New Roman" w:hAnsi="Times New Roman" w:cs="Times New Roman"/>
        </w:rPr>
        <w:br/>
      </w:r>
      <w:r w:rsidRPr="00A61A24">
        <w:rPr>
          <w:rFonts w:ascii="Times New Roman" w:hAnsi="Times New Roman" w:cs="Times New Roman"/>
        </w:rPr>
        <w:br/>
        <w:t xml:space="preserve">        // Insert all data</w:t>
      </w:r>
      <w:r w:rsidRPr="00A61A24">
        <w:rPr>
          <w:rFonts w:ascii="Times New Roman" w:hAnsi="Times New Roman" w:cs="Times New Roman"/>
        </w:rPr>
        <w:br/>
        <w:t xml:space="preserve">        for (String item : dataset) {</w:t>
      </w:r>
      <w:r w:rsidRPr="00A61A24">
        <w:rPr>
          <w:rFonts w:ascii="Times New Roman" w:hAnsi="Times New Roman" w:cs="Times New Roman"/>
        </w:rPr>
        <w:br/>
        <w:t xml:space="preserve">            map.put(item, true);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Get bucket distribution</w:t>
      </w:r>
      <w:r w:rsidRPr="00A61A24">
        <w:rPr>
          <w:rFonts w:ascii="Times New Roman" w:hAnsi="Times New Roman" w:cs="Times New Roman"/>
        </w:rPr>
        <w:br/>
        <w:t xml:space="preserve">        int[] distribution = map.getBucketDistribution();</w:t>
      </w:r>
      <w:r w:rsidRPr="00A61A24">
        <w:rPr>
          <w:rFonts w:ascii="Times New Roman" w:hAnsi="Times New Roman" w:cs="Times New Roman"/>
        </w:rPr>
        <w:br/>
      </w:r>
    </w:p>
    <w:p w14:paraId="722F5419" w14:textId="77777777" w:rsidR="00655525" w:rsidRPr="00A61A24" w:rsidRDefault="007953EE">
      <w:pPr>
        <w:rPr>
          <w:rFonts w:ascii="Times New Roman" w:hAnsi="Times New Roman" w:cs="Times New Roman"/>
        </w:rPr>
      </w:pPr>
      <w:r w:rsidRPr="00A61A24">
        <w:rPr>
          <w:rFonts w:ascii="Times New Roman" w:hAnsi="Times New Roman" w:cs="Times New Roman"/>
        </w:rPr>
        <w:t>**Part 1 of `runDistributionExperiment`:**</w:t>
      </w:r>
      <w:r w:rsidRPr="00A61A24">
        <w:rPr>
          <w:rFonts w:ascii="Times New Roman" w:hAnsi="Times New Roman" w:cs="Times New Roman"/>
        </w:rPr>
        <w:br/>
        <w:t>This section handles specific sub-tasks within `runDistributionExperiment`, such as initializing, processing loops, or output formatting.</w:t>
      </w:r>
    </w:p>
    <w:p w14:paraId="1CBA28D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lastRenderedPageBreak/>
        <w:t xml:space="preserve">        // Write distribution to CSV</w:t>
      </w:r>
      <w:r w:rsidRPr="00A61A24">
        <w:rPr>
          <w:rFonts w:ascii="Times New Roman" w:hAnsi="Times New Roman" w:cs="Times New Roman"/>
        </w:rPr>
        <w:br/>
        <w:t xml:space="preserve">        FileWriter writer = new FileWriter("bucket_distribution.csv");</w:t>
      </w:r>
      <w:r w:rsidRPr="00A61A24">
        <w:rPr>
          <w:rFonts w:ascii="Times New Roman" w:hAnsi="Times New Roman" w:cs="Times New Roman"/>
        </w:rPr>
        <w:br/>
        <w:t xml:space="preserve">        writer.write("BucketIndex,ItemCount\n");</w:t>
      </w:r>
      <w:r w:rsidRPr="00A61A24">
        <w:rPr>
          <w:rFonts w:ascii="Times New Roman" w:hAnsi="Times New Roman" w:cs="Times New Roman"/>
        </w:rPr>
        <w:br/>
      </w:r>
      <w:r w:rsidRPr="00A61A24">
        <w:rPr>
          <w:rFonts w:ascii="Times New Roman" w:hAnsi="Times New Roman" w:cs="Times New Roman"/>
        </w:rPr>
        <w:br/>
        <w:t xml:space="preserve">        for (int i = 0; i &lt; distribution.length; i++) {</w:t>
      </w:r>
      <w:r w:rsidRPr="00A61A24">
        <w:rPr>
          <w:rFonts w:ascii="Times New Roman" w:hAnsi="Times New Roman" w:cs="Times New Roman"/>
        </w:rPr>
        <w:br/>
        <w:t xml:space="preserve">            writer.write(String.format("%d,%d\n", i, distribution[i]));</w:t>
      </w:r>
      <w:r w:rsidRPr="00A61A24">
        <w:rPr>
          <w:rFonts w:ascii="Times New Roman" w:hAnsi="Times New Roman" w:cs="Times New Roman"/>
        </w:rPr>
        <w:br/>
        <w:t xml:space="preserve">        }</w:t>
      </w:r>
      <w:r w:rsidRPr="00A61A24">
        <w:rPr>
          <w:rFonts w:ascii="Times New Roman" w:hAnsi="Times New Roman" w:cs="Times New Roman"/>
        </w:rPr>
        <w:br/>
        <w:t xml:space="preserve">        writer.close();</w:t>
      </w:r>
      <w:r w:rsidRPr="00A61A24">
        <w:rPr>
          <w:rFonts w:ascii="Times New Roman" w:hAnsi="Times New Roman" w:cs="Times New Roman"/>
        </w:rPr>
        <w:br/>
      </w:r>
      <w:r w:rsidRPr="00A61A24">
        <w:rPr>
          <w:rFonts w:ascii="Times New Roman" w:hAnsi="Times New Roman" w:cs="Times New Roman"/>
        </w:rPr>
        <w:br/>
        <w:t xml:space="preserve">        System.out.println("Distribution experiment completed.");</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Compare with Java's HashMap</w:t>
      </w:r>
      <w:r w:rsidRPr="00A61A24">
        <w:rPr>
          <w:rFonts w:ascii="Times New Roman" w:hAnsi="Times New Roman" w:cs="Times New Roman"/>
        </w:rPr>
        <w:br/>
        <w:t xml:space="preserve">     */</w:t>
      </w:r>
    </w:p>
    <w:p w14:paraId="2CBD66D8" w14:textId="77777777" w:rsidR="00655525" w:rsidRPr="00A61A24" w:rsidRDefault="007953EE">
      <w:pPr>
        <w:rPr>
          <w:rFonts w:ascii="Times New Roman" w:hAnsi="Times New Roman" w:cs="Times New Roman"/>
        </w:rPr>
      </w:pPr>
      <w:r w:rsidRPr="00A61A24">
        <w:rPr>
          <w:rFonts w:ascii="Times New Roman" w:hAnsi="Times New Roman" w:cs="Times New Roman"/>
        </w:rPr>
        <w:t>**Part 2 of `runDistributionExperiment`:**</w:t>
      </w:r>
      <w:r w:rsidRPr="00A61A24">
        <w:rPr>
          <w:rFonts w:ascii="Times New Roman" w:hAnsi="Times New Roman" w:cs="Times New Roman"/>
        </w:rPr>
        <w:br/>
        <w:t>This section handles specific sub-tasks within `runDistributionExperiment`, such as initializing, processing loops, or output formatting.</w:t>
      </w:r>
    </w:p>
    <w:p w14:paraId="791F42C8"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compareWithJavaHashMap (Split)</w:t>
      </w:r>
    </w:p>
    <w:p w14:paraId="3F51FC7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compareWithJavaHashMap() throws IOException {</w:t>
      </w:r>
      <w:r w:rsidRPr="00A61A24">
        <w:rPr>
          <w:rFonts w:ascii="Times New Roman" w:hAnsi="Times New Roman" w:cs="Times New Roman"/>
        </w:rPr>
        <w:br/>
        <w:t xml:space="preserve">        int[] dataSizes = {10000, 50000, 100000};</w:t>
      </w:r>
      <w:r w:rsidRPr="00A61A24">
        <w:rPr>
          <w:rFonts w:ascii="Times New Roman" w:hAnsi="Times New Roman" w:cs="Times New Roman"/>
        </w:rPr>
        <w:br/>
        <w:t xml:space="preserve">        int lookupCount = 10000;</w:t>
      </w:r>
      <w:r w:rsidRPr="00A61A24">
        <w:rPr>
          <w:rFonts w:ascii="Times New Roman" w:hAnsi="Times New Roman" w:cs="Times New Roman"/>
        </w:rPr>
        <w:br/>
      </w:r>
      <w:r w:rsidRPr="00A61A24">
        <w:rPr>
          <w:rFonts w:ascii="Times New Roman" w:hAnsi="Times New Roman" w:cs="Times New Roman"/>
        </w:rPr>
        <w:br/>
        <w:t xml:space="preserve">        FileWriter writer = new FileWriter("hashmap_comparison.csv");</w:t>
      </w:r>
      <w:r w:rsidRPr="00A61A24">
        <w:rPr>
          <w:rFonts w:ascii="Times New Roman" w:hAnsi="Times New Roman" w:cs="Times New Roman"/>
        </w:rPr>
        <w:br/>
        <w:t xml:space="preserve">        writer.write("DataSize,SimpleHashMapTimeMs,JavaHashMapTimeMs\n");</w:t>
      </w:r>
      <w:r w:rsidRPr="00A61A24">
        <w:rPr>
          <w:rFonts w:ascii="Times New Roman" w:hAnsi="Times New Roman" w:cs="Times New Roman"/>
        </w:rPr>
        <w:br/>
      </w:r>
      <w:r w:rsidRPr="00A61A24">
        <w:rPr>
          <w:rFonts w:ascii="Times New Roman" w:hAnsi="Times New Roman" w:cs="Times New Roman"/>
        </w:rPr>
        <w:br/>
        <w:t xml:space="preserve">        for (int dataSize : dataSizes) {</w:t>
      </w:r>
      <w:r w:rsidRPr="00A61A24">
        <w:rPr>
          <w:rFonts w:ascii="Times New Roman" w:hAnsi="Times New Roman" w:cs="Times New Roman"/>
        </w:rPr>
        <w:br/>
        <w:t xml:space="preserve">            List&lt;String&gt; dataset = generateStringDataset(dataSize, 5, 15);</w:t>
      </w:r>
      <w:r w:rsidRPr="00A61A24">
        <w:rPr>
          <w:rFonts w:ascii="Times New Roman" w:hAnsi="Times New Roman" w:cs="Times New Roman"/>
        </w:rPr>
        <w:br/>
        <w:t xml:space="preserve">            List&lt;String&gt; lookupKeys = dataset.subList(0, Math.min(lookupCount, dataSize));</w:t>
      </w:r>
      <w:r w:rsidRPr="00A61A24">
        <w:rPr>
          <w:rFonts w:ascii="Times New Roman" w:hAnsi="Times New Roman" w:cs="Times New Roman"/>
        </w:rPr>
        <w:br/>
      </w:r>
      <w:r w:rsidRPr="00A61A24">
        <w:rPr>
          <w:rFonts w:ascii="Times New Roman" w:hAnsi="Times New Roman" w:cs="Times New Roman"/>
        </w:rPr>
        <w:br/>
        <w:t xml:space="preserve">            // Test with SimpleHashMap</w:t>
      </w:r>
      <w:r w:rsidRPr="00A61A24">
        <w:rPr>
          <w:rFonts w:ascii="Times New Roman" w:hAnsi="Times New Roman" w:cs="Times New Roman"/>
        </w:rPr>
        <w:br/>
        <w:t xml:space="preserve">            SimpleHashMap&lt;String, B</w:t>
      </w:r>
      <w:r w:rsidRPr="00A61A24">
        <w:rPr>
          <w:rFonts w:ascii="Times New Roman" w:hAnsi="Times New Roman" w:cs="Times New Roman"/>
        </w:rPr>
        <w:t>oolean&gt; simpleMap = new SimpleHashMap&lt;&gt;(1024);</w:t>
      </w:r>
      <w:r w:rsidRPr="00A61A24">
        <w:rPr>
          <w:rFonts w:ascii="Times New Roman" w:hAnsi="Times New Roman" w:cs="Times New Roman"/>
        </w:rPr>
        <w:br/>
        <w:t xml:space="preserve">            for (String item : dataset) {</w:t>
      </w:r>
      <w:r w:rsidRPr="00A61A24">
        <w:rPr>
          <w:rFonts w:ascii="Times New Roman" w:hAnsi="Times New Roman" w:cs="Times New Roman"/>
        </w:rPr>
        <w:br/>
        <w:t xml:space="preserve">                simpleMap.put(item, true);</w:t>
      </w:r>
    </w:p>
    <w:p w14:paraId="474EA31D"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1 of `compareWithJavaHashMap`:**</w:t>
      </w:r>
      <w:r w:rsidRPr="00A61A24">
        <w:rPr>
          <w:rFonts w:ascii="Times New Roman" w:hAnsi="Times New Roman" w:cs="Times New Roman"/>
        </w:rPr>
        <w:br/>
        <w:t>This section handles specific sub-tasks within `compareWithJavaHashMap`, such as initializing, processing loops, or output formatting.</w:t>
      </w:r>
    </w:p>
    <w:p w14:paraId="2ED4797C"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r>
      <w:r w:rsidRPr="00A61A24">
        <w:rPr>
          <w:rFonts w:ascii="Times New Roman" w:hAnsi="Times New Roman" w:cs="Times New Roman"/>
        </w:rPr>
        <w:br/>
        <w:t xml:space="preserve">            long simpleStartTime = System.nanoTime();</w:t>
      </w:r>
      <w:r w:rsidRPr="00A61A24">
        <w:rPr>
          <w:rFonts w:ascii="Times New Roman" w:hAnsi="Times New Roman" w:cs="Times New Roman"/>
        </w:rPr>
        <w:br/>
        <w:t xml:space="preserve">            for (String key : lookupKeys) {</w:t>
      </w:r>
      <w:r w:rsidRPr="00A61A24">
        <w:rPr>
          <w:rFonts w:ascii="Times New Roman" w:hAnsi="Times New Roman" w:cs="Times New Roman"/>
        </w:rPr>
        <w:br/>
        <w:t xml:space="preserve">                simpleMap.get(key);</w:t>
      </w:r>
      <w:r w:rsidRPr="00A61A24">
        <w:rPr>
          <w:rFonts w:ascii="Times New Roman" w:hAnsi="Times New Roman" w:cs="Times New Roman"/>
        </w:rPr>
        <w:br/>
        <w:t xml:space="preserve">            }</w:t>
      </w:r>
      <w:r w:rsidRPr="00A61A24">
        <w:rPr>
          <w:rFonts w:ascii="Times New Roman" w:hAnsi="Times New Roman" w:cs="Times New Roman"/>
        </w:rPr>
        <w:br/>
        <w:t xml:space="preserve">            long simpleEndTime = System.nanoTime();</w:t>
      </w:r>
      <w:r w:rsidRPr="00A61A24">
        <w:rPr>
          <w:rFonts w:ascii="Times New Roman" w:hAnsi="Times New Roman" w:cs="Times New Roman"/>
        </w:rPr>
        <w:br/>
        <w:t xml:space="preserve">            double simpleElapsedMs = (simpleEndTime - simpleStartTime) / 1_000_000.0;</w:t>
      </w:r>
      <w:r w:rsidRPr="00A61A24">
        <w:rPr>
          <w:rFonts w:ascii="Times New Roman" w:hAnsi="Times New Roman" w:cs="Times New Roman"/>
        </w:rPr>
        <w:br/>
      </w:r>
      <w:r w:rsidRPr="00A61A24">
        <w:rPr>
          <w:rFonts w:ascii="Times New Roman" w:hAnsi="Times New Roman" w:cs="Times New Roman"/>
        </w:rPr>
        <w:br/>
        <w:t xml:space="preserve">            // Test with Java HashMap</w:t>
      </w:r>
      <w:r w:rsidRPr="00A61A24">
        <w:rPr>
          <w:rFonts w:ascii="Times New Roman" w:hAnsi="Times New Roman" w:cs="Times New Roman"/>
        </w:rPr>
        <w:br/>
        <w:t xml:space="preserve">            java.util.HashMap&lt;String, Boolean&gt; javaMap = new java.util.HashMap&lt;&gt;(1024);</w:t>
      </w:r>
      <w:r w:rsidRPr="00A61A24">
        <w:rPr>
          <w:rFonts w:ascii="Times New Roman" w:hAnsi="Times New Roman" w:cs="Times New Roman"/>
        </w:rPr>
        <w:br/>
        <w:t xml:space="preserve">            for (String item : dataset) {</w:t>
      </w:r>
      <w:r w:rsidRPr="00A61A24">
        <w:rPr>
          <w:rFonts w:ascii="Times New Roman" w:hAnsi="Times New Roman" w:cs="Times New Roman"/>
        </w:rPr>
        <w:br/>
        <w:t xml:space="preserve">                javaMap.put(item, true);</w:t>
      </w:r>
      <w:r w:rsidRPr="00A61A24">
        <w:rPr>
          <w:rFonts w:ascii="Times New Roman" w:hAnsi="Times New Roman" w:cs="Times New Roman"/>
        </w:rPr>
        <w:br/>
        <w:t xml:space="preserve">            }</w:t>
      </w:r>
      <w:r w:rsidRPr="00A61A24">
        <w:rPr>
          <w:rFonts w:ascii="Times New Roman" w:hAnsi="Times New Roman" w:cs="Times New Roman"/>
        </w:rPr>
        <w:br/>
      </w:r>
    </w:p>
    <w:p w14:paraId="28455DBE" w14:textId="77777777" w:rsidR="00655525" w:rsidRPr="00A61A24" w:rsidRDefault="007953EE">
      <w:pPr>
        <w:rPr>
          <w:rFonts w:ascii="Times New Roman" w:hAnsi="Times New Roman" w:cs="Times New Roman"/>
        </w:rPr>
      </w:pPr>
      <w:r w:rsidRPr="00A61A24">
        <w:rPr>
          <w:rFonts w:ascii="Times New Roman" w:hAnsi="Times New Roman" w:cs="Times New Roman"/>
        </w:rPr>
        <w:t>**Part 2 of `compareWithJavaHashMap`:**</w:t>
      </w:r>
      <w:r w:rsidRPr="00A61A24">
        <w:rPr>
          <w:rFonts w:ascii="Times New Roman" w:hAnsi="Times New Roman" w:cs="Times New Roman"/>
        </w:rPr>
        <w:br/>
        <w:t>This section handles specific sub-tasks within `compareWithJavaHashMap`, such as initializing, processing loops, or output formatting.</w:t>
      </w:r>
    </w:p>
    <w:p w14:paraId="082A17B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long javaStartTime = System.nanoTime();</w:t>
      </w:r>
      <w:r w:rsidRPr="00A61A24">
        <w:rPr>
          <w:rFonts w:ascii="Times New Roman" w:hAnsi="Times New Roman" w:cs="Times New Roman"/>
        </w:rPr>
        <w:br/>
        <w:t xml:space="preserve">            for (String key : lookupKeys) {</w:t>
      </w:r>
      <w:r w:rsidRPr="00A61A24">
        <w:rPr>
          <w:rFonts w:ascii="Times New Roman" w:hAnsi="Times New Roman" w:cs="Times New Roman"/>
        </w:rPr>
        <w:br/>
        <w:t xml:space="preserve">                javaMap.get(key);</w:t>
      </w:r>
      <w:r w:rsidRPr="00A61A24">
        <w:rPr>
          <w:rFonts w:ascii="Times New Roman" w:hAnsi="Times New Roman" w:cs="Times New Roman"/>
        </w:rPr>
        <w:br/>
        <w:t xml:space="preserve">            }</w:t>
      </w:r>
      <w:r w:rsidRPr="00A61A24">
        <w:rPr>
          <w:rFonts w:ascii="Times New Roman" w:hAnsi="Times New Roman" w:cs="Times New Roman"/>
        </w:rPr>
        <w:br/>
        <w:t xml:space="preserve">            long javaEndTime = System.nanoTime();</w:t>
      </w:r>
      <w:r w:rsidRPr="00A61A24">
        <w:rPr>
          <w:rFonts w:ascii="Times New Roman" w:hAnsi="Times New Roman" w:cs="Times New Roman"/>
        </w:rPr>
        <w:br/>
        <w:t xml:space="preserve">            double javaElapsedMs = (javaEndTime - javaStartTime) / 1_000_000.0;</w:t>
      </w:r>
      <w:r w:rsidRPr="00A61A24">
        <w:rPr>
          <w:rFonts w:ascii="Times New Roman" w:hAnsi="Times New Roman" w:cs="Times New Roman"/>
        </w:rPr>
        <w:br/>
      </w:r>
      <w:r w:rsidRPr="00A61A24">
        <w:rPr>
          <w:rFonts w:ascii="Times New Roman" w:hAnsi="Times New Roman" w:cs="Times New Roman"/>
        </w:rPr>
        <w:br/>
        <w:t xml:space="preserve">            // Record results</w:t>
      </w:r>
      <w:r w:rsidRPr="00A61A24">
        <w:rPr>
          <w:rFonts w:ascii="Times New Roman" w:hAnsi="Times New Roman" w:cs="Times New Roman"/>
        </w:rPr>
        <w:br/>
        <w:t xml:space="preserve">            writer.write(String.format("%d,%.4f,%.4f\n", dataSize, simpleElapsedMs, javaElapsedMs));</w:t>
      </w:r>
      <w:r w:rsidRPr="00A61A24">
        <w:rPr>
          <w:rFonts w:ascii="Times New Roman" w:hAnsi="Times New Roman" w:cs="Times New Roman"/>
        </w:rPr>
        <w:br/>
        <w:t xml:space="preserve">        }</w:t>
      </w:r>
      <w:r w:rsidRPr="00A61A24">
        <w:rPr>
          <w:rFonts w:ascii="Times New Roman" w:hAnsi="Times New Roman" w:cs="Times New Roman"/>
        </w:rPr>
        <w:br/>
        <w:t xml:space="preserve">        writer.close();</w:t>
      </w:r>
      <w:r w:rsidRPr="00A61A24">
        <w:rPr>
          <w:rFonts w:ascii="Times New Roman" w:hAnsi="Times New Roman" w:cs="Times New Roman"/>
        </w:rPr>
        <w:br/>
      </w:r>
      <w:r w:rsidRPr="00A61A24">
        <w:rPr>
          <w:rFonts w:ascii="Times New Roman" w:hAnsi="Times New Roman" w:cs="Times New Roman"/>
        </w:rPr>
        <w:br/>
        <w:t xml:space="preserve">        System.out.println("HashMap comparison completed.");</w:t>
      </w:r>
      <w:r w:rsidRPr="00A61A24">
        <w:rPr>
          <w:rFonts w:ascii="Times New Roman" w:hAnsi="Times New Roman" w:cs="Times New Roman"/>
        </w:rPr>
        <w:br/>
        <w:t xml:space="preserve">    }</w:t>
      </w:r>
      <w:r w:rsidRPr="00A61A24">
        <w:rPr>
          <w:rFonts w:ascii="Times New Roman" w:hAnsi="Times New Roman" w:cs="Times New Roman"/>
        </w:rPr>
        <w:br/>
      </w:r>
    </w:p>
    <w:p w14:paraId="51DDA612"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3 of `compareWithJavaHashMap`:**</w:t>
      </w:r>
      <w:r w:rsidRPr="00A61A24">
        <w:rPr>
          <w:rFonts w:ascii="Times New Roman" w:hAnsi="Times New Roman" w:cs="Times New Roman"/>
        </w:rPr>
        <w:br/>
        <w:t>This section handles specific sub-tasks within `compareWithJavaHashMap`, such as initializing, processing loops, or output formatting.</w:t>
      </w:r>
    </w:p>
    <w:p w14:paraId="3F38D66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 Run experiment to analyze text fingerprint collision patterns</w:t>
      </w:r>
      <w:r w:rsidRPr="00A61A24">
        <w:rPr>
          <w:rFonts w:ascii="Times New Roman" w:hAnsi="Times New Roman" w:cs="Times New Roman"/>
        </w:rPr>
        <w:br/>
        <w:t xml:space="preserve">     */</w:t>
      </w:r>
    </w:p>
    <w:p w14:paraId="028633C5" w14:textId="77777777" w:rsidR="00655525" w:rsidRPr="00A61A24" w:rsidRDefault="007953EE">
      <w:pPr>
        <w:rPr>
          <w:rFonts w:ascii="Times New Roman" w:hAnsi="Times New Roman" w:cs="Times New Roman"/>
        </w:rPr>
      </w:pPr>
      <w:r w:rsidRPr="00A61A24">
        <w:rPr>
          <w:rFonts w:ascii="Times New Roman" w:hAnsi="Times New Roman" w:cs="Times New Roman"/>
        </w:rPr>
        <w:t>**Part 4 of `compareWithJavaHashMap`:**</w:t>
      </w:r>
      <w:r w:rsidRPr="00A61A24">
        <w:rPr>
          <w:rFonts w:ascii="Times New Roman" w:hAnsi="Times New Roman" w:cs="Times New Roman"/>
        </w:rPr>
        <w:br/>
        <w:t>This section handles specific sub-tasks within `compareWithJavaHashMap`, such as initializing, processing loops, or output formatting.</w:t>
      </w:r>
    </w:p>
    <w:p w14:paraId="717CB3D3"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runTextFingerprintExperiment (Split)</w:t>
      </w:r>
    </w:p>
    <w:p w14:paraId="580BACC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runTextFingerprintExperiment() throws IOException {</w:t>
      </w:r>
      <w:r w:rsidRPr="00A61A24">
        <w:rPr>
          <w:rFonts w:ascii="Times New Roman" w:hAnsi="Times New Roman" w:cs="Times New Roman"/>
        </w:rPr>
        <w:br/>
      </w:r>
      <w:r w:rsidRPr="00A61A24">
        <w:rPr>
          <w:rFonts w:ascii="Times New Roman" w:hAnsi="Times New Roman" w:cs="Times New Roman"/>
        </w:rPr>
        <w:t xml:space="preserve">        // Sample texts with different characteristics</w:t>
      </w:r>
      <w:r w:rsidRPr="00A61A24">
        <w:rPr>
          <w:rFonts w:ascii="Times New Roman" w:hAnsi="Times New Roman" w:cs="Times New Roman"/>
        </w:rPr>
        <w:br/>
        <w:t xml:space="preserve">        String[] texts = {</w:t>
      </w:r>
      <w:r w:rsidRPr="00A61A24">
        <w:rPr>
          <w:rFonts w:ascii="Times New Roman" w:hAnsi="Times New Roman" w:cs="Times New Roman"/>
        </w:rPr>
        <w:br/>
        <w:t xml:space="preserve">                // Literature sample</w:t>
      </w:r>
      <w:r w:rsidRPr="00A61A24">
        <w:rPr>
          <w:rFonts w:ascii="Times New Roman" w:hAnsi="Times New Roman" w:cs="Times New Roman"/>
        </w:rPr>
        <w:br/>
        <w:t xml:space="preserve">                "It was the best of times, it was the worst of times, it was the age of wisdom, it was the age of foolishness, " +</w:t>
      </w:r>
      <w:r w:rsidRPr="00A61A24">
        <w:rPr>
          <w:rFonts w:ascii="Times New Roman" w:hAnsi="Times New Roman" w:cs="Times New Roman"/>
        </w:rPr>
        <w:br/>
        <w:t xml:space="preserve">                        "it was the epoch of belief, it was the epoch of incredulity, it was the season of Light, it was the season of Darkness...",</w:t>
      </w:r>
      <w:r w:rsidRPr="00A61A24">
        <w:rPr>
          <w:rFonts w:ascii="Times New Roman" w:hAnsi="Times New Roman" w:cs="Times New Roman"/>
        </w:rPr>
        <w:br/>
      </w:r>
      <w:r w:rsidRPr="00A61A24">
        <w:rPr>
          <w:rFonts w:ascii="Times New Roman" w:hAnsi="Times New Roman" w:cs="Times New Roman"/>
        </w:rPr>
        <w:br/>
        <w:t xml:space="preserve">                // Technical sample</w:t>
      </w:r>
      <w:r w:rsidRPr="00A61A24">
        <w:rPr>
          <w:rFonts w:ascii="Times New Roman" w:hAnsi="Times New Roman" w:cs="Times New Roman"/>
        </w:rPr>
        <w:br/>
        <w:t xml:space="preserve">                "A hash function is any function that can be used to map dat</w:t>
      </w:r>
      <w:r w:rsidRPr="00A61A24">
        <w:rPr>
          <w:rFonts w:ascii="Times New Roman" w:hAnsi="Times New Roman" w:cs="Times New Roman"/>
        </w:rPr>
        <w:t>a of arbitrary size to fixed-size values. " +</w:t>
      </w:r>
      <w:r w:rsidRPr="00A61A24">
        <w:rPr>
          <w:rFonts w:ascii="Times New Roman" w:hAnsi="Times New Roman" w:cs="Times New Roman"/>
        </w:rPr>
        <w:br/>
        <w:t xml:space="preserve">                        "The values returned by a hash function are called hash values, hash codes, digests, or simply hashes.",</w:t>
      </w:r>
      <w:r w:rsidRPr="00A61A24">
        <w:rPr>
          <w:rFonts w:ascii="Times New Roman" w:hAnsi="Times New Roman" w:cs="Times New Roman"/>
        </w:rPr>
        <w:br/>
      </w:r>
      <w:r w:rsidRPr="00A61A24">
        <w:rPr>
          <w:rFonts w:ascii="Times New Roman" w:hAnsi="Times New Roman" w:cs="Times New Roman"/>
        </w:rPr>
        <w:br/>
        <w:t xml:space="preserve">                // Poetry sample</w:t>
      </w:r>
      <w:r w:rsidRPr="00A61A24">
        <w:rPr>
          <w:rFonts w:ascii="Times New Roman" w:hAnsi="Times New Roman" w:cs="Times New Roman"/>
        </w:rPr>
        <w:br/>
        <w:t xml:space="preserve">                "Two roads diverged in a yellow wood, And sorry I could not travel both And be one traveler, long I stood " +</w:t>
      </w:r>
      <w:r w:rsidRPr="00A61A24">
        <w:rPr>
          <w:rFonts w:ascii="Times New Roman" w:hAnsi="Times New Roman" w:cs="Times New Roman"/>
        </w:rPr>
        <w:br/>
        <w:t xml:space="preserve">                        "And looked down one as far as I could To where it bent in the undergrowth",</w:t>
      </w:r>
      <w:r w:rsidRPr="00A61A24">
        <w:rPr>
          <w:rFonts w:ascii="Times New Roman" w:hAnsi="Times New Roman" w:cs="Times New Roman"/>
        </w:rPr>
        <w:br/>
      </w:r>
    </w:p>
    <w:p w14:paraId="52EF1F56" w14:textId="77777777" w:rsidR="00655525" w:rsidRPr="00A61A24" w:rsidRDefault="007953EE">
      <w:pPr>
        <w:rPr>
          <w:rFonts w:ascii="Times New Roman" w:hAnsi="Times New Roman" w:cs="Times New Roman"/>
        </w:rPr>
      </w:pPr>
      <w:r w:rsidRPr="00A61A24">
        <w:rPr>
          <w:rFonts w:ascii="Times New Roman" w:hAnsi="Times New Roman" w:cs="Times New Roman"/>
        </w:rPr>
        <w:t>**Part 1 of `runTextFingerprintExperiment`:**</w:t>
      </w:r>
      <w:r w:rsidRPr="00A61A24">
        <w:rPr>
          <w:rFonts w:ascii="Times New Roman" w:hAnsi="Times New Roman" w:cs="Times New Roman"/>
        </w:rPr>
        <w:br/>
        <w:t>This section handles specific sub-tasks within `runTextFingerprintExperiment`, such as initializing, processing loops, or output formatting.</w:t>
      </w:r>
    </w:p>
    <w:p w14:paraId="3A91FB1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Code sample</w:t>
      </w:r>
      <w:r w:rsidRPr="00A61A24">
        <w:rPr>
          <w:rFonts w:ascii="Times New Roman" w:hAnsi="Times New Roman" w:cs="Times New Roman"/>
        </w:rPr>
        <w:br/>
        <w:t xml:space="preserve">                "public static void main(String[] args) { System.out.println(\"Hello, World!\"); " +</w:t>
      </w:r>
      <w:r w:rsidRPr="00A61A24">
        <w:rPr>
          <w:rFonts w:ascii="Times New Roman" w:hAnsi="Times New Roman" w:cs="Times New Roman"/>
        </w:rPr>
        <w:br/>
        <w:t xml:space="preserve">                        "for(int i=0; i&lt;10; i++) { if(i % 2 == 0) { System.out.println(i); } } }"</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r>
      <w:r w:rsidRPr="00A61A24">
        <w:rPr>
          <w:rFonts w:ascii="Times New Roman" w:hAnsi="Times New Roman" w:cs="Times New Roman"/>
        </w:rPr>
        <w:br/>
        <w:t xml:space="preserve">        String[] textTypes = {"Literature", "Technical", "Poetry", "Code"};</w:t>
      </w:r>
      <w:r w:rsidRPr="00A61A24">
        <w:rPr>
          <w:rFonts w:ascii="Times New Roman" w:hAnsi="Times New Roman" w:cs="Times New Roman"/>
        </w:rPr>
        <w:br/>
        <w:t xml:space="preserve">        int mapSize = 64;</w:t>
      </w:r>
      <w:r w:rsidRPr="00A61A24">
        <w:rPr>
          <w:rFonts w:ascii="Times New Roman" w:hAnsi="Times New Roman" w:cs="Times New Roman"/>
        </w:rPr>
        <w:br/>
      </w:r>
      <w:r w:rsidRPr="00A61A24">
        <w:rPr>
          <w:rFonts w:ascii="Times New Roman" w:hAnsi="Times New Roman" w:cs="Times New Roman"/>
        </w:rPr>
        <w:br/>
        <w:t xml:space="preserve">        FileWriter writer = new FileWriter("text_fingerprint_analysis.csv");</w:t>
      </w:r>
      <w:r w:rsidRPr="00A61A24">
        <w:rPr>
          <w:rFonts w:ascii="Times New Roman" w:hAnsi="Times New Roman" w:cs="Times New Roman"/>
        </w:rPr>
        <w:br/>
        <w:t xml:space="preserve">        writer.write("TextType,Collisions,MaxCollisionLevel,UniqueWords,TotalWords\n");</w:t>
      </w:r>
      <w:r w:rsidRPr="00A61A24">
        <w:rPr>
          <w:rFonts w:ascii="Times New Roman" w:hAnsi="Times New Roman" w:cs="Times New Roman"/>
        </w:rPr>
        <w:br/>
      </w:r>
      <w:r w:rsidRPr="00A61A24">
        <w:rPr>
          <w:rFonts w:ascii="Times New Roman" w:hAnsi="Times New Roman" w:cs="Times New Roman"/>
        </w:rPr>
        <w:br/>
        <w:t xml:space="preserve">        for (int i = 0; i &lt; tex</w:t>
      </w:r>
      <w:r w:rsidRPr="00A61A24">
        <w:rPr>
          <w:rFonts w:ascii="Times New Roman" w:hAnsi="Times New Roman" w:cs="Times New Roman"/>
        </w:rPr>
        <w:t>ts.length; i++) {</w:t>
      </w:r>
      <w:r w:rsidRPr="00A61A24">
        <w:rPr>
          <w:rFonts w:ascii="Times New Roman" w:hAnsi="Times New Roman" w:cs="Times New Roman"/>
        </w:rPr>
        <w:br/>
        <w:t xml:space="preserve">            // Create HashMap for this text</w:t>
      </w:r>
      <w:r w:rsidRPr="00A61A24">
        <w:rPr>
          <w:rFonts w:ascii="Times New Roman" w:hAnsi="Times New Roman" w:cs="Times New Roman"/>
        </w:rPr>
        <w:br/>
        <w:t xml:space="preserve">            SimpleHashMap&lt;String, Integer&gt; map = new SimpleHashMap&lt;&gt;(mapSize);</w:t>
      </w:r>
      <w:r w:rsidRPr="00A61A24">
        <w:rPr>
          <w:rFonts w:ascii="Times New Roman" w:hAnsi="Times New Roman" w:cs="Times New Roman"/>
        </w:rPr>
        <w:br/>
      </w:r>
    </w:p>
    <w:p w14:paraId="0D595FF8" w14:textId="77777777" w:rsidR="00655525" w:rsidRPr="00A61A24" w:rsidRDefault="007953EE">
      <w:pPr>
        <w:rPr>
          <w:rFonts w:ascii="Times New Roman" w:hAnsi="Times New Roman" w:cs="Times New Roman"/>
        </w:rPr>
      </w:pPr>
      <w:r w:rsidRPr="00A61A24">
        <w:rPr>
          <w:rFonts w:ascii="Times New Roman" w:hAnsi="Times New Roman" w:cs="Times New Roman"/>
        </w:rPr>
        <w:t>**Part 2 of `runTextFingerprintExperiment`:**</w:t>
      </w:r>
      <w:r w:rsidRPr="00A61A24">
        <w:rPr>
          <w:rFonts w:ascii="Times New Roman" w:hAnsi="Times New Roman" w:cs="Times New Roman"/>
        </w:rPr>
        <w:br/>
        <w:t>This section handles specific sub-tasks within `runTextFingerprintExperiment`, such as initializing, processing loops, or output formatting.</w:t>
      </w:r>
    </w:p>
    <w:p w14:paraId="38C367B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Process words</w:t>
      </w:r>
      <w:r w:rsidRPr="00A61A24">
        <w:rPr>
          <w:rFonts w:ascii="Times New Roman" w:hAnsi="Times New Roman" w:cs="Times New Roman"/>
        </w:rPr>
        <w:br/>
        <w:t xml:space="preserve">            String[] words = texts[i].split("\\s+");</w:t>
      </w:r>
      <w:r w:rsidRPr="00A61A24">
        <w:rPr>
          <w:rFonts w:ascii="Times New Roman" w:hAnsi="Times New Roman" w:cs="Times New Roman"/>
        </w:rPr>
        <w:br/>
        <w:t xml:space="preserve">            int uniqueWords = 0;</w:t>
      </w:r>
      <w:r w:rsidRPr="00A61A24">
        <w:rPr>
          <w:rFonts w:ascii="Times New Roman" w:hAnsi="Times New Roman" w:cs="Times New Roman"/>
        </w:rPr>
        <w:br/>
        <w:t xml:space="preserve">            java.util.HashSet&lt;String&gt; uniqueWordSet = new java.util.HashSet&lt;&gt;();</w:t>
      </w:r>
      <w:r w:rsidRPr="00A61A24">
        <w:rPr>
          <w:rFonts w:ascii="Times New Roman" w:hAnsi="Times New Roman" w:cs="Times New Roman"/>
        </w:rPr>
        <w:br/>
      </w:r>
      <w:r w:rsidRPr="00A61A24">
        <w:rPr>
          <w:rFonts w:ascii="Times New Roman" w:hAnsi="Times New Roman" w:cs="Times New Roman"/>
        </w:rPr>
        <w:br/>
        <w:t xml:space="preserve">            for (String word : words) {</w:t>
      </w:r>
      <w:r w:rsidRPr="00A61A24">
        <w:rPr>
          <w:rFonts w:ascii="Times New Roman" w:hAnsi="Times New Roman" w:cs="Times New Roman"/>
        </w:rPr>
        <w:br/>
        <w:t xml:space="preserve">                word = word.toLowerCase().replaceAll("[^a-z]", "");</w:t>
      </w:r>
      <w:r w:rsidRPr="00A61A24">
        <w:rPr>
          <w:rFonts w:ascii="Times New Roman" w:hAnsi="Times New Roman" w:cs="Times New Roman"/>
        </w:rPr>
        <w:br/>
        <w:t xml:space="preserve">                if (!word.isEmpty()) {</w:t>
      </w:r>
      <w:r w:rsidRPr="00A61A24">
        <w:rPr>
          <w:rFonts w:ascii="Times New Roman" w:hAnsi="Times New Roman" w:cs="Times New Roman"/>
        </w:rPr>
        <w:br/>
        <w:t xml:space="preserve">                    if (!uniqueWordSet.contains(word)) {</w:t>
      </w:r>
      <w:r w:rsidRPr="00A61A24">
        <w:rPr>
          <w:rFonts w:ascii="Times New Roman" w:hAnsi="Times New Roman" w:cs="Times New Roman"/>
        </w:rPr>
        <w:br/>
        <w:t xml:space="preserve">                        uniqueWordSet.add(word);</w:t>
      </w:r>
      <w:r w:rsidRPr="00A61A24">
        <w:rPr>
          <w:rFonts w:ascii="Times New Roman" w:hAnsi="Times New Roman" w:cs="Times New Roman"/>
        </w:rPr>
        <w:br/>
        <w:t xml:space="preserve">                        uniqueWords++;</w:t>
      </w:r>
      <w:r w:rsidRPr="00A61A24">
        <w:rPr>
          <w:rFonts w:ascii="Times New Roman" w:hAnsi="Times New Roman" w:cs="Times New Roman"/>
        </w:rPr>
        <w:br/>
        <w:t xml:space="preserve">                    }</w:t>
      </w:r>
      <w:r w:rsidRPr="00A61A24">
        <w:rPr>
          <w:rFonts w:ascii="Times New Roman" w:hAnsi="Times New Roman" w:cs="Times New Roman"/>
        </w:rPr>
        <w:br/>
        <w:t xml:space="preserve">                    map.put(w</w:t>
      </w:r>
      <w:r w:rsidRPr="00A61A24">
        <w:rPr>
          <w:rFonts w:ascii="Times New Roman" w:hAnsi="Times New Roman" w:cs="Times New Roman"/>
        </w:rPr>
        <w:t>ord, 1);</w:t>
      </w:r>
      <w:r w:rsidRPr="00A61A24">
        <w:rPr>
          <w:rFonts w:ascii="Times New Roman" w:hAnsi="Times New Roman" w:cs="Times New Roman"/>
        </w:rPr>
        <w:br/>
        <w:t xml:space="preserve">                }</w:t>
      </w:r>
      <w:r w:rsidRPr="00A61A24">
        <w:rPr>
          <w:rFonts w:ascii="Times New Roman" w:hAnsi="Times New Roman" w:cs="Times New Roman"/>
        </w:rPr>
        <w:br/>
        <w:t xml:space="preserve">            }</w:t>
      </w:r>
    </w:p>
    <w:p w14:paraId="3B6DA66D" w14:textId="77777777" w:rsidR="00655525" w:rsidRPr="00A61A24" w:rsidRDefault="007953EE">
      <w:pPr>
        <w:rPr>
          <w:rFonts w:ascii="Times New Roman" w:hAnsi="Times New Roman" w:cs="Times New Roman"/>
        </w:rPr>
      </w:pPr>
      <w:r w:rsidRPr="00A61A24">
        <w:rPr>
          <w:rFonts w:ascii="Times New Roman" w:hAnsi="Times New Roman" w:cs="Times New Roman"/>
        </w:rPr>
        <w:t>**Part 3 of `runTextFingerprintExperiment`:**</w:t>
      </w:r>
      <w:r w:rsidRPr="00A61A24">
        <w:rPr>
          <w:rFonts w:ascii="Times New Roman" w:hAnsi="Times New Roman" w:cs="Times New Roman"/>
        </w:rPr>
        <w:br/>
        <w:t>This section handles specific sub-tasks within `runTextFingerprintExperiment`, such as initializing, processing loops, or output formatting.</w:t>
      </w:r>
    </w:p>
    <w:p w14:paraId="7896751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br/>
        <w:t xml:space="preserve">            // Get metrics</w:t>
      </w:r>
      <w:r w:rsidRPr="00A61A24">
        <w:rPr>
          <w:rFonts w:ascii="Times New Roman" w:hAnsi="Times New Roman" w:cs="Times New Roman"/>
        </w:rPr>
        <w:br/>
        <w:t xml:space="preserve">            int collisions = map.getCollisionCount();</w:t>
      </w:r>
      <w:r w:rsidRPr="00A61A24">
        <w:rPr>
          <w:rFonts w:ascii="Times New Roman" w:hAnsi="Times New Roman" w:cs="Times New Roman"/>
        </w:rPr>
        <w:br/>
      </w:r>
      <w:r w:rsidRPr="00A61A24">
        <w:rPr>
          <w:rFonts w:ascii="Times New Roman" w:hAnsi="Times New Roman" w:cs="Times New Roman"/>
        </w:rPr>
        <w:lastRenderedPageBreak/>
        <w:br/>
        <w:t xml:space="preserve">            // Find max collision level (by analyzing bucket sizes)</w:t>
      </w:r>
      <w:r w:rsidRPr="00A61A24">
        <w:rPr>
          <w:rFonts w:ascii="Times New Roman" w:hAnsi="Times New Roman" w:cs="Times New Roman"/>
        </w:rPr>
        <w:br/>
        <w:t xml:space="preserve">            int[] distribution = map.getBucketDistribution();</w:t>
      </w:r>
      <w:r w:rsidRPr="00A61A24">
        <w:rPr>
          <w:rFonts w:ascii="Times New Roman" w:hAnsi="Times New Roman" w:cs="Times New Roman"/>
        </w:rPr>
        <w:br/>
        <w:t xml:space="preserve">            int maxBucketSize = 0;</w:t>
      </w:r>
      <w:r w:rsidRPr="00A61A24">
        <w:rPr>
          <w:rFonts w:ascii="Times New Roman" w:hAnsi="Times New Roman" w:cs="Times New Roman"/>
        </w:rPr>
        <w:br/>
        <w:t xml:space="preserve">            for (int size : distribution) {</w:t>
      </w:r>
      <w:r w:rsidRPr="00A61A24">
        <w:rPr>
          <w:rFonts w:ascii="Times New Roman" w:hAnsi="Times New Roman" w:cs="Times New Roman"/>
        </w:rPr>
        <w:br/>
        <w:t xml:space="preserve">                maxBucketSize = Math.max(maxBucketSize, 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Write results</w:t>
      </w:r>
      <w:r w:rsidRPr="00A61A24">
        <w:rPr>
          <w:rFonts w:ascii="Times New Roman" w:hAnsi="Times New Roman" w:cs="Times New Roman"/>
        </w:rPr>
        <w:br/>
        <w:t xml:space="preserve">            writer.write(String.format("%s,%d,%d,%d,%d\n",</w:t>
      </w:r>
      <w:r w:rsidRPr="00A61A24">
        <w:rPr>
          <w:rFonts w:ascii="Times New Roman" w:hAnsi="Times New Roman" w:cs="Times New Roman"/>
        </w:rPr>
        <w:br/>
        <w:t xml:space="preserve">                    textTypes[i], collisions, maxBucketSize, uniqueWords, words.l</w:t>
      </w:r>
      <w:r w:rsidRPr="00A61A24">
        <w:rPr>
          <w:rFonts w:ascii="Times New Roman" w:hAnsi="Times New Roman" w:cs="Times New Roman"/>
        </w:rPr>
        <w:t>ength));</w:t>
      </w:r>
      <w:r w:rsidRPr="00A61A24">
        <w:rPr>
          <w:rFonts w:ascii="Times New Roman" w:hAnsi="Times New Roman" w:cs="Times New Roman"/>
        </w:rPr>
        <w:br/>
        <w:t xml:space="preserve">        }</w:t>
      </w:r>
    </w:p>
    <w:p w14:paraId="3F17F1B7" w14:textId="77777777" w:rsidR="00655525" w:rsidRPr="00A61A24" w:rsidRDefault="007953EE">
      <w:pPr>
        <w:rPr>
          <w:rFonts w:ascii="Times New Roman" w:hAnsi="Times New Roman" w:cs="Times New Roman"/>
        </w:rPr>
      </w:pPr>
      <w:r w:rsidRPr="00A61A24">
        <w:rPr>
          <w:rFonts w:ascii="Times New Roman" w:hAnsi="Times New Roman" w:cs="Times New Roman"/>
        </w:rPr>
        <w:t>**Part 4 of `runTextFingerprintExperiment`:**</w:t>
      </w:r>
      <w:r w:rsidRPr="00A61A24">
        <w:rPr>
          <w:rFonts w:ascii="Times New Roman" w:hAnsi="Times New Roman" w:cs="Times New Roman"/>
        </w:rPr>
        <w:br/>
        <w:t>This section handles specific sub-tasks within `runTextFingerprintExperiment`, such as initializing, processing loops, or output formatting.</w:t>
      </w:r>
    </w:p>
    <w:p w14:paraId="14A0D007"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br/>
        <w:t xml:space="preserve">        writer.close();</w:t>
      </w:r>
      <w:r w:rsidRPr="00A61A24">
        <w:rPr>
          <w:rFonts w:ascii="Times New Roman" w:hAnsi="Times New Roman" w:cs="Times New Roman"/>
        </w:rPr>
        <w:br/>
        <w:t xml:space="preserve">        System.out.println("Text fingerprint experiment completed.");</w:t>
      </w:r>
      <w:r w:rsidRPr="00A61A24">
        <w:rPr>
          <w:rFonts w:ascii="Times New Roman" w:hAnsi="Times New Roman" w:cs="Times New Roman"/>
        </w:rPr>
        <w:br/>
        <w:t xml:space="preserve">    }</w:t>
      </w:r>
    </w:p>
    <w:p w14:paraId="78594826" w14:textId="77777777" w:rsidR="00655525" w:rsidRPr="00A61A24" w:rsidRDefault="007953EE">
      <w:pPr>
        <w:rPr>
          <w:rFonts w:ascii="Times New Roman" w:hAnsi="Times New Roman" w:cs="Times New Roman"/>
        </w:rPr>
      </w:pPr>
      <w:r w:rsidRPr="00A61A24">
        <w:rPr>
          <w:rFonts w:ascii="Times New Roman" w:hAnsi="Times New Roman" w:cs="Times New Roman"/>
        </w:rPr>
        <w:t>**Part 5 of `runTextFingerprintExperiment`:**</w:t>
      </w:r>
      <w:r w:rsidRPr="00A61A24">
        <w:rPr>
          <w:rFonts w:ascii="Times New Roman" w:hAnsi="Times New Roman" w:cs="Times New Roman"/>
        </w:rPr>
        <w:br/>
        <w:t>This section handles specific sub-tasks within `runTextFingerprintExperiment`, such as initializing, processing loops, or output formatting.</w:t>
      </w:r>
    </w:p>
    <w:p w14:paraId="1431CF12"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main</w:t>
      </w:r>
    </w:p>
    <w:p w14:paraId="55E1A35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static void main(String[] args) {</w:t>
      </w:r>
      <w:r w:rsidRPr="00A61A24">
        <w:rPr>
          <w:rFonts w:ascii="Times New Roman" w:hAnsi="Times New Roman" w:cs="Times New Roman"/>
        </w:rPr>
        <w:br/>
        <w:t xml:space="preserve">        try {</w:t>
      </w:r>
      <w:r w:rsidRPr="00A61A24">
        <w:rPr>
          <w:rFonts w:ascii="Times New Roman" w:hAnsi="Times New Roman" w:cs="Times New Roman"/>
        </w:rPr>
        <w:br/>
        <w:t xml:space="preserve">            System.out.println("Starting HashMap experiments...");</w:t>
      </w:r>
      <w:r w:rsidRPr="00A61A24">
        <w:rPr>
          <w:rFonts w:ascii="Times New Roman" w:hAnsi="Times New Roman" w:cs="Times New Roman"/>
        </w:rPr>
        <w:br/>
      </w:r>
      <w:r w:rsidRPr="00A61A24">
        <w:rPr>
          <w:rFonts w:ascii="Times New Roman" w:hAnsi="Times New Roman" w:cs="Times New Roman"/>
        </w:rPr>
        <w:br/>
        <w:t xml:space="preserve">            runHashFunctionExperiment();</w:t>
      </w:r>
      <w:r w:rsidRPr="00A61A24">
        <w:rPr>
          <w:rFonts w:ascii="Times New Roman" w:hAnsi="Times New Roman" w:cs="Times New Roman"/>
        </w:rPr>
        <w:br/>
        <w:t xml:space="preserve">            runCollisionExperiment();</w:t>
      </w:r>
      <w:r w:rsidRPr="00A61A24">
        <w:rPr>
          <w:rFonts w:ascii="Times New Roman" w:hAnsi="Times New Roman" w:cs="Times New Roman"/>
        </w:rPr>
        <w:br/>
        <w:t xml:space="preserve">            runLookupExperiment();</w:t>
      </w:r>
      <w:r w:rsidRPr="00A61A24">
        <w:rPr>
          <w:rFonts w:ascii="Times New Roman" w:hAnsi="Times New Roman" w:cs="Times New Roman"/>
        </w:rPr>
        <w:br/>
        <w:t xml:space="preserve">            runDistributionExperiment();</w:t>
      </w:r>
      <w:r w:rsidRPr="00A61A24">
        <w:rPr>
          <w:rFonts w:ascii="Times New Roman" w:hAnsi="Times New Roman" w:cs="Times New Roman"/>
        </w:rPr>
        <w:br/>
        <w:t xml:space="preserve">            compareWithJavaHashMap();</w:t>
      </w:r>
      <w:r w:rsidRPr="00A61A24">
        <w:rPr>
          <w:rFonts w:ascii="Times New Roman" w:hAnsi="Times New Roman" w:cs="Times New Roman"/>
        </w:rPr>
        <w:br/>
        <w:t xml:space="preserve">            runTextFingerprintExperiment();</w:t>
      </w:r>
      <w:r w:rsidRPr="00A61A24">
        <w:rPr>
          <w:rFonts w:ascii="Times New Roman" w:hAnsi="Times New Roman" w:cs="Times New Roman"/>
        </w:rPr>
        <w:br/>
      </w:r>
      <w:r w:rsidRPr="00A61A24">
        <w:rPr>
          <w:rFonts w:ascii="Times New Roman" w:hAnsi="Times New Roman" w:cs="Times New Roman"/>
        </w:rPr>
        <w:br/>
        <w:t xml:space="preserve">            System.out.println("All experiments completed successfully.");</w:t>
      </w:r>
      <w:r w:rsidRPr="00A61A24">
        <w:rPr>
          <w:rFonts w:ascii="Times New Roman" w:hAnsi="Times New Roman" w:cs="Times New Roman"/>
        </w:rPr>
        <w:br/>
        <w:t xml:space="preserve">        } catch (IOException e) {</w:t>
      </w:r>
      <w:r w:rsidRPr="00A61A24">
        <w:rPr>
          <w:rFonts w:ascii="Times New Roman" w:hAnsi="Times New Roman" w:cs="Times New Roman"/>
        </w:rPr>
        <w:br/>
        <w:t xml:space="preserve">            System.err.println("Error writing experiment results: " + e.getMessage</w:t>
      </w:r>
      <w:r w:rsidRPr="00A61A24">
        <w:rPr>
          <w:rFonts w:ascii="Times New Roman" w:hAnsi="Times New Roman" w:cs="Times New Roman"/>
        </w:rPr>
        <w:t>());</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t xml:space="preserve">    }</w:t>
      </w:r>
      <w:r w:rsidRPr="00A61A24">
        <w:rPr>
          <w:rFonts w:ascii="Times New Roman" w:hAnsi="Times New Roman" w:cs="Times New Roman"/>
        </w:rPr>
        <w:br/>
        <w:t>}</w:t>
      </w:r>
    </w:p>
    <w:p w14:paraId="4C44AE47"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`main`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1DEB9EE" w14:textId="77777777" w:rsidR="00655525" w:rsidRPr="00A61A24" w:rsidRDefault="007953EE">
      <w:pPr>
        <w:pStyle w:val="Heading1"/>
        <w:rPr>
          <w:rFonts w:ascii="Times New Roman" w:hAnsi="Times New Roman" w:cs="Times New Roman"/>
        </w:rPr>
      </w:pPr>
      <w:r w:rsidRPr="00A61A24">
        <w:rPr>
          <w:rFonts w:ascii="Times New Roman" w:hAnsi="Times New Roman" w:cs="Times New Roman"/>
        </w:rPr>
        <w:t>HashMapExperimentRunner.java</w:t>
      </w:r>
    </w:p>
    <w:p w14:paraId="588F94A9" w14:textId="77777777" w:rsidR="00655525" w:rsidRPr="00A61A24" w:rsidRDefault="007953EE">
      <w:pPr>
        <w:rPr>
          <w:rFonts w:ascii="Times New Roman" w:hAnsi="Times New Roman" w:cs="Times New Roman"/>
        </w:rPr>
      </w:pPr>
      <w:r w:rsidRPr="00A61A24">
        <w:rPr>
          <w:rFonts w:ascii="Times New Roman" w:hAnsi="Times New Roman" w:cs="Times New Roman"/>
        </w:rPr>
        <w:t>Methods and classes defined in this file are shown below.</w:t>
      </w:r>
    </w:p>
    <w:p w14:paraId="1746EFE4"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w:t>
      </w:r>
    </w:p>
    <w:p w14:paraId="176DB5CD"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class HashMapExperimentRunner {</w:t>
      </w:r>
    </w:p>
    <w:p w14:paraId="66E4473F"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5E8E2A8E"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main (Split)</w:t>
      </w:r>
    </w:p>
    <w:p w14:paraId="0F036E4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main(String[] args) {</w:t>
      </w:r>
      <w:r w:rsidRPr="00A61A24">
        <w:rPr>
          <w:rFonts w:ascii="Times New Roman" w:hAnsi="Times New Roman" w:cs="Times New Roman"/>
        </w:rPr>
        <w:br/>
        <w:t xml:space="preserve">        System.out.println("Starting HashMap Experiment...");</w:t>
      </w:r>
      <w:r w:rsidRPr="00A61A24">
        <w:rPr>
          <w:rFonts w:ascii="Times New Roman" w:hAnsi="Times New Roman" w:cs="Times New Roman"/>
        </w:rPr>
        <w:br/>
      </w:r>
      <w:r w:rsidRPr="00A61A24">
        <w:rPr>
          <w:rFonts w:ascii="Times New Roman" w:hAnsi="Times New Roman" w:cs="Times New Roman"/>
        </w:rPr>
        <w:br/>
        <w:t xml:space="preserve">        try {</w:t>
      </w:r>
      <w:r w:rsidRPr="00A61A24">
        <w:rPr>
          <w:rFonts w:ascii="Times New Roman" w:hAnsi="Times New Roman" w:cs="Times New Roman"/>
        </w:rPr>
        <w:br/>
        <w:t xml:space="preserve">            // Parse command-line arguments</w:t>
      </w:r>
      <w:r w:rsidRPr="00A61A24">
        <w:rPr>
          <w:rFonts w:ascii="Times New Roman" w:hAnsi="Times New Roman" w:cs="Times New Roman"/>
        </w:rPr>
        <w:br/>
        <w:t xml:space="preserve">            String textFile = null;</w:t>
      </w:r>
      <w:r w:rsidRPr="00A61A24">
        <w:rPr>
          <w:rFonts w:ascii="Times New Roman" w:hAnsi="Times New Roman" w:cs="Times New Roman"/>
        </w:rPr>
        <w:br/>
        <w:t xml:space="preserve">            int size = 128;</w:t>
      </w:r>
      <w:r w:rsidRPr="00A61A24">
        <w:rPr>
          <w:rFonts w:ascii="Times New Roman" w:hAnsi="Times New Roman" w:cs="Times New Roman"/>
        </w:rPr>
        <w:br/>
        <w:t xml:space="preserve">            String hashFunction = "String Length";</w:t>
      </w:r>
      <w:r w:rsidRPr="00A61A24">
        <w:rPr>
          <w:rFonts w:ascii="Times New Roman" w:hAnsi="Times New Roman" w:cs="Times New Roman"/>
        </w:rPr>
        <w:br/>
        <w:t xml:space="preserve">            double saltLevel = 0.05;</w:t>
      </w:r>
      <w:r w:rsidRPr="00A61A24">
        <w:rPr>
          <w:rFonts w:ascii="Times New Roman" w:hAnsi="Times New Roman" w:cs="Times New Roman"/>
        </w:rPr>
        <w:br/>
        <w:t xml:space="preserve">            int smoothRadius = 2;</w:t>
      </w:r>
      <w:r w:rsidRPr="00A61A24">
        <w:rPr>
          <w:rFonts w:ascii="Times New Roman" w:hAnsi="Times New Roman" w:cs="Times New Roman"/>
        </w:rPr>
        <w:br/>
        <w:t xml:space="preserve">            String rawOutput = null;</w:t>
      </w:r>
      <w:r w:rsidRPr="00A61A24">
        <w:rPr>
          <w:rFonts w:ascii="Times New Roman" w:hAnsi="Times New Roman" w:cs="Times New Roman"/>
        </w:rPr>
        <w:br/>
        <w:t xml:space="preserve">            String enhancedOutput = null;</w:t>
      </w:r>
      <w:r w:rsidRPr="00A61A24">
        <w:rPr>
          <w:rFonts w:ascii="Times New Roman" w:hAnsi="Times New Roman" w:cs="Times New Roman"/>
        </w:rPr>
        <w:br/>
        <w:t xml:space="preserve">            String statsOutput = null;</w:t>
      </w:r>
      <w:r w:rsidRPr="00A61A24">
        <w:rPr>
          <w:rFonts w:ascii="Times New Roman" w:hAnsi="Times New Roman" w:cs="Times New Roman"/>
        </w:rPr>
        <w:br/>
        <w:t xml:space="preserve">            String experimentType = null;</w:t>
      </w:r>
      <w:r w:rsidRPr="00A61A24">
        <w:rPr>
          <w:rFonts w:ascii="Times New Roman" w:hAnsi="Times New Roman" w:cs="Times New Roman"/>
        </w:rPr>
        <w:br/>
        <w:t xml:space="preserve">            String output = null;</w:t>
      </w:r>
    </w:p>
    <w:p w14:paraId="11AAEB85"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1 of `main`:**</w:t>
      </w:r>
      <w:r w:rsidRPr="00A61A24">
        <w:rPr>
          <w:rFonts w:ascii="Times New Roman" w:hAnsi="Times New Roman" w:cs="Times New Roman"/>
        </w:rPr>
        <w:br/>
        <w:t>This section handles specific sub-tasks within `main`, such as initializing, processing loops, or output formatting.</w:t>
      </w:r>
    </w:p>
    <w:p w14:paraId="651A109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br/>
        <w:t xml:space="preserve">            for (int i = 0; i &lt; args.length; i++) {</w:t>
      </w:r>
      <w:r w:rsidRPr="00A61A24">
        <w:rPr>
          <w:rFonts w:ascii="Times New Roman" w:hAnsi="Times New Roman" w:cs="Times New Roman"/>
        </w:rPr>
        <w:br/>
        <w:t xml:space="preserve">                switch (args[i]) {</w:t>
      </w:r>
      <w:r w:rsidRPr="00A61A24">
        <w:rPr>
          <w:rFonts w:ascii="Times New Roman" w:hAnsi="Times New Roman" w:cs="Times New Roman"/>
        </w:rPr>
        <w:br/>
        <w:t xml:space="preserve">                    case "--text-file":</w:t>
      </w:r>
      <w:r w:rsidRPr="00A61A24">
        <w:rPr>
          <w:rFonts w:ascii="Times New Roman" w:hAnsi="Times New Roman" w:cs="Times New Roman"/>
        </w:rPr>
        <w:br/>
        <w:t xml:space="preserve">                        textFile = args[++i];</w:t>
      </w:r>
      <w:r w:rsidRPr="00A61A24">
        <w:rPr>
          <w:rFonts w:ascii="Times New Roman" w:hAnsi="Times New Roman" w:cs="Times New Roman"/>
        </w:rPr>
        <w:br/>
        <w:t xml:space="preserve">                        break;</w:t>
      </w:r>
      <w:r w:rsidRPr="00A61A24">
        <w:rPr>
          <w:rFonts w:ascii="Times New Roman" w:hAnsi="Times New Roman" w:cs="Times New Roman"/>
        </w:rPr>
        <w:br/>
        <w:t xml:space="preserve">                    case "--size":</w:t>
      </w:r>
      <w:r w:rsidRPr="00A61A24">
        <w:rPr>
          <w:rFonts w:ascii="Times New Roman" w:hAnsi="Times New Roman" w:cs="Times New Roman"/>
        </w:rPr>
        <w:br/>
        <w:t xml:space="preserve">                        size = Integer.parseInt(args[++i]);</w:t>
      </w:r>
      <w:r w:rsidRPr="00A61A24">
        <w:rPr>
          <w:rFonts w:ascii="Times New Roman" w:hAnsi="Times New Roman" w:cs="Times New Roman"/>
        </w:rPr>
        <w:br/>
        <w:t xml:space="preserve">                        break;</w:t>
      </w:r>
      <w:r w:rsidRPr="00A61A24">
        <w:rPr>
          <w:rFonts w:ascii="Times New Roman" w:hAnsi="Times New Roman" w:cs="Times New Roman"/>
        </w:rPr>
        <w:br/>
        <w:t xml:space="preserve">                    case "--hash-function":</w:t>
      </w:r>
      <w:r w:rsidRPr="00A61A24">
        <w:rPr>
          <w:rFonts w:ascii="Times New Roman" w:hAnsi="Times New Roman" w:cs="Times New Roman"/>
        </w:rPr>
        <w:br/>
        <w:t xml:space="preserve">                        hashFunction = args[++i];</w:t>
      </w:r>
      <w:r w:rsidRPr="00A61A24">
        <w:rPr>
          <w:rFonts w:ascii="Times New Roman" w:hAnsi="Times New Roman" w:cs="Times New Roman"/>
        </w:rPr>
        <w:br/>
        <w:t xml:space="preserve">                        break;</w:t>
      </w:r>
      <w:r w:rsidRPr="00A61A24">
        <w:rPr>
          <w:rFonts w:ascii="Times New Roman" w:hAnsi="Times New Roman" w:cs="Times New Roman"/>
        </w:rPr>
        <w:br/>
        <w:t xml:space="preserve">                    case "--salt-level":</w:t>
      </w:r>
      <w:r w:rsidRPr="00A61A24">
        <w:rPr>
          <w:rFonts w:ascii="Times New Roman" w:hAnsi="Times New Roman" w:cs="Times New Roman"/>
        </w:rPr>
        <w:br/>
        <w:t xml:space="preserve">                        saltLevel = Double.parseDouble(args[++i]);</w:t>
      </w:r>
      <w:r w:rsidRPr="00A61A24">
        <w:rPr>
          <w:rFonts w:ascii="Times New Roman" w:hAnsi="Times New Roman" w:cs="Times New Roman"/>
        </w:rPr>
        <w:br/>
      </w:r>
      <w:r w:rsidRPr="00A61A24">
        <w:rPr>
          <w:rFonts w:ascii="Times New Roman" w:hAnsi="Times New Roman" w:cs="Times New Roman"/>
        </w:rPr>
        <w:t xml:space="preserve">                        break;</w:t>
      </w:r>
    </w:p>
    <w:p w14:paraId="33FBC222" w14:textId="77777777" w:rsidR="00655525" w:rsidRPr="00A61A24" w:rsidRDefault="007953EE">
      <w:pPr>
        <w:rPr>
          <w:rFonts w:ascii="Times New Roman" w:hAnsi="Times New Roman" w:cs="Times New Roman"/>
        </w:rPr>
      </w:pPr>
      <w:r w:rsidRPr="00A61A24">
        <w:rPr>
          <w:rFonts w:ascii="Times New Roman" w:hAnsi="Times New Roman" w:cs="Times New Roman"/>
        </w:rPr>
        <w:t>**Part 2 of `main`:**</w:t>
      </w:r>
      <w:r w:rsidRPr="00A61A24">
        <w:rPr>
          <w:rFonts w:ascii="Times New Roman" w:hAnsi="Times New Roman" w:cs="Times New Roman"/>
        </w:rPr>
        <w:br/>
        <w:t>This section handles specific sub-tasks within `main`, such as initializing, processing loops, or output formatting.</w:t>
      </w:r>
    </w:p>
    <w:p w14:paraId="5C53523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case "--smooth-radius":</w:t>
      </w:r>
      <w:r w:rsidRPr="00A61A24">
        <w:rPr>
          <w:rFonts w:ascii="Times New Roman" w:hAnsi="Times New Roman" w:cs="Times New Roman"/>
        </w:rPr>
        <w:br/>
        <w:t xml:space="preserve">                        smoothRadius = Integer.parseInt(args[++i]);</w:t>
      </w:r>
      <w:r w:rsidRPr="00A61A24">
        <w:rPr>
          <w:rFonts w:ascii="Times New Roman" w:hAnsi="Times New Roman" w:cs="Times New Roman"/>
        </w:rPr>
        <w:br/>
        <w:t xml:space="preserve">                        break;</w:t>
      </w:r>
      <w:r w:rsidRPr="00A61A24">
        <w:rPr>
          <w:rFonts w:ascii="Times New Roman" w:hAnsi="Times New Roman" w:cs="Times New Roman"/>
        </w:rPr>
        <w:br/>
        <w:t xml:space="preserve">                    case "--raw-output":</w:t>
      </w:r>
      <w:r w:rsidRPr="00A61A24">
        <w:rPr>
          <w:rFonts w:ascii="Times New Roman" w:hAnsi="Times New Roman" w:cs="Times New Roman"/>
        </w:rPr>
        <w:br/>
        <w:t xml:space="preserve">                        rawOutput = args[++i];</w:t>
      </w:r>
      <w:r w:rsidRPr="00A61A24">
        <w:rPr>
          <w:rFonts w:ascii="Times New Roman" w:hAnsi="Times New Roman" w:cs="Times New Roman"/>
        </w:rPr>
        <w:br/>
        <w:t xml:space="preserve">                        break;</w:t>
      </w:r>
      <w:r w:rsidRPr="00A61A24">
        <w:rPr>
          <w:rFonts w:ascii="Times New Roman" w:hAnsi="Times New Roman" w:cs="Times New Roman"/>
        </w:rPr>
        <w:br/>
        <w:t xml:space="preserve">                    case "--enhanced-output":</w:t>
      </w:r>
      <w:r w:rsidRPr="00A61A24">
        <w:rPr>
          <w:rFonts w:ascii="Times New Roman" w:hAnsi="Times New Roman" w:cs="Times New Roman"/>
        </w:rPr>
        <w:br/>
        <w:t xml:space="preserve">                        enhancedOutput = args[++i];</w:t>
      </w:r>
      <w:r w:rsidRPr="00A61A24">
        <w:rPr>
          <w:rFonts w:ascii="Times New Roman" w:hAnsi="Times New Roman" w:cs="Times New Roman"/>
        </w:rPr>
        <w:br/>
        <w:t xml:space="preserve">                        break;</w:t>
      </w:r>
      <w:r w:rsidRPr="00A61A24">
        <w:rPr>
          <w:rFonts w:ascii="Times New Roman" w:hAnsi="Times New Roman" w:cs="Times New Roman"/>
        </w:rPr>
        <w:br/>
        <w:t xml:space="preserve">                    case "--stats-output":</w:t>
      </w:r>
      <w:r w:rsidRPr="00A61A24">
        <w:rPr>
          <w:rFonts w:ascii="Times New Roman" w:hAnsi="Times New Roman" w:cs="Times New Roman"/>
        </w:rPr>
        <w:br/>
        <w:t xml:space="preserve">                        statsOutput = args[++i];</w:t>
      </w:r>
      <w:r w:rsidRPr="00A61A24">
        <w:rPr>
          <w:rFonts w:ascii="Times New Roman" w:hAnsi="Times New Roman" w:cs="Times New Roman"/>
        </w:rPr>
        <w:br/>
        <w:t xml:space="preserve">                        break;</w:t>
      </w:r>
      <w:r w:rsidRPr="00A61A24">
        <w:rPr>
          <w:rFonts w:ascii="Times New Roman" w:hAnsi="Times New Roman" w:cs="Times New Roman"/>
        </w:rPr>
        <w:br/>
        <w:t xml:space="preserve">                    case "--type":</w:t>
      </w:r>
      <w:r w:rsidRPr="00A61A24">
        <w:rPr>
          <w:rFonts w:ascii="Times New Roman" w:hAnsi="Times New Roman" w:cs="Times New Roman"/>
        </w:rPr>
        <w:br/>
        <w:t xml:space="preserve">      </w:t>
      </w:r>
      <w:r w:rsidRPr="00A61A24">
        <w:rPr>
          <w:rFonts w:ascii="Times New Roman" w:hAnsi="Times New Roman" w:cs="Times New Roman"/>
        </w:rPr>
        <w:t xml:space="preserve">                  experimentType = args[++i];</w:t>
      </w:r>
      <w:r w:rsidRPr="00A61A24">
        <w:rPr>
          <w:rFonts w:ascii="Times New Roman" w:hAnsi="Times New Roman" w:cs="Times New Roman"/>
        </w:rPr>
        <w:br/>
        <w:t xml:space="preserve">                        break;</w:t>
      </w:r>
    </w:p>
    <w:p w14:paraId="0384F25A" w14:textId="77777777" w:rsidR="00655525" w:rsidRPr="00A61A24" w:rsidRDefault="007953EE">
      <w:pPr>
        <w:rPr>
          <w:rFonts w:ascii="Times New Roman" w:hAnsi="Times New Roman" w:cs="Times New Roman"/>
        </w:rPr>
      </w:pPr>
      <w:r w:rsidRPr="00A61A24">
        <w:rPr>
          <w:rFonts w:ascii="Times New Roman" w:hAnsi="Times New Roman" w:cs="Times New Roman"/>
        </w:rPr>
        <w:t>**Part 3 of `main`:**</w:t>
      </w:r>
      <w:r w:rsidRPr="00A61A24">
        <w:rPr>
          <w:rFonts w:ascii="Times New Roman" w:hAnsi="Times New Roman" w:cs="Times New Roman"/>
        </w:rPr>
        <w:br/>
        <w:t>This section handles specific sub-tasks within `main`, such as initializing, processing loops, or output formatting.</w:t>
      </w:r>
    </w:p>
    <w:p w14:paraId="1E52244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lastRenderedPageBreak/>
        <w:t xml:space="preserve">                    case "--output":</w:t>
      </w:r>
      <w:r w:rsidRPr="00A61A24">
        <w:rPr>
          <w:rFonts w:ascii="Times New Roman" w:hAnsi="Times New Roman" w:cs="Times New Roman"/>
        </w:rPr>
        <w:br/>
        <w:t xml:space="preserve">                        output = args[++i];</w:t>
      </w:r>
      <w:r w:rsidRPr="00A61A24">
        <w:rPr>
          <w:rFonts w:ascii="Times New Roman" w:hAnsi="Times New Roman" w:cs="Times New Roman"/>
        </w:rPr>
        <w:br/>
        <w:t xml:space="preserve">                        break;</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if (textFile != null &amp;&amp; rawOutput != null &amp;&amp; enhancedOutput != null &amp;&amp; statsOutput != null) {</w:t>
      </w:r>
      <w:r w:rsidRPr="00A61A24">
        <w:rPr>
          <w:rFonts w:ascii="Times New Roman" w:hAnsi="Times New Roman" w:cs="Times New Roman"/>
        </w:rPr>
        <w:br/>
        <w:t xml:space="preserve">                // Generate text fingerprint</w:t>
      </w:r>
      <w:r w:rsidRPr="00A61A24">
        <w:rPr>
          <w:rFonts w:ascii="Times New Roman" w:hAnsi="Times New Roman" w:cs="Times New Roman"/>
        </w:rPr>
        <w:br/>
        <w:t xml:space="preserve">                System.out.println("Generating text fingerprint...");</w:t>
      </w:r>
      <w:r w:rsidRPr="00A61A24">
        <w:rPr>
          <w:rFonts w:ascii="Times New Roman" w:hAnsi="Times New Roman" w:cs="Times New Roman"/>
        </w:rPr>
        <w:br/>
        <w:t xml:space="preserve">                HashMapVisualizer.generateTextFingerprint(</w:t>
      </w:r>
      <w:r w:rsidRPr="00A61A24">
        <w:rPr>
          <w:rFonts w:ascii="Times New Roman" w:hAnsi="Times New Roman" w:cs="Times New Roman"/>
        </w:rPr>
        <w:br/>
        <w:t xml:space="preserve">                    textFile, size, hashFunction, saltLevel, smoothRadius,</w:t>
      </w:r>
      <w:r w:rsidRPr="00A61A24">
        <w:rPr>
          <w:rFonts w:ascii="Times New Roman" w:hAnsi="Times New Roman" w:cs="Times New Roman"/>
        </w:rPr>
        <w:br/>
        <w:t xml:space="preserve">                    rawOutput, enhancedOutput, s</w:t>
      </w:r>
      <w:r w:rsidRPr="00A61A24">
        <w:rPr>
          <w:rFonts w:ascii="Times New Roman" w:hAnsi="Times New Roman" w:cs="Times New Roman"/>
        </w:rPr>
        <w:t>tatsOutput</w:t>
      </w:r>
      <w:r w:rsidRPr="00A61A24">
        <w:rPr>
          <w:rFonts w:ascii="Times New Roman" w:hAnsi="Times New Roman" w:cs="Times New Roman"/>
        </w:rPr>
        <w:br/>
        <w:t xml:space="preserve">                );</w:t>
      </w:r>
      <w:r w:rsidRPr="00A61A24">
        <w:rPr>
          <w:rFonts w:ascii="Times New Roman" w:hAnsi="Times New Roman" w:cs="Times New Roman"/>
        </w:rPr>
        <w:br/>
        <w:t xml:space="preserve">                System.out.println("Text fingerprint generation completed.");</w:t>
      </w:r>
      <w:r w:rsidRPr="00A61A24">
        <w:rPr>
          <w:rFonts w:ascii="Times New Roman" w:hAnsi="Times New Roman" w:cs="Times New Roman"/>
        </w:rPr>
        <w:br/>
        <w:t xml:space="preserve">            } else if (experimentType != null &amp;&amp; output != null) {</w:t>
      </w:r>
    </w:p>
    <w:p w14:paraId="5046EA32" w14:textId="77777777" w:rsidR="00655525" w:rsidRPr="00A61A24" w:rsidRDefault="007953EE">
      <w:pPr>
        <w:rPr>
          <w:rFonts w:ascii="Times New Roman" w:hAnsi="Times New Roman" w:cs="Times New Roman"/>
        </w:rPr>
      </w:pPr>
      <w:r w:rsidRPr="00A61A24">
        <w:rPr>
          <w:rFonts w:ascii="Times New Roman" w:hAnsi="Times New Roman" w:cs="Times New Roman"/>
        </w:rPr>
        <w:t>**Part 4 of `main`:**</w:t>
      </w:r>
      <w:r w:rsidRPr="00A61A24">
        <w:rPr>
          <w:rFonts w:ascii="Times New Roman" w:hAnsi="Times New Roman" w:cs="Times New Roman"/>
        </w:rPr>
        <w:br/>
        <w:t>This section handles specific sub-tasks within `main`, such as initializing, processing loops, or output formatting.</w:t>
      </w:r>
    </w:p>
    <w:p w14:paraId="4B936CA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Run experiments</w:t>
      </w:r>
      <w:r w:rsidRPr="00A61A24">
        <w:rPr>
          <w:rFonts w:ascii="Times New Roman" w:hAnsi="Times New Roman" w:cs="Times New Roman"/>
        </w:rPr>
        <w:br/>
        <w:t xml:space="preserve">                System.out.println("Running experiments...");</w:t>
      </w:r>
      <w:r w:rsidRPr="00A61A24">
        <w:rPr>
          <w:rFonts w:ascii="Times New Roman" w:hAnsi="Times New Roman" w:cs="Times New Roman"/>
        </w:rPr>
        <w:br/>
        <w:t xml:space="preserve">                HashMapExperiment.main(args);</w:t>
      </w:r>
      <w:r w:rsidRPr="00A61A24">
        <w:rPr>
          <w:rFonts w:ascii="Times New Roman" w:hAnsi="Times New Roman" w:cs="Times New Roman"/>
        </w:rPr>
        <w:br/>
      </w:r>
      <w:r w:rsidRPr="00A61A24">
        <w:rPr>
          <w:rFonts w:ascii="Times New Roman" w:hAnsi="Times New Roman" w:cs="Times New Roman"/>
        </w:rPr>
        <w:br/>
        <w:t xml:space="preserve">                // Generate visualizations</w:t>
      </w:r>
      <w:r w:rsidRPr="00A61A24">
        <w:rPr>
          <w:rFonts w:ascii="Times New Roman" w:hAnsi="Times New Roman" w:cs="Times New Roman"/>
        </w:rPr>
        <w:br/>
        <w:t xml:space="preserve">                System.out.println("Generating visualizations...");</w:t>
      </w:r>
      <w:r w:rsidRPr="00A61A24">
        <w:rPr>
          <w:rFonts w:ascii="Times New Roman" w:hAnsi="Times New Roman" w:cs="Times New Roman"/>
        </w:rPr>
        <w:br/>
        <w:t xml:space="preserve">                switch (experimentType) {</w:t>
      </w:r>
      <w:r w:rsidRPr="00A61A24">
        <w:rPr>
          <w:rFonts w:ascii="Times New Roman" w:hAnsi="Times New Roman" w:cs="Times New Roman"/>
        </w:rPr>
        <w:br/>
        <w:t xml:space="preserve">                    case "hash_function":</w:t>
      </w:r>
      <w:r w:rsidRPr="00A61A24">
        <w:rPr>
          <w:rFonts w:ascii="Times New Roman" w:hAnsi="Times New Roman" w:cs="Times New Roman"/>
        </w:rPr>
        <w:br/>
        <w:t xml:space="preserve">                        HashMapVisualizer.visualizeHashFunctionComparison("hash_function_comparison.csv", output);</w:t>
      </w:r>
      <w:r w:rsidRPr="00A61A24">
        <w:rPr>
          <w:rFonts w:ascii="Times New Roman" w:hAnsi="Times New Roman" w:cs="Times New Roman"/>
        </w:rPr>
        <w:br/>
        <w:t xml:space="preserve">                        break;</w:t>
      </w:r>
      <w:r w:rsidRPr="00A61A24">
        <w:rPr>
          <w:rFonts w:ascii="Times New Roman" w:hAnsi="Times New Roman" w:cs="Times New Roman"/>
        </w:rPr>
        <w:br/>
        <w:t xml:space="preserve">                    case "collision":</w:t>
      </w:r>
      <w:r w:rsidRPr="00A61A24">
        <w:rPr>
          <w:rFonts w:ascii="Times New Roman" w:hAnsi="Times New Roman" w:cs="Times New Roman"/>
        </w:rPr>
        <w:br/>
        <w:t xml:space="preserve">                       </w:t>
      </w:r>
      <w:r w:rsidRPr="00A61A24">
        <w:rPr>
          <w:rFonts w:ascii="Times New Roman" w:hAnsi="Times New Roman" w:cs="Times New Roman"/>
        </w:rPr>
        <w:t xml:space="preserve"> HashMapVisualizer.visualizeCollisions("string_collisions.csv", "String Key Collisions", output.replace(".png", "_string.png"));</w:t>
      </w:r>
      <w:r w:rsidRPr="00A61A24">
        <w:rPr>
          <w:rFonts w:ascii="Times New Roman" w:hAnsi="Times New Roman" w:cs="Times New Roman"/>
        </w:rPr>
        <w:br/>
        <w:t xml:space="preserve">                        HashMapVisualizer.visualizeCollisions("integer_collisions.csv", "Integer Key Collisions", output.replace(".png", "_integer.png"));</w:t>
      </w:r>
      <w:r w:rsidRPr="00A61A24">
        <w:rPr>
          <w:rFonts w:ascii="Times New Roman" w:hAnsi="Times New Roman" w:cs="Times New Roman"/>
        </w:rPr>
        <w:br/>
        <w:t xml:space="preserve">                        break;</w:t>
      </w:r>
      <w:r w:rsidRPr="00A61A24">
        <w:rPr>
          <w:rFonts w:ascii="Times New Roman" w:hAnsi="Times New Roman" w:cs="Times New Roman"/>
        </w:rPr>
        <w:br/>
        <w:t xml:space="preserve">                    case "lookup":</w:t>
      </w:r>
    </w:p>
    <w:p w14:paraId="71BC69D5"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5 of `main`:**</w:t>
      </w:r>
      <w:r w:rsidRPr="00A61A24">
        <w:rPr>
          <w:rFonts w:ascii="Times New Roman" w:hAnsi="Times New Roman" w:cs="Times New Roman"/>
        </w:rPr>
        <w:br/>
        <w:t>This section handles specific sub-tasks within `main`, such as initializing, processing loops, or output formatting.</w:t>
      </w:r>
    </w:p>
    <w:p w14:paraId="6434F36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HashMapVisualizer.visualizeLookupPerformance("lookup_performance.csv", output);</w:t>
      </w:r>
      <w:r w:rsidRPr="00A61A24">
        <w:rPr>
          <w:rFonts w:ascii="Times New Roman" w:hAnsi="Times New Roman" w:cs="Times New Roman"/>
        </w:rPr>
        <w:br/>
        <w:t xml:space="preserve">                        break;</w:t>
      </w:r>
      <w:r w:rsidRPr="00A61A24">
        <w:rPr>
          <w:rFonts w:ascii="Times New Roman" w:hAnsi="Times New Roman" w:cs="Times New Roman"/>
        </w:rPr>
        <w:br/>
        <w:t xml:space="preserve">                    case "distribution":</w:t>
      </w:r>
      <w:r w:rsidRPr="00A61A24">
        <w:rPr>
          <w:rFonts w:ascii="Times New Roman" w:hAnsi="Times New Roman" w:cs="Times New Roman"/>
        </w:rPr>
        <w:br/>
      </w:r>
      <w:r w:rsidRPr="00A61A24">
        <w:rPr>
          <w:rFonts w:ascii="Times New Roman" w:hAnsi="Times New Roman" w:cs="Times New Roman"/>
        </w:rPr>
        <w:t xml:space="preserve">                        HashMapVisualizer.visualizeBucketDistribution("bucket_distribution.csv", output);</w:t>
      </w:r>
      <w:r w:rsidRPr="00A61A24">
        <w:rPr>
          <w:rFonts w:ascii="Times New Roman" w:hAnsi="Times New Roman" w:cs="Times New Roman"/>
        </w:rPr>
        <w:br/>
        <w:t xml:space="preserve">                        break;</w:t>
      </w:r>
      <w:r w:rsidRPr="00A61A24">
        <w:rPr>
          <w:rFonts w:ascii="Times New Roman" w:hAnsi="Times New Roman" w:cs="Times New Roman"/>
        </w:rPr>
        <w:br/>
        <w:t xml:space="preserve">                    case "comparison":</w:t>
      </w:r>
      <w:r w:rsidRPr="00A61A24">
        <w:rPr>
          <w:rFonts w:ascii="Times New Roman" w:hAnsi="Times New Roman" w:cs="Times New Roman"/>
        </w:rPr>
        <w:br/>
        <w:t xml:space="preserve">                        HashMapVisualizer.visualizeHashMapComparison("hashmap_comparison.csv", output);</w:t>
      </w:r>
      <w:r w:rsidRPr="00A61A24">
        <w:rPr>
          <w:rFonts w:ascii="Times New Roman" w:hAnsi="Times New Roman" w:cs="Times New Roman"/>
        </w:rPr>
        <w:br/>
        <w:t xml:space="preserve">                        break;</w:t>
      </w:r>
      <w:r w:rsidRPr="00A61A24">
        <w:rPr>
          <w:rFonts w:ascii="Times New Roman" w:hAnsi="Times New Roman" w:cs="Times New Roman"/>
        </w:rPr>
        <w:br/>
        <w:t xml:space="preserve">                    case "text_fingerprint":</w:t>
      </w:r>
      <w:r w:rsidRPr="00A61A24">
        <w:rPr>
          <w:rFonts w:ascii="Times New Roman" w:hAnsi="Times New Roman" w:cs="Times New Roman"/>
        </w:rPr>
        <w:br/>
        <w:t xml:space="preserve">                        HashMapVisualizer.visualizeTextFingerprintAnalysis("text_fingerprint_analysis.csv", output);</w:t>
      </w:r>
      <w:r w:rsidRPr="00A61A24">
        <w:rPr>
          <w:rFonts w:ascii="Times New Roman" w:hAnsi="Times New Roman" w:cs="Times New Roman"/>
        </w:rPr>
        <w:br/>
        <w:t xml:space="preserve">                        break;</w:t>
      </w:r>
      <w:r w:rsidRPr="00A61A24">
        <w:rPr>
          <w:rFonts w:ascii="Times New Roman" w:hAnsi="Times New Roman" w:cs="Times New Roman"/>
        </w:rPr>
        <w:br/>
        <w:t xml:space="preserve">        </w:t>
      </w:r>
      <w:r w:rsidRPr="00A61A24">
        <w:rPr>
          <w:rFonts w:ascii="Times New Roman" w:hAnsi="Times New Roman" w:cs="Times New Roman"/>
        </w:rPr>
        <w:t xml:space="preserve">            default:</w:t>
      </w:r>
      <w:r w:rsidRPr="00A61A24">
        <w:rPr>
          <w:rFonts w:ascii="Times New Roman" w:hAnsi="Times New Roman" w:cs="Times New Roman"/>
        </w:rPr>
        <w:br/>
        <w:t xml:space="preserve">                        System.err.println("Unknown experiment type: " + experimentType);</w:t>
      </w:r>
      <w:r w:rsidRPr="00A61A24">
        <w:rPr>
          <w:rFonts w:ascii="Times New Roman" w:hAnsi="Times New Roman" w:cs="Times New Roman"/>
        </w:rPr>
        <w:br/>
        <w:t xml:space="preserve">                        System.exit(1);</w:t>
      </w:r>
      <w:r w:rsidRPr="00A61A24">
        <w:rPr>
          <w:rFonts w:ascii="Times New Roman" w:hAnsi="Times New Roman" w:cs="Times New Roman"/>
        </w:rPr>
        <w:br/>
        <w:t xml:space="preserve">                }</w:t>
      </w:r>
    </w:p>
    <w:p w14:paraId="5E6BC81B" w14:textId="77777777" w:rsidR="00655525" w:rsidRPr="00A61A24" w:rsidRDefault="007953EE">
      <w:pPr>
        <w:rPr>
          <w:rFonts w:ascii="Times New Roman" w:hAnsi="Times New Roman" w:cs="Times New Roman"/>
        </w:rPr>
      </w:pPr>
      <w:r w:rsidRPr="00A61A24">
        <w:rPr>
          <w:rFonts w:ascii="Times New Roman" w:hAnsi="Times New Roman" w:cs="Times New Roman"/>
        </w:rPr>
        <w:t>**Part 6 of `main`:**</w:t>
      </w:r>
      <w:r w:rsidRPr="00A61A24">
        <w:rPr>
          <w:rFonts w:ascii="Times New Roman" w:hAnsi="Times New Roman" w:cs="Times New Roman"/>
        </w:rPr>
        <w:br/>
        <w:t>This section handles specific sub-tasks within `main`, such as initializing, processing loops, or output formatting.</w:t>
      </w:r>
    </w:p>
    <w:p w14:paraId="67E8AB64"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System.out.println("Visualizations completed.");</w:t>
      </w:r>
      <w:r w:rsidRPr="00A61A24">
        <w:rPr>
          <w:rFonts w:ascii="Times New Roman" w:hAnsi="Times New Roman" w:cs="Times New Roman"/>
        </w:rPr>
        <w:br/>
        <w:t xml:space="preserve">            } else {</w:t>
      </w:r>
      <w:r w:rsidRPr="00A61A24">
        <w:rPr>
          <w:rFonts w:ascii="Times New Roman" w:hAnsi="Times New Roman" w:cs="Times New Roman"/>
        </w:rPr>
        <w:br/>
        <w:t xml:space="preserve">                System.err.println("Invalid arguments");</w:t>
      </w:r>
      <w:r w:rsidRPr="00A61A24">
        <w:rPr>
          <w:rFonts w:ascii="Times New Roman" w:hAnsi="Times New Roman" w:cs="Times New Roman"/>
        </w:rPr>
        <w:br/>
        <w:t xml:space="preserve">                System.exit(1);</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System.out.println("Experiment completed successfully!");</w:t>
      </w:r>
      <w:r w:rsidRPr="00A61A24">
        <w:rPr>
          <w:rFonts w:ascii="Times New Roman" w:hAnsi="Times New Roman" w:cs="Times New Roman"/>
        </w:rPr>
        <w:br/>
        <w:t xml:space="preserve">        } catch (Exception e) {</w:t>
      </w:r>
      <w:r w:rsidRPr="00A61A24">
        <w:rPr>
          <w:rFonts w:ascii="Times New Roman" w:hAnsi="Times New Roman" w:cs="Times New Roman"/>
        </w:rPr>
        <w:br/>
        <w:t xml:space="preserve">            System.err.println("Error during experiment: " + e.getMessage());</w:t>
      </w:r>
      <w:r w:rsidRPr="00A61A24">
        <w:rPr>
          <w:rFonts w:ascii="Times New Roman" w:hAnsi="Times New Roman" w:cs="Times New Roman"/>
        </w:rPr>
        <w:br/>
        <w:t xml:space="preserve">            e.printStackTrace();</w:t>
      </w:r>
      <w:r w:rsidRPr="00A61A24">
        <w:rPr>
          <w:rFonts w:ascii="Times New Roman" w:hAnsi="Times New Roman" w:cs="Times New Roman"/>
        </w:rPr>
        <w:br/>
        <w:t xml:space="preserve">            System.exit(1);</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t xml:space="preserve">    }</w:t>
      </w:r>
      <w:r w:rsidRPr="00A61A24">
        <w:rPr>
          <w:rFonts w:ascii="Times New Roman" w:hAnsi="Times New Roman" w:cs="Times New Roman"/>
        </w:rPr>
        <w:br/>
        <w:t>}</w:t>
      </w:r>
    </w:p>
    <w:p w14:paraId="640417A2" w14:textId="77777777" w:rsidR="00655525" w:rsidRPr="00A61A24" w:rsidRDefault="007953EE">
      <w:pPr>
        <w:rPr>
          <w:rFonts w:ascii="Times New Roman" w:hAnsi="Times New Roman" w:cs="Times New Roman"/>
        </w:rPr>
      </w:pPr>
      <w:r w:rsidRPr="00A61A24">
        <w:rPr>
          <w:rFonts w:ascii="Times New Roman" w:hAnsi="Times New Roman" w:cs="Times New Roman"/>
        </w:rPr>
        <w:t>**Part 7 of `main`:**</w:t>
      </w:r>
      <w:r w:rsidRPr="00A61A24">
        <w:rPr>
          <w:rFonts w:ascii="Times New Roman" w:hAnsi="Times New Roman" w:cs="Times New Roman"/>
        </w:rPr>
        <w:br/>
        <w:t>This section handles specific sub-tasks within `main`, such as initializing, processing loops, or output formatting.</w:t>
      </w:r>
    </w:p>
    <w:p w14:paraId="0C0B88CE" w14:textId="77777777" w:rsidR="00655525" w:rsidRPr="00A61A24" w:rsidRDefault="007953EE">
      <w:pPr>
        <w:pStyle w:val="Heading1"/>
        <w:rPr>
          <w:rFonts w:ascii="Times New Roman" w:hAnsi="Times New Roman" w:cs="Times New Roman"/>
        </w:rPr>
      </w:pPr>
      <w:r w:rsidRPr="00A61A24">
        <w:rPr>
          <w:rFonts w:ascii="Times New Roman" w:hAnsi="Times New Roman" w:cs="Times New Roman"/>
        </w:rPr>
        <w:t>HashMapVisualizer.java</w:t>
      </w:r>
    </w:p>
    <w:p w14:paraId="318C1058" w14:textId="77777777" w:rsidR="00655525" w:rsidRPr="00A61A24" w:rsidRDefault="007953EE">
      <w:pPr>
        <w:rPr>
          <w:rFonts w:ascii="Times New Roman" w:hAnsi="Times New Roman" w:cs="Times New Roman"/>
        </w:rPr>
      </w:pPr>
      <w:r w:rsidRPr="00A61A24">
        <w:rPr>
          <w:rFonts w:ascii="Times New Roman" w:hAnsi="Times New Roman" w:cs="Times New Roman"/>
        </w:rPr>
        <w:t>Methods and classes defined in this file are shown below.</w:t>
      </w:r>
    </w:p>
    <w:p w14:paraId="655BBAB6"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w:t>
      </w:r>
    </w:p>
    <w:p w14:paraId="0B16C18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class HashMapVisualizer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Create a visualization of collision data and save to a file</w:t>
      </w:r>
      <w:r w:rsidRPr="00A61A24">
        <w:rPr>
          <w:rFonts w:ascii="Times New Roman" w:hAnsi="Times New Roman" w:cs="Times New Roman"/>
        </w:rPr>
        <w:br/>
        <w:t xml:space="preserve">     */</w:t>
      </w:r>
    </w:p>
    <w:p w14:paraId="030BBAC8"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7409307E"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visualizeCollisions (Split)</w:t>
      </w:r>
    </w:p>
    <w:p w14:paraId="1F964791"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visualizeCollisions(String csvFile, String title, String outputFile) {</w:t>
      </w:r>
      <w:r w:rsidRPr="00A61A24">
        <w:rPr>
          <w:rFonts w:ascii="Times New Roman" w:hAnsi="Times New Roman" w:cs="Times New Roman"/>
        </w:rPr>
        <w:br/>
        <w:t xml:space="preserve">        // Read data from CSV file</w:t>
      </w:r>
      <w:r w:rsidRPr="00A61A24">
        <w:rPr>
          <w:rFonts w:ascii="Times New Roman" w:hAnsi="Times New Roman" w:cs="Times New Roman"/>
        </w:rPr>
        <w:br/>
        <w:t xml:space="preserve">        java.util.Map&lt;Integer, java.util.Map&lt;Integer, Integer&gt;&gt; collisionData = new java.util.HashMap&lt;&gt;();</w:t>
      </w:r>
      <w:r w:rsidRPr="00A61A24">
        <w:rPr>
          <w:rFonts w:ascii="Times New Roman" w:hAnsi="Times New Roman" w:cs="Times New Roman"/>
        </w:rPr>
        <w:br/>
        <w:t xml:space="preserve">        java.util.List&lt;Integer&gt; mapSizes = new java.util.ArrayList&lt;&gt;();</w:t>
      </w:r>
      <w:r w:rsidRPr="00A61A24">
        <w:rPr>
          <w:rFonts w:ascii="Times New Roman" w:hAnsi="Times New Roman" w:cs="Times New Roman"/>
        </w:rPr>
        <w:br/>
        <w:t xml:space="preserve">        java.util.List&lt;Integer&gt; dataSizes = new java.util.ArrayList&lt;&gt;();</w:t>
      </w:r>
      <w:r w:rsidRPr="00A61A24">
        <w:rPr>
          <w:rFonts w:ascii="Times New Roman" w:hAnsi="Times New Roman" w:cs="Times New Roman"/>
        </w:rPr>
        <w:br/>
      </w:r>
      <w:r w:rsidRPr="00A61A24">
        <w:rPr>
          <w:rFonts w:ascii="Times New Roman" w:hAnsi="Times New Roman" w:cs="Times New Roman"/>
        </w:rPr>
        <w:br/>
        <w:t xml:space="preserve">        try (BufferedReader br = new BufferedReader(new FileReader(csvFile))) {</w:t>
      </w:r>
      <w:r w:rsidRPr="00A61A24">
        <w:rPr>
          <w:rFonts w:ascii="Times New Roman" w:hAnsi="Times New Roman" w:cs="Times New Roman"/>
        </w:rPr>
        <w:br/>
        <w:t xml:space="preserve">            String line = br.readLine(); // Skip header</w:t>
      </w:r>
      <w:r w:rsidRPr="00A61A24">
        <w:rPr>
          <w:rFonts w:ascii="Times New Roman" w:hAnsi="Times New Roman" w:cs="Times New Roman"/>
        </w:rPr>
        <w:br/>
        <w:t xml:space="preserve">            while ((line = br.readLine()) != null) {</w:t>
      </w:r>
      <w:r w:rsidRPr="00A61A24">
        <w:rPr>
          <w:rFonts w:ascii="Times New Roman" w:hAnsi="Times New Roman" w:cs="Times New Roman"/>
        </w:rPr>
        <w:br/>
        <w:t xml:space="preserve">                String[] values = </w:t>
      </w:r>
      <w:r w:rsidRPr="00A61A24">
        <w:rPr>
          <w:rFonts w:ascii="Times New Roman" w:hAnsi="Times New Roman" w:cs="Times New Roman"/>
        </w:rPr>
        <w:t>line.split(",");</w:t>
      </w:r>
      <w:r w:rsidRPr="00A61A24">
        <w:rPr>
          <w:rFonts w:ascii="Times New Roman" w:hAnsi="Times New Roman" w:cs="Times New Roman"/>
        </w:rPr>
        <w:br/>
        <w:t xml:space="preserve">                int dataSize = Integer.parseInt(values[0]);</w:t>
      </w:r>
      <w:r w:rsidRPr="00A61A24">
        <w:rPr>
          <w:rFonts w:ascii="Times New Roman" w:hAnsi="Times New Roman" w:cs="Times New Roman"/>
        </w:rPr>
        <w:br/>
        <w:t xml:space="preserve">                int mapSize = Integer.parseInt(values[1]);</w:t>
      </w:r>
      <w:r w:rsidRPr="00A61A24">
        <w:rPr>
          <w:rFonts w:ascii="Times New Roman" w:hAnsi="Times New Roman" w:cs="Times New Roman"/>
        </w:rPr>
        <w:br/>
      </w:r>
      <w:r w:rsidRPr="00A61A24">
        <w:rPr>
          <w:rFonts w:ascii="Times New Roman" w:hAnsi="Times New Roman" w:cs="Times New Roman"/>
        </w:rPr>
        <w:lastRenderedPageBreak/>
        <w:t xml:space="preserve">                int collisions = Integer.parseInt(values[2]);</w:t>
      </w:r>
      <w:r w:rsidRPr="00A61A24">
        <w:rPr>
          <w:rFonts w:ascii="Times New Roman" w:hAnsi="Times New Roman" w:cs="Times New Roman"/>
        </w:rPr>
        <w:br/>
      </w:r>
      <w:r w:rsidRPr="00A61A24">
        <w:rPr>
          <w:rFonts w:ascii="Times New Roman" w:hAnsi="Times New Roman" w:cs="Times New Roman"/>
        </w:rPr>
        <w:br/>
        <w:t xml:space="preserve">                if (!dataSizes.contains(dataSize)) {</w:t>
      </w:r>
    </w:p>
    <w:p w14:paraId="63443E65" w14:textId="77777777" w:rsidR="00655525" w:rsidRPr="00A61A24" w:rsidRDefault="007953EE">
      <w:pPr>
        <w:rPr>
          <w:rFonts w:ascii="Times New Roman" w:hAnsi="Times New Roman" w:cs="Times New Roman"/>
        </w:rPr>
      </w:pPr>
      <w:r w:rsidRPr="00A61A24">
        <w:rPr>
          <w:rFonts w:ascii="Times New Roman" w:hAnsi="Times New Roman" w:cs="Times New Roman"/>
        </w:rPr>
        <w:t>**Part 1 of `visualizeCollisions`:**</w:t>
      </w:r>
      <w:r w:rsidRPr="00A61A24">
        <w:rPr>
          <w:rFonts w:ascii="Times New Roman" w:hAnsi="Times New Roman" w:cs="Times New Roman"/>
        </w:rPr>
        <w:br/>
        <w:t>This section handles specific sub-tasks within `visualizeCollisions`, such as initializing, processing loops, or output formatting.</w:t>
      </w:r>
    </w:p>
    <w:p w14:paraId="4C1A95C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dataSizes.add(dataSize);</w:t>
      </w:r>
      <w:r w:rsidRPr="00A61A24">
        <w:rPr>
          <w:rFonts w:ascii="Times New Roman" w:hAnsi="Times New Roman" w:cs="Times New Roman"/>
        </w:rPr>
        <w:br/>
        <w:t xml:space="preserve">                }</w:t>
      </w:r>
      <w:r w:rsidRPr="00A61A24">
        <w:rPr>
          <w:rFonts w:ascii="Times New Roman" w:hAnsi="Times New Roman" w:cs="Times New Roman"/>
        </w:rPr>
        <w:br/>
        <w:t xml:space="preserve">                if (!mapSizes.contains(mapSize)) {</w:t>
      </w:r>
      <w:r w:rsidRPr="00A61A24">
        <w:rPr>
          <w:rFonts w:ascii="Times New Roman" w:hAnsi="Times New Roman" w:cs="Times New Roman"/>
        </w:rPr>
        <w:br/>
        <w:t xml:space="preserve">                    mapSizes.add(mapSize);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collisionData.computeIfAbsent(dataSize, k -&gt; new java.util.HashMap&lt;&gt;()).put(mapSize, collisions);</w:t>
      </w:r>
      <w:r w:rsidRPr="00A61A24">
        <w:rPr>
          <w:rFonts w:ascii="Times New Roman" w:hAnsi="Times New Roman" w:cs="Times New Roman"/>
        </w:rPr>
        <w:br/>
        <w:t xml:space="preserve">            }</w:t>
      </w:r>
      <w:r w:rsidRPr="00A61A24">
        <w:rPr>
          <w:rFonts w:ascii="Times New Roman" w:hAnsi="Times New Roman" w:cs="Times New Roman"/>
        </w:rPr>
        <w:br/>
        <w:t xml:space="preserve">        } catch (IOException e) {</w:t>
      </w:r>
      <w:r w:rsidRPr="00A61A24">
        <w:rPr>
          <w:rFonts w:ascii="Times New Roman" w:hAnsi="Times New Roman" w:cs="Times New Roman"/>
        </w:rPr>
        <w:br/>
        <w:t xml:space="preserve">            System.err.println("Error reading CSV file: " + e.getMessage());</w:t>
      </w:r>
      <w:r w:rsidRPr="00A61A24">
        <w:rPr>
          <w:rFonts w:ascii="Times New Roman" w:hAnsi="Times New Roman" w:cs="Times New Roman"/>
        </w:rPr>
        <w:br/>
        <w:t xml:space="preserve">            System.exit(1);</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Create BufferedImage</w:t>
      </w:r>
      <w:r w:rsidRPr="00A61A24">
        <w:rPr>
          <w:rFonts w:ascii="Times New Roman" w:hAnsi="Times New Roman" w:cs="Times New Roman"/>
        </w:rPr>
        <w:br/>
        <w:t xml:space="preserve">        int width = 800;</w:t>
      </w:r>
    </w:p>
    <w:p w14:paraId="32F12BD8" w14:textId="77777777" w:rsidR="00655525" w:rsidRPr="00A61A24" w:rsidRDefault="007953EE">
      <w:pPr>
        <w:rPr>
          <w:rFonts w:ascii="Times New Roman" w:hAnsi="Times New Roman" w:cs="Times New Roman"/>
        </w:rPr>
      </w:pPr>
      <w:r w:rsidRPr="00A61A24">
        <w:rPr>
          <w:rFonts w:ascii="Times New Roman" w:hAnsi="Times New Roman" w:cs="Times New Roman"/>
        </w:rPr>
        <w:t>**Part 2 of `visualizeCollisions`:**</w:t>
      </w:r>
      <w:r w:rsidRPr="00A61A24">
        <w:rPr>
          <w:rFonts w:ascii="Times New Roman" w:hAnsi="Times New Roman" w:cs="Times New Roman"/>
        </w:rPr>
        <w:br/>
        <w:t>This section handles specific sub-tasks within `visualizeCollisions`, such as initializing, processing loops, or output formatting.</w:t>
      </w:r>
    </w:p>
    <w:p w14:paraId="692BBF8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int height = 600;</w:t>
      </w:r>
      <w:r w:rsidRPr="00A61A24">
        <w:rPr>
          <w:rFonts w:ascii="Times New Roman" w:hAnsi="Times New Roman" w:cs="Times New Roman"/>
        </w:rPr>
        <w:br/>
        <w:t xml:space="preserve">        BufferedImage image = new BufferedImage(width, height, BufferedImage.TYPE_INT_ARGB);</w:t>
      </w:r>
      <w:r w:rsidRPr="00A61A24">
        <w:rPr>
          <w:rFonts w:ascii="Times New Roman" w:hAnsi="Times New Roman" w:cs="Times New Roman"/>
        </w:rPr>
        <w:br/>
        <w:t xml:space="preserve">        Graphics2D g2d = image.createGraphics();</w:t>
      </w:r>
      <w:r w:rsidRPr="00A61A24">
        <w:rPr>
          <w:rFonts w:ascii="Times New Roman" w:hAnsi="Times New Roman" w:cs="Times New Roman"/>
        </w:rPr>
        <w:br/>
        <w:t xml:space="preserve">        g2d.setRenderingHint(RenderingHints.KEY_ANTIALIASING, RenderingHints.VALUE_ANTIALIAS_ON);</w:t>
      </w:r>
      <w:r w:rsidRPr="00A61A24">
        <w:rPr>
          <w:rFonts w:ascii="Times New Roman" w:hAnsi="Times New Roman" w:cs="Times New Roman"/>
        </w:rPr>
        <w:br/>
        <w:t xml:space="preserve">        g2d.setColor(Color.WHITE);</w:t>
      </w:r>
      <w:r w:rsidRPr="00A61A24">
        <w:rPr>
          <w:rFonts w:ascii="Times New Roman" w:hAnsi="Times New Roman" w:cs="Times New Roman"/>
        </w:rPr>
        <w:br/>
        <w:t xml:space="preserve">        g2d.fillRect(0, 0, width, height);</w:t>
      </w:r>
      <w:r w:rsidRPr="00A61A24">
        <w:rPr>
          <w:rFonts w:ascii="Times New Roman" w:hAnsi="Times New Roman" w:cs="Times New Roman"/>
        </w:rPr>
        <w:br/>
      </w:r>
      <w:r w:rsidRPr="00A61A24">
        <w:rPr>
          <w:rFonts w:ascii="Times New Roman" w:hAnsi="Times New Roman" w:cs="Times New Roman"/>
        </w:rPr>
        <w:br/>
        <w:t xml:space="preserve">        int padding = 50;</w:t>
      </w:r>
      <w:r w:rsidRPr="00A61A24">
        <w:rPr>
          <w:rFonts w:ascii="Times New Roman" w:hAnsi="Times New Roman" w:cs="Times New Roman"/>
        </w:rPr>
        <w:br/>
      </w:r>
      <w:r w:rsidRPr="00A61A24">
        <w:rPr>
          <w:rFonts w:ascii="Times New Roman" w:hAnsi="Times New Roman" w:cs="Times New Roman"/>
        </w:rPr>
        <w:br/>
        <w:t xml:space="preserve">        // Draw axes</w:t>
      </w:r>
      <w:r w:rsidRPr="00A61A24">
        <w:rPr>
          <w:rFonts w:ascii="Times New Roman" w:hAnsi="Times New Roman" w:cs="Times New Roman"/>
        </w:rPr>
        <w:br/>
        <w:t xml:space="preserve">        g2d.setColor(Color.BLACK);</w:t>
      </w:r>
      <w:r w:rsidRPr="00A61A24">
        <w:rPr>
          <w:rFonts w:ascii="Times New Roman" w:hAnsi="Times New Roman" w:cs="Times New Roman"/>
        </w:rPr>
        <w:br/>
        <w:t xml:space="preserve">        g2d.drawLine(padding, height - padding, width - padding, height - padding); // x-axis</w:t>
      </w:r>
      <w:r w:rsidRPr="00A61A24">
        <w:rPr>
          <w:rFonts w:ascii="Times New Roman" w:hAnsi="Times New Roman" w:cs="Times New Roman"/>
        </w:rPr>
        <w:br/>
      </w:r>
      <w:r w:rsidRPr="00A61A24">
        <w:rPr>
          <w:rFonts w:ascii="Times New Roman" w:hAnsi="Times New Roman" w:cs="Times New Roman"/>
        </w:rPr>
        <w:lastRenderedPageBreak/>
        <w:t xml:space="preserve">        g2d.dra</w:t>
      </w:r>
      <w:r w:rsidRPr="00A61A24">
        <w:rPr>
          <w:rFonts w:ascii="Times New Roman" w:hAnsi="Times New Roman" w:cs="Times New Roman"/>
        </w:rPr>
        <w:t>wLine(padding, height - padding, padding, padding); // y-axis</w:t>
      </w:r>
      <w:r w:rsidRPr="00A61A24">
        <w:rPr>
          <w:rFonts w:ascii="Times New Roman" w:hAnsi="Times New Roman" w:cs="Times New Roman"/>
        </w:rPr>
        <w:br/>
      </w:r>
      <w:r w:rsidRPr="00A61A24">
        <w:rPr>
          <w:rFonts w:ascii="Times New Roman" w:hAnsi="Times New Roman" w:cs="Times New Roman"/>
        </w:rPr>
        <w:br/>
        <w:t xml:space="preserve">        // Draw x-axis labels</w:t>
      </w:r>
    </w:p>
    <w:p w14:paraId="4E608C5E" w14:textId="77777777" w:rsidR="00655525" w:rsidRPr="00A61A24" w:rsidRDefault="007953EE">
      <w:pPr>
        <w:rPr>
          <w:rFonts w:ascii="Times New Roman" w:hAnsi="Times New Roman" w:cs="Times New Roman"/>
        </w:rPr>
      </w:pPr>
      <w:r w:rsidRPr="00A61A24">
        <w:rPr>
          <w:rFonts w:ascii="Times New Roman" w:hAnsi="Times New Roman" w:cs="Times New Roman"/>
        </w:rPr>
        <w:t>**Part 3 of `visualizeCollisions`:**</w:t>
      </w:r>
      <w:r w:rsidRPr="00A61A24">
        <w:rPr>
          <w:rFonts w:ascii="Times New Roman" w:hAnsi="Times New Roman" w:cs="Times New Roman"/>
        </w:rPr>
        <w:br/>
        <w:t>This section handles specific sub-tasks within `visualizeCollisions`, such as initializing, processing loops, or output formatting.</w:t>
      </w:r>
    </w:p>
    <w:p w14:paraId="68F5CD8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FontMetrics fm = g2d.getFontMetrics();</w:t>
      </w:r>
      <w:r w:rsidRPr="00A61A24">
        <w:rPr>
          <w:rFonts w:ascii="Times New Roman" w:hAnsi="Times New Roman" w:cs="Times New Roman"/>
        </w:rPr>
        <w:br/>
        <w:t xml:space="preserve">        for (int i = 0; i &lt; mapSizes.size(); i++) {</w:t>
      </w:r>
      <w:r w:rsidRPr="00A61A24">
        <w:rPr>
          <w:rFonts w:ascii="Times New Roman" w:hAnsi="Times New Roman" w:cs="Times New Roman"/>
        </w:rPr>
        <w:br/>
        <w:t xml:space="preserve">            int mapSize = mapSizes.get(i);</w:t>
      </w:r>
      <w:r w:rsidRPr="00A61A24">
        <w:rPr>
          <w:rFonts w:ascii="Times New Roman" w:hAnsi="Times New Roman" w:cs="Times New Roman"/>
        </w:rPr>
        <w:br/>
        <w:t xml:space="preserve">            String label = String.valueOf(mapSize);</w:t>
      </w:r>
      <w:r w:rsidRPr="00A61A24">
        <w:rPr>
          <w:rFonts w:ascii="Times New Roman" w:hAnsi="Times New Roman" w:cs="Times New Roman"/>
        </w:rPr>
        <w:br/>
        <w:t xml:space="preserve">            int labelWidth = fm.stringWidth(label);</w:t>
      </w:r>
      <w:r w:rsidRPr="00A61A24">
        <w:rPr>
          <w:rFonts w:ascii="Times New Roman" w:hAnsi="Times New Roman" w:cs="Times New Roman"/>
        </w:rPr>
        <w:br/>
        <w:t xml:space="preserve">            float x = padding + i * (width - 2 * padding) / (mapSizes.size() - 1);</w:t>
      </w:r>
      <w:r w:rsidRPr="00A61A24">
        <w:rPr>
          <w:rFonts w:ascii="Times New Roman" w:hAnsi="Times New Roman" w:cs="Times New Roman"/>
        </w:rPr>
        <w:br/>
        <w:t xml:space="preserve">            g2d.drawString(label, x - labelWidth / 2, height - padding / 2);</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Find max collision value for scaling</w:t>
      </w:r>
      <w:r w:rsidRPr="00A61A24">
        <w:rPr>
          <w:rFonts w:ascii="Times New Roman" w:hAnsi="Times New Roman" w:cs="Times New Roman"/>
        </w:rPr>
        <w:br/>
        <w:t xml:space="preserve">        int maxCollisions = 0;</w:t>
      </w:r>
      <w:r w:rsidRPr="00A61A24">
        <w:rPr>
          <w:rFonts w:ascii="Times New Roman" w:hAnsi="Times New Roman" w:cs="Times New Roman"/>
        </w:rPr>
        <w:br/>
        <w:t xml:space="preserve">        for (java.util.Map&lt;Integer, Integer&gt; dataMap : collisi</w:t>
      </w:r>
      <w:r w:rsidRPr="00A61A24">
        <w:rPr>
          <w:rFonts w:ascii="Times New Roman" w:hAnsi="Times New Roman" w:cs="Times New Roman"/>
        </w:rPr>
        <w:t>onData.values()) {</w:t>
      </w:r>
      <w:r w:rsidRPr="00A61A24">
        <w:rPr>
          <w:rFonts w:ascii="Times New Roman" w:hAnsi="Times New Roman" w:cs="Times New Roman"/>
        </w:rPr>
        <w:br/>
        <w:t xml:space="preserve">            for (int collisions : dataMap.values()) {</w:t>
      </w:r>
      <w:r w:rsidRPr="00A61A24">
        <w:rPr>
          <w:rFonts w:ascii="Times New Roman" w:hAnsi="Times New Roman" w:cs="Times New Roman"/>
        </w:rPr>
        <w:br/>
        <w:t xml:space="preserve">                maxCollisions = Math.max(maxCollisions, collisions);</w:t>
      </w:r>
      <w:r w:rsidRPr="00A61A24">
        <w:rPr>
          <w:rFonts w:ascii="Times New Roman" w:hAnsi="Times New Roman" w:cs="Times New Roman"/>
        </w:rPr>
        <w:br/>
        <w:t xml:space="preserve">            }</w:t>
      </w:r>
    </w:p>
    <w:p w14:paraId="38DBD7DE" w14:textId="77777777" w:rsidR="00655525" w:rsidRPr="00A61A24" w:rsidRDefault="007953EE">
      <w:pPr>
        <w:rPr>
          <w:rFonts w:ascii="Times New Roman" w:hAnsi="Times New Roman" w:cs="Times New Roman"/>
        </w:rPr>
      </w:pPr>
      <w:r w:rsidRPr="00A61A24">
        <w:rPr>
          <w:rFonts w:ascii="Times New Roman" w:hAnsi="Times New Roman" w:cs="Times New Roman"/>
        </w:rPr>
        <w:t>**Part 4 of `visualizeCollisions`:**</w:t>
      </w:r>
      <w:r w:rsidRPr="00A61A24">
        <w:rPr>
          <w:rFonts w:ascii="Times New Roman" w:hAnsi="Times New Roman" w:cs="Times New Roman"/>
        </w:rPr>
        <w:br/>
        <w:t>This section handles specific sub-tasks within `visualizeCollisions`, such as initializing, processing loops, or output formatting.</w:t>
      </w:r>
    </w:p>
    <w:p w14:paraId="64F52F3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r>
      <w:r w:rsidRPr="00A61A24">
        <w:rPr>
          <w:rFonts w:ascii="Times New Roman" w:hAnsi="Times New Roman" w:cs="Times New Roman"/>
        </w:rPr>
        <w:br/>
        <w:t xml:space="preserve">        // Draw lines for each data size</w:t>
      </w:r>
      <w:r w:rsidRPr="00A61A24">
        <w:rPr>
          <w:rFonts w:ascii="Times New Roman" w:hAnsi="Times New Roman" w:cs="Times New Roman"/>
        </w:rPr>
        <w:br/>
        <w:t xml:space="preserve">        Color[] colors = {Color.RED, Color.BLUE, Color.GREEN, Color.ORANGE, Color.MAGENTA};</w:t>
      </w:r>
      <w:r w:rsidRPr="00A61A24">
        <w:rPr>
          <w:rFonts w:ascii="Times New Roman" w:hAnsi="Times New Roman" w:cs="Times New Roman"/>
        </w:rPr>
        <w:br/>
        <w:t xml:space="preserve">        for (int i = 0; i &lt; dataSizes.size(); i++) {</w:t>
      </w:r>
      <w:r w:rsidRPr="00A61A24">
        <w:rPr>
          <w:rFonts w:ascii="Times New Roman" w:hAnsi="Times New Roman" w:cs="Times New Roman"/>
        </w:rPr>
        <w:br/>
        <w:t xml:space="preserve">            int dataSize = dataSizes.get(i);</w:t>
      </w:r>
      <w:r w:rsidRPr="00A61A24">
        <w:rPr>
          <w:rFonts w:ascii="Times New Roman" w:hAnsi="Times New Roman" w:cs="Times New Roman"/>
        </w:rPr>
        <w:br/>
        <w:t xml:space="preserve">            g2d.setColor(colors[i % colors.length]);</w:t>
      </w:r>
      <w:r w:rsidRPr="00A61A24">
        <w:rPr>
          <w:rFonts w:ascii="Times New Roman" w:hAnsi="Times New Roman" w:cs="Times New Roman"/>
        </w:rPr>
        <w:br/>
      </w:r>
      <w:r w:rsidRPr="00A61A24">
        <w:rPr>
          <w:rFonts w:ascii="Times New Roman" w:hAnsi="Times New Roman" w:cs="Times New Roman"/>
        </w:rPr>
        <w:br/>
        <w:t xml:space="preserve">            int prevX = 0;</w:t>
      </w:r>
      <w:r w:rsidRPr="00A61A24">
        <w:rPr>
          <w:rFonts w:ascii="Times New Roman" w:hAnsi="Times New Roman" w:cs="Times New Roman"/>
        </w:rPr>
        <w:br/>
        <w:t xml:space="preserve">            int prevY = 0;</w:t>
      </w:r>
      <w:r w:rsidRPr="00A61A24">
        <w:rPr>
          <w:rFonts w:ascii="Times New Roman" w:hAnsi="Times New Roman" w:cs="Times New Roman"/>
        </w:rPr>
        <w:br/>
        <w:t xml:space="preserve">            boolean first = true;</w:t>
      </w:r>
      <w:r w:rsidRPr="00A61A24">
        <w:rPr>
          <w:rFonts w:ascii="Times New Roman" w:hAnsi="Times New Roman" w:cs="Times New Roman"/>
        </w:rPr>
        <w:br/>
      </w:r>
      <w:r w:rsidRPr="00A61A24">
        <w:rPr>
          <w:rFonts w:ascii="Times New Roman" w:hAnsi="Times New Roman" w:cs="Times New Roman"/>
        </w:rPr>
        <w:br/>
        <w:t xml:space="preserve">            for (int j = 0; j &lt; mapSizes.size(); j++) {</w:t>
      </w:r>
      <w:r w:rsidRPr="00A61A24">
        <w:rPr>
          <w:rFonts w:ascii="Times New Roman" w:hAnsi="Times New Roman" w:cs="Times New Roman"/>
        </w:rPr>
        <w:br/>
      </w:r>
      <w:r w:rsidRPr="00A61A24">
        <w:rPr>
          <w:rFonts w:ascii="Times New Roman" w:hAnsi="Times New Roman" w:cs="Times New Roman"/>
        </w:rPr>
        <w:lastRenderedPageBreak/>
        <w:t xml:space="preserve">                int mapSize = mapSizes.get(j);</w:t>
      </w:r>
      <w:r w:rsidRPr="00A61A24">
        <w:rPr>
          <w:rFonts w:ascii="Times New Roman" w:hAnsi="Times New Roman" w:cs="Times New Roman"/>
        </w:rPr>
        <w:br/>
        <w:t xml:space="preserve">                int collisions = </w:t>
      </w:r>
      <w:r w:rsidRPr="00A61A24">
        <w:rPr>
          <w:rFonts w:ascii="Times New Roman" w:hAnsi="Times New Roman" w:cs="Times New Roman"/>
        </w:rPr>
        <w:t>collisionData.get(dataSize).get(mapSize);</w:t>
      </w:r>
    </w:p>
    <w:p w14:paraId="2D2173CD" w14:textId="77777777" w:rsidR="00655525" w:rsidRPr="00A61A24" w:rsidRDefault="007953EE">
      <w:pPr>
        <w:rPr>
          <w:rFonts w:ascii="Times New Roman" w:hAnsi="Times New Roman" w:cs="Times New Roman"/>
        </w:rPr>
      </w:pPr>
      <w:r w:rsidRPr="00A61A24">
        <w:rPr>
          <w:rFonts w:ascii="Times New Roman" w:hAnsi="Times New Roman" w:cs="Times New Roman"/>
        </w:rPr>
        <w:t>**Part 5 of `visualizeCollisions`:**</w:t>
      </w:r>
      <w:r w:rsidRPr="00A61A24">
        <w:rPr>
          <w:rFonts w:ascii="Times New Roman" w:hAnsi="Times New Roman" w:cs="Times New Roman"/>
        </w:rPr>
        <w:br/>
        <w:t>This section handles specific sub-tasks within `visualizeCollisions`, such as initializing, processing loops, or output formatting.</w:t>
      </w:r>
    </w:p>
    <w:p w14:paraId="77644DF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br/>
        <w:t xml:space="preserve">                float x = padding + j * (width - 2 * padding) / (mapSizes.size() - 1);</w:t>
      </w:r>
      <w:r w:rsidRPr="00A61A24">
        <w:rPr>
          <w:rFonts w:ascii="Times New Roman" w:hAnsi="Times New Roman" w:cs="Times New Roman"/>
        </w:rPr>
        <w:br/>
        <w:t xml:space="preserve">                float y = height - padding - (collisions * (height - 2 * padding) / maxCollisions);</w:t>
      </w:r>
      <w:r w:rsidRPr="00A61A24">
        <w:rPr>
          <w:rFonts w:ascii="Times New Roman" w:hAnsi="Times New Roman" w:cs="Times New Roman"/>
        </w:rPr>
        <w:br/>
      </w:r>
      <w:r w:rsidRPr="00A61A24">
        <w:rPr>
          <w:rFonts w:ascii="Times New Roman" w:hAnsi="Times New Roman" w:cs="Times New Roman"/>
        </w:rPr>
        <w:br/>
        <w:t xml:space="preserve">                g2d.fillOval((int) x - 3, (int) y - 3, 6, 6);</w:t>
      </w:r>
      <w:r w:rsidRPr="00A61A24">
        <w:rPr>
          <w:rFonts w:ascii="Times New Roman" w:hAnsi="Times New Roman" w:cs="Times New Roman"/>
        </w:rPr>
        <w:br/>
        <w:t xml:space="preserve">                if (!first) {</w:t>
      </w:r>
      <w:r w:rsidRPr="00A61A24">
        <w:rPr>
          <w:rFonts w:ascii="Times New Roman" w:hAnsi="Times New Roman" w:cs="Times New Roman"/>
        </w:rPr>
        <w:br/>
        <w:t xml:space="preserve">                    g2d.drawLine(prevX, prevY, (int) x, (int) y);</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prevX = (int) x;</w:t>
      </w:r>
      <w:r w:rsidRPr="00A61A24">
        <w:rPr>
          <w:rFonts w:ascii="Times New Roman" w:hAnsi="Times New Roman" w:cs="Times New Roman"/>
        </w:rPr>
        <w:br/>
        <w:t xml:space="preserve">                prevY = (int) y;</w:t>
      </w:r>
      <w:r w:rsidRPr="00A61A24">
        <w:rPr>
          <w:rFonts w:ascii="Times New Roman" w:hAnsi="Times New Roman" w:cs="Times New Roman"/>
        </w:rPr>
        <w:br/>
        <w:t xml:space="preserve">                first = false;</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p>
    <w:p w14:paraId="5E111743" w14:textId="77777777" w:rsidR="00655525" w:rsidRPr="00A61A24" w:rsidRDefault="007953EE">
      <w:pPr>
        <w:rPr>
          <w:rFonts w:ascii="Times New Roman" w:hAnsi="Times New Roman" w:cs="Times New Roman"/>
        </w:rPr>
      </w:pPr>
      <w:r w:rsidRPr="00A61A24">
        <w:rPr>
          <w:rFonts w:ascii="Times New Roman" w:hAnsi="Times New Roman" w:cs="Times New Roman"/>
        </w:rPr>
        <w:t>**Part 6 of `visualizeCollisions`:**</w:t>
      </w:r>
      <w:r w:rsidRPr="00A61A24">
        <w:rPr>
          <w:rFonts w:ascii="Times New Roman" w:hAnsi="Times New Roman" w:cs="Times New Roman"/>
        </w:rPr>
        <w:br/>
        <w:t>This section handles specific sub-tasks within `visualizeCollisions`, such as initializing, processing loops, or output formatting.</w:t>
      </w:r>
    </w:p>
    <w:p w14:paraId="50B64745"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Draw legend</w:t>
      </w:r>
      <w:r w:rsidRPr="00A61A24">
        <w:rPr>
          <w:rFonts w:ascii="Times New Roman" w:hAnsi="Times New Roman" w:cs="Times New Roman"/>
        </w:rPr>
        <w:br/>
        <w:t xml:space="preserve">        int legendX = width - 200;</w:t>
      </w:r>
      <w:r w:rsidRPr="00A61A24">
        <w:rPr>
          <w:rFonts w:ascii="Times New Roman" w:hAnsi="Times New Roman" w:cs="Times New Roman"/>
        </w:rPr>
        <w:br/>
        <w:t xml:space="preserve">        int legendY = 50;</w:t>
      </w:r>
      <w:r w:rsidRPr="00A61A24">
        <w:rPr>
          <w:rFonts w:ascii="Times New Roman" w:hAnsi="Times New Roman" w:cs="Times New Roman"/>
        </w:rPr>
        <w:br/>
        <w:t xml:space="preserve">        for (int i = 0; i &lt; dataSizes.size(); i++) {</w:t>
      </w:r>
      <w:r w:rsidRPr="00A61A24">
        <w:rPr>
          <w:rFonts w:ascii="Times New Roman" w:hAnsi="Times New Roman" w:cs="Times New Roman"/>
        </w:rPr>
        <w:br/>
        <w:t xml:space="preserve">            g2d.setColor(colors[i % colors.length]);</w:t>
      </w:r>
      <w:r w:rsidRPr="00A61A24">
        <w:rPr>
          <w:rFonts w:ascii="Times New Roman" w:hAnsi="Times New Roman" w:cs="Times New Roman"/>
        </w:rPr>
        <w:br/>
        <w:t xml:space="preserve">            g2d.fillRect(legendX, legendY + i * 20, 10, 10);</w:t>
      </w:r>
      <w:r w:rsidRPr="00A61A24">
        <w:rPr>
          <w:rFonts w:ascii="Times New Roman" w:hAnsi="Times New Roman" w:cs="Times New Roman"/>
        </w:rPr>
        <w:br/>
        <w:t xml:space="preserve">            g2d.setColor(Color.BLACK);</w:t>
      </w:r>
      <w:r w:rsidRPr="00A61A24">
        <w:rPr>
          <w:rFonts w:ascii="Times New Roman" w:hAnsi="Times New Roman" w:cs="Times New Roman"/>
        </w:rPr>
        <w:br/>
        <w:t xml:space="preserve">            g2d.drawString("Data Size: " + dataSizes.get(i), legendX + 20, legendY + i * 20 + 10);</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Draw titles</w:t>
      </w:r>
      <w:r w:rsidRPr="00A61A24">
        <w:rPr>
          <w:rFonts w:ascii="Times New Roman" w:hAnsi="Times New Roman" w:cs="Times New Roman"/>
        </w:rPr>
        <w:br/>
        <w:t xml:space="preserve">        g2d.setFont(new Font("Arial", Font.BOLD, 16));</w:t>
      </w:r>
      <w:r w:rsidRPr="00A61A24">
        <w:rPr>
          <w:rFonts w:ascii="Times New Roman" w:hAnsi="Times New Roman" w:cs="Times New Roman"/>
        </w:rPr>
        <w:br/>
        <w:t xml:space="preserve">        String xAxisTitle = "HashMap Size";</w:t>
      </w:r>
      <w:r w:rsidRPr="00A61A24">
        <w:rPr>
          <w:rFonts w:ascii="Times New Roman" w:hAnsi="Times New Roman" w:cs="Times New Roman"/>
        </w:rPr>
        <w:br/>
      </w:r>
      <w:r w:rsidRPr="00A61A24">
        <w:rPr>
          <w:rFonts w:ascii="Times New Roman" w:hAnsi="Times New Roman" w:cs="Times New Roman"/>
        </w:rPr>
        <w:lastRenderedPageBreak/>
        <w:t xml:space="preserve">        Stri</w:t>
      </w:r>
      <w:r w:rsidRPr="00A61A24">
        <w:rPr>
          <w:rFonts w:ascii="Times New Roman" w:hAnsi="Times New Roman" w:cs="Times New Roman"/>
        </w:rPr>
        <w:t>ng yAxisTitle = "Number of Collisions";</w:t>
      </w:r>
      <w:r w:rsidRPr="00A61A24">
        <w:rPr>
          <w:rFonts w:ascii="Times New Roman" w:hAnsi="Times New Roman" w:cs="Times New Roman"/>
        </w:rPr>
        <w:br/>
      </w:r>
    </w:p>
    <w:p w14:paraId="7BD90B6A" w14:textId="77777777" w:rsidR="00655525" w:rsidRPr="00A61A24" w:rsidRDefault="007953EE">
      <w:pPr>
        <w:rPr>
          <w:rFonts w:ascii="Times New Roman" w:hAnsi="Times New Roman" w:cs="Times New Roman"/>
        </w:rPr>
      </w:pPr>
      <w:r w:rsidRPr="00A61A24">
        <w:rPr>
          <w:rFonts w:ascii="Times New Roman" w:hAnsi="Times New Roman" w:cs="Times New Roman"/>
        </w:rPr>
        <w:t>**Part 7 of `visualizeCollisions`:**</w:t>
      </w:r>
      <w:r w:rsidRPr="00A61A24">
        <w:rPr>
          <w:rFonts w:ascii="Times New Roman" w:hAnsi="Times New Roman" w:cs="Times New Roman"/>
        </w:rPr>
        <w:br/>
        <w:t>This section handles specific sub-tasks within `visualizeCollisions`, such as initializing, processing loops, or output formatting.</w:t>
      </w:r>
    </w:p>
    <w:p w14:paraId="5097CA2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g2d.drawString(xAxisTitle, width / 2 - fm.stringWidth(xAxisTitle) / 2, height - 10);</w:t>
      </w:r>
      <w:r w:rsidRPr="00A61A24">
        <w:rPr>
          <w:rFonts w:ascii="Times New Roman" w:hAnsi="Times New Roman" w:cs="Times New Roman"/>
        </w:rPr>
        <w:br/>
        <w:t xml:space="preserve">        g2d.translate(15, height / 2 + fm.stringWidth(yAxisTitle) / 2);</w:t>
      </w:r>
      <w:r w:rsidRPr="00A61A24">
        <w:rPr>
          <w:rFonts w:ascii="Times New Roman" w:hAnsi="Times New Roman" w:cs="Times New Roman"/>
        </w:rPr>
        <w:br/>
        <w:t xml:space="preserve">        g2d.rotate(-Math.PI / 2);</w:t>
      </w:r>
      <w:r w:rsidRPr="00A61A24">
        <w:rPr>
          <w:rFonts w:ascii="Times New Roman" w:hAnsi="Times New Roman" w:cs="Times New Roman"/>
        </w:rPr>
        <w:br/>
        <w:t xml:space="preserve">        g2d.drawString(yAxisTitle, 0, 0);</w:t>
      </w:r>
      <w:r w:rsidRPr="00A61A24">
        <w:rPr>
          <w:rFonts w:ascii="Times New Roman" w:hAnsi="Times New Roman" w:cs="Times New Roman"/>
        </w:rPr>
        <w:br/>
        <w:t xml:space="preserve">        g2d.rotate(Math.PI / 2);</w:t>
      </w:r>
      <w:r w:rsidRPr="00A61A24">
        <w:rPr>
          <w:rFonts w:ascii="Times New Roman" w:hAnsi="Times New Roman" w:cs="Times New Roman"/>
        </w:rPr>
        <w:br/>
        <w:t xml:space="preserve">        g2d.translate(-15, -(height / 2 + fm.stringWidth(yAxisTitle) / 2));</w:t>
      </w:r>
      <w:r w:rsidRPr="00A61A24">
        <w:rPr>
          <w:rFonts w:ascii="Times New Roman" w:hAnsi="Times New Roman" w:cs="Times New Roman"/>
        </w:rPr>
        <w:br/>
      </w:r>
      <w:r w:rsidRPr="00A61A24">
        <w:rPr>
          <w:rFonts w:ascii="Times New Roman" w:hAnsi="Times New Roman" w:cs="Times New Roman"/>
        </w:rPr>
        <w:br/>
        <w:t xml:space="preserve">        g2d.dispose();</w:t>
      </w:r>
      <w:r w:rsidRPr="00A61A24">
        <w:rPr>
          <w:rFonts w:ascii="Times New Roman" w:hAnsi="Times New Roman" w:cs="Times New Roman"/>
        </w:rPr>
        <w:br/>
      </w:r>
      <w:r w:rsidRPr="00A61A24">
        <w:rPr>
          <w:rFonts w:ascii="Times New Roman" w:hAnsi="Times New Roman" w:cs="Times New Roman"/>
        </w:rPr>
        <w:br/>
        <w:t xml:space="preserve">        // Save image</w:t>
      </w:r>
      <w:r w:rsidRPr="00A61A24">
        <w:rPr>
          <w:rFonts w:ascii="Times New Roman" w:hAnsi="Times New Roman" w:cs="Times New Roman"/>
        </w:rPr>
        <w:br/>
        <w:t xml:space="preserve">        try {</w:t>
      </w:r>
      <w:r w:rsidRPr="00A61A24">
        <w:rPr>
          <w:rFonts w:ascii="Times New Roman" w:hAnsi="Times New Roman" w:cs="Times New Roman"/>
        </w:rPr>
        <w:br/>
        <w:t xml:space="preserve">            ImageIO.write(image, "png", new File(outputFile));</w:t>
      </w:r>
      <w:r w:rsidRPr="00A61A24">
        <w:rPr>
          <w:rFonts w:ascii="Times New Roman" w:hAnsi="Times New Roman" w:cs="Times New Roman"/>
        </w:rPr>
        <w:br/>
        <w:t xml:space="preserve">        } catch (IOException e) {</w:t>
      </w:r>
      <w:r w:rsidRPr="00A61A24">
        <w:rPr>
          <w:rFonts w:ascii="Times New Roman" w:hAnsi="Times New Roman" w:cs="Times New Roman"/>
        </w:rPr>
        <w:br/>
        <w:t xml:space="preserve">            System.err.println("Error saving image: " + e.getMessage());</w:t>
      </w:r>
      <w:r w:rsidRPr="00A61A24">
        <w:rPr>
          <w:rFonts w:ascii="Times New Roman" w:hAnsi="Times New Roman" w:cs="Times New Roman"/>
        </w:rPr>
        <w:br/>
        <w:t xml:space="preserve">            System.exit</w:t>
      </w:r>
      <w:r w:rsidRPr="00A61A24">
        <w:rPr>
          <w:rFonts w:ascii="Times New Roman" w:hAnsi="Times New Roman" w:cs="Times New Roman"/>
        </w:rPr>
        <w:t>(1);</w:t>
      </w:r>
    </w:p>
    <w:p w14:paraId="6A343D78" w14:textId="77777777" w:rsidR="00655525" w:rsidRPr="00A61A24" w:rsidRDefault="007953EE">
      <w:pPr>
        <w:rPr>
          <w:rFonts w:ascii="Times New Roman" w:hAnsi="Times New Roman" w:cs="Times New Roman"/>
        </w:rPr>
      </w:pPr>
      <w:r w:rsidRPr="00A61A24">
        <w:rPr>
          <w:rFonts w:ascii="Times New Roman" w:hAnsi="Times New Roman" w:cs="Times New Roman"/>
        </w:rPr>
        <w:t>**Part 8 of `visualizeCollisions`:**</w:t>
      </w:r>
      <w:r w:rsidRPr="00A61A24">
        <w:rPr>
          <w:rFonts w:ascii="Times New Roman" w:hAnsi="Times New Roman" w:cs="Times New Roman"/>
        </w:rPr>
        <w:br/>
        <w:t>This section handles specific sub-tasks within `visualizeCollisions`, such as initializing, processing loops, or output formatting.</w:t>
      </w:r>
    </w:p>
    <w:p w14:paraId="712720F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Create a visualization of lookup performance and save to a file</w:t>
      </w:r>
      <w:r w:rsidRPr="00A61A24">
        <w:rPr>
          <w:rFonts w:ascii="Times New Roman" w:hAnsi="Times New Roman" w:cs="Times New Roman"/>
        </w:rPr>
        <w:br/>
        <w:t xml:space="preserve">     */</w:t>
      </w:r>
    </w:p>
    <w:p w14:paraId="0528DE61" w14:textId="77777777" w:rsidR="00655525" w:rsidRPr="00A61A24" w:rsidRDefault="007953EE">
      <w:pPr>
        <w:rPr>
          <w:rFonts w:ascii="Times New Roman" w:hAnsi="Times New Roman" w:cs="Times New Roman"/>
        </w:rPr>
      </w:pPr>
      <w:r w:rsidRPr="00A61A24">
        <w:rPr>
          <w:rFonts w:ascii="Times New Roman" w:hAnsi="Times New Roman" w:cs="Times New Roman"/>
        </w:rPr>
        <w:t>**Part 9 of `visualizeCollisions`:**</w:t>
      </w:r>
      <w:r w:rsidRPr="00A61A24">
        <w:rPr>
          <w:rFonts w:ascii="Times New Roman" w:hAnsi="Times New Roman" w:cs="Times New Roman"/>
        </w:rPr>
        <w:br/>
        <w:t>This section handles specific sub-tasks within `visualizeCollisions`, such as initializing, processing loops, or output formatting.</w:t>
      </w:r>
    </w:p>
    <w:p w14:paraId="0BE7F4B3"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visualizeLookupPerformance (Split)</w:t>
      </w:r>
    </w:p>
    <w:p w14:paraId="5CA3391D"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visualizeLookupPerformance(String csvFile, String outputFile) {</w:t>
      </w:r>
      <w:r w:rsidRPr="00A61A24">
        <w:rPr>
          <w:rFonts w:ascii="Times New Roman" w:hAnsi="Times New Roman" w:cs="Times New Roman"/>
        </w:rPr>
        <w:br/>
        <w:t xml:space="preserve">        // Read data from CSV file</w:t>
      </w:r>
      <w:r w:rsidRPr="00A61A24">
        <w:rPr>
          <w:rFonts w:ascii="Times New Roman" w:hAnsi="Times New Roman" w:cs="Times New Roman"/>
        </w:rPr>
        <w:br/>
      </w:r>
      <w:r w:rsidRPr="00A61A24">
        <w:rPr>
          <w:rFonts w:ascii="Times New Roman" w:hAnsi="Times New Roman" w:cs="Times New Roman"/>
        </w:rPr>
        <w:lastRenderedPageBreak/>
        <w:t xml:space="preserve">        java.util.Map&lt;Integer, java.util.Map&lt;Integer, Double&gt;&gt; lookupData = new java.util.HashMap&lt;&gt;();</w:t>
      </w:r>
      <w:r w:rsidRPr="00A61A24">
        <w:rPr>
          <w:rFonts w:ascii="Times New Roman" w:hAnsi="Times New Roman" w:cs="Times New Roman"/>
        </w:rPr>
        <w:br/>
        <w:t xml:space="preserve">        java.util.List&lt;Integer&gt; mapSizes = new java.util.ArrayList&lt;&gt;();</w:t>
      </w:r>
      <w:r w:rsidRPr="00A61A24">
        <w:rPr>
          <w:rFonts w:ascii="Times New Roman" w:hAnsi="Times New Roman" w:cs="Times New Roman"/>
        </w:rPr>
        <w:br/>
        <w:t xml:space="preserve">        java.util.List&lt;Integer&gt; dataSizes = new java.util.ArrayList&lt;&gt;();</w:t>
      </w:r>
      <w:r w:rsidRPr="00A61A24">
        <w:rPr>
          <w:rFonts w:ascii="Times New Roman" w:hAnsi="Times New Roman" w:cs="Times New Roman"/>
        </w:rPr>
        <w:br/>
      </w:r>
      <w:r w:rsidRPr="00A61A24">
        <w:rPr>
          <w:rFonts w:ascii="Times New Roman" w:hAnsi="Times New Roman" w:cs="Times New Roman"/>
        </w:rPr>
        <w:br/>
        <w:t xml:space="preserve">        try (BufferedReader br = new BufferedReader(new FileReader(csvFile))) {</w:t>
      </w:r>
      <w:r w:rsidRPr="00A61A24">
        <w:rPr>
          <w:rFonts w:ascii="Times New Roman" w:hAnsi="Times New Roman" w:cs="Times New Roman"/>
        </w:rPr>
        <w:br/>
        <w:t xml:space="preserve">            String line = br.readLine();</w:t>
      </w:r>
      <w:r w:rsidRPr="00A61A24">
        <w:rPr>
          <w:rFonts w:ascii="Times New Roman" w:hAnsi="Times New Roman" w:cs="Times New Roman"/>
        </w:rPr>
        <w:br/>
        <w:t xml:space="preserve">            while ((line = br.readLine()) != null) {</w:t>
      </w:r>
      <w:r w:rsidRPr="00A61A24">
        <w:rPr>
          <w:rFonts w:ascii="Times New Roman" w:hAnsi="Times New Roman" w:cs="Times New Roman"/>
        </w:rPr>
        <w:br/>
        <w:t xml:space="preserve">                String[] values = line.split(",");</w:t>
      </w:r>
      <w:r w:rsidRPr="00A61A24">
        <w:rPr>
          <w:rFonts w:ascii="Times New Roman" w:hAnsi="Times New Roman" w:cs="Times New Roman"/>
        </w:rPr>
        <w:br/>
        <w:t xml:space="preserve">                int dataSize = Integer</w:t>
      </w:r>
      <w:r w:rsidRPr="00A61A24">
        <w:rPr>
          <w:rFonts w:ascii="Times New Roman" w:hAnsi="Times New Roman" w:cs="Times New Roman"/>
        </w:rPr>
        <w:t>.parseInt(values[0]);</w:t>
      </w:r>
      <w:r w:rsidRPr="00A61A24">
        <w:rPr>
          <w:rFonts w:ascii="Times New Roman" w:hAnsi="Times New Roman" w:cs="Times New Roman"/>
        </w:rPr>
        <w:br/>
        <w:t xml:space="preserve">                int mapSize = Integer.parseInt(values[1]);</w:t>
      </w:r>
      <w:r w:rsidRPr="00A61A24">
        <w:rPr>
          <w:rFonts w:ascii="Times New Roman" w:hAnsi="Times New Roman" w:cs="Times New Roman"/>
        </w:rPr>
        <w:br/>
        <w:t xml:space="preserve">                double lookupTime = Double.parseDouble(values[3]);</w:t>
      </w:r>
      <w:r w:rsidRPr="00A61A24">
        <w:rPr>
          <w:rFonts w:ascii="Times New Roman" w:hAnsi="Times New Roman" w:cs="Times New Roman"/>
        </w:rPr>
        <w:br/>
      </w:r>
      <w:r w:rsidRPr="00A61A24">
        <w:rPr>
          <w:rFonts w:ascii="Times New Roman" w:hAnsi="Times New Roman" w:cs="Times New Roman"/>
        </w:rPr>
        <w:br/>
        <w:t xml:space="preserve">                if (!dataSizes.contains(dataSize)) {</w:t>
      </w:r>
    </w:p>
    <w:p w14:paraId="7CD2EF50" w14:textId="77777777" w:rsidR="00655525" w:rsidRPr="00A61A24" w:rsidRDefault="007953EE">
      <w:pPr>
        <w:rPr>
          <w:rFonts w:ascii="Times New Roman" w:hAnsi="Times New Roman" w:cs="Times New Roman"/>
        </w:rPr>
      </w:pPr>
      <w:r w:rsidRPr="00A61A24">
        <w:rPr>
          <w:rFonts w:ascii="Times New Roman" w:hAnsi="Times New Roman" w:cs="Times New Roman"/>
        </w:rPr>
        <w:t>**Part 1 of `visualizeLookupPerformance`:**</w:t>
      </w:r>
      <w:r w:rsidRPr="00A61A24">
        <w:rPr>
          <w:rFonts w:ascii="Times New Roman" w:hAnsi="Times New Roman" w:cs="Times New Roman"/>
        </w:rPr>
        <w:br/>
        <w:t>This section handles specific sub-tasks within `visualizeLookupPerformance`, such as initializing, processing loops, or output formatting.</w:t>
      </w:r>
    </w:p>
    <w:p w14:paraId="4333D1D7"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dataSizes.add(dataSize);</w:t>
      </w:r>
      <w:r w:rsidRPr="00A61A24">
        <w:rPr>
          <w:rFonts w:ascii="Times New Roman" w:hAnsi="Times New Roman" w:cs="Times New Roman"/>
        </w:rPr>
        <w:br/>
        <w:t xml:space="preserve">                }</w:t>
      </w:r>
      <w:r w:rsidRPr="00A61A24">
        <w:rPr>
          <w:rFonts w:ascii="Times New Roman" w:hAnsi="Times New Roman" w:cs="Times New Roman"/>
        </w:rPr>
        <w:br/>
        <w:t xml:space="preserve">                if (!mapSizes.contains(mapSize)) {</w:t>
      </w:r>
      <w:r w:rsidRPr="00A61A24">
        <w:rPr>
          <w:rFonts w:ascii="Times New Roman" w:hAnsi="Times New Roman" w:cs="Times New Roman"/>
        </w:rPr>
        <w:br/>
        <w:t xml:space="preserve">                    mapSizes.add(mapSize);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lookupData.computeIfAbsent(dataSize, k -&gt; new java.util.HashMap&lt;&gt;()).put(mapSize, lookupTime);</w:t>
      </w:r>
      <w:r w:rsidRPr="00A61A24">
        <w:rPr>
          <w:rFonts w:ascii="Times New Roman" w:hAnsi="Times New Roman" w:cs="Times New Roman"/>
        </w:rPr>
        <w:br/>
        <w:t xml:space="preserve">            }</w:t>
      </w:r>
      <w:r w:rsidRPr="00A61A24">
        <w:rPr>
          <w:rFonts w:ascii="Times New Roman" w:hAnsi="Times New Roman" w:cs="Times New Roman"/>
        </w:rPr>
        <w:br/>
        <w:t xml:space="preserve">        } catch (IOException e) {</w:t>
      </w:r>
      <w:r w:rsidRPr="00A61A24">
        <w:rPr>
          <w:rFonts w:ascii="Times New Roman" w:hAnsi="Times New Roman" w:cs="Times New Roman"/>
        </w:rPr>
        <w:br/>
        <w:t xml:space="preserve">            System.err.println("Error reading CSV file: " + e.getMessage());</w:t>
      </w:r>
      <w:r w:rsidRPr="00A61A24">
        <w:rPr>
          <w:rFonts w:ascii="Times New Roman" w:hAnsi="Times New Roman" w:cs="Times New Roman"/>
        </w:rPr>
        <w:br/>
        <w:t xml:space="preserve">            System.exit(1);</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Create BufferedImage</w:t>
      </w:r>
      <w:r w:rsidRPr="00A61A24">
        <w:rPr>
          <w:rFonts w:ascii="Times New Roman" w:hAnsi="Times New Roman" w:cs="Times New Roman"/>
        </w:rPr>
        <w:br/>
        <w:t xml:space="preserve">        int width = 800;</w:t>
      </w:r>
    </w:p>
    <w:p w14:paraId="3605EFA9" w14:textId="77777777" w:rsidR="00655525" w:rsidRPr="00A61A24" w:rsidRDefault="007953EE">
      <w:pPr>
        <w:rPr>
          <w:rFonts w:ascii="Times New Roman" w:hAnsi="Times New Roman" w:cs="Times New Roman"/>
        </w:rPr>
      </w:pPr>
      <w:r w:rsidRPr="00A61A24">
        <w:rPr>
          <w:rFonts w:ascii="Times New Roman" w:hAnsi="Times New Roman" w:cs="Times New Roman"/>
        </w:rPr>
        <w:t>**Part 2 of `visualizeLookupPerformance`:**</w:t>
      </w:r>
      <w:r w:rsidRPr="00A61A24">
        <w:rPr>
          <w:rFonts w:ascii="Times New Roman" w:hAnsi="Times New Roman" w:cs="Times New Roman"/>
        </w:rPr>
        <w:br/>
        <w:t>This section handles specific sub-tasks within `visualizeLookupPerformance`, such as initializing, processing loops, or output formatting.</w:t>
      </w:r>
    </w:p>
    <w:p w14:paraId="1CC7F5F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int height = 600;</w:t>
      </w:r>
      <w:r w:rsidRPr="00A61A24">
        <w:rPr>
          <w:rFonts w:ascii="Times New Roman" w:hAnsi="Times New Roman" w:cs="Times New Roman"/>
        </w:rPr>
        <w:br/>
        <w:t xml:space="preserve">        BufferedImage image = new BufferedImage(width, height, BufferedImage.TYPE_INT_ARGB);</w:t>
      </w:r>
      <w:r w:rsidRPr="00A61A24">
        <w:rPr>
          <w:rFonts w:ascii="Times New Roman" w:hAnsi="Times New Roman" w:cs="Times New Roman"/>
        </w:rPr>
        <w:br/>
      </w:r>
      <w:r w:rsidRPr="00A61A24">
        <w:rPr>
          <w:rFonts w:ascii="Times New Roman" w:hAnsi="Times New Roman" w:cs="Times New Roman"/>
        </w:rPr>
        <w:lastRenderedPageBreak/>
        <w:t xml:space="preserve">        Graphics2D g2d = image.createGraphics();</w:t>
      </w:r>
      <w:r w:rsidRPr="00A61A24">
        <w:rPr>
          <w:rFonts w:ascii="Times New Roman" w:hAnsi="Times New Roman" w:cs="Times New Roman"/>
        </w:rPr>
        <w:br/>
        <w:t xml:space="preserve">        g2d.setRenderingHint(RenderingHints.KEY_ANTIALIASING, RenderingHints.VALUE_ANTIALIAS_ON);</w:t>
      </w:r>
      <w:r w:rsidRPr="00A61A24">
        <w:rPr>
          <w:rFonts w:ascii="Times New Roman" w:hAnsi="Times New Roman" w:cs="Times New Roman"/>
        </w:rPr>
        <w:br/>
        <w:t xml:space="preserve">        g2d.setColor(Color.WHITE);</w:t>
      </w:r>
      <w:r w:rsidRPr="00A61A24">
        <w:rPr>
          <w:rFonts w:ascii="Times New Roman" w:hAnsi="Times New Roman" w:cs="Times New Roman"/>
        </w:rPr>
        <w:br/>
        <w:t xml:space="preserve">        g2d.fillRect(0, 0, width, height);</w:t>
      </w:r>
      <w:r w:rsidRPr="00A61A24">
        <w:rPr>
          <w:rFonts w:ascii="Times New Roman" w:hAnsi="Times New Roman" w:cs="Times New Roman"/>
        </w:rPr>
        <w:br/>
      </w:r>
      <w:r w:rsidRPr="00A61A24">
        <w:rPr>
          <w:rFonts w:ascii="Times New Roman" w:hAnsi="Times New Roman" w:cs="Times New Roman"/>
        </w:rPr>
        <w:br/>
        <w:t xml:space="preserve">        int padding = 50;</w:t>
      </w:r>
      <w:r w:rsidRPr="00A61A24">
        <w:rPr>
          <w:rFonts w:ascii="Times New Roman" w:hAnsi="Times New Roman" w:cs="Times New Roman"/>
        </w:rPr>
        <w:br/>
      </w:r>
      <w:r w:rsidRPr="00A61A24">
        <w:rPr>
          <w:rFonts w:ascii="Times New Roman" w:hAnsi="Times New Roman" w:cs="Times New Roman"/>
        </w:rPr>
        <w:br/>
        <w:t xml:space="preserve">        // Draw axes</w:t>
      </w:r>
      <w:r w:rsidRPr="00A61A24">
        <w:rPr>
          <w:rFonts w:ascii="Times New Roman" w:hAnsi="Times New Roman" w:cs="Times New Roman"/>
        </w:rPr>
        <w:br/>
        <w:t xml:space="preserve">        g2d.setColor(Color.BLACK);</w:t>
      </w:r>
      <w:r w:rsidRPr="00A61A24">
        <w:rPr>
          <w:rFonts w:ascii="Times New Roman" w:hAnsi="Times New Roman" w:cs="Times New Roman"/>
        </w:rPr>
        <w:br/>
        <w:t xml:space="preserve">        g2d.drawLine(padding, height - padding, width - padding, height - padding);</w:t>
      </w:r>
      <w:r w:rsidRPr="00A61A24">
        <w:rPr>
          <w:rFonts w:ascii="Times New Roman" w:hAnsi="Times New Roman" w:cs="Times New Roman"/>
        </w:rPr>
        <w:br/>
        <w:t xml:space="preserve">        g2d.drawLine(padd</w:t>
      </w:r>
      <w:r w:rsidRPr="00A61A24">
        <w:rPr>
          <w:rFonts w:ascii="Times New Roman" w:hAnsi="Times New Roman" w:cs="Times New Roman"/>
        </w:rPr>
        <w:t>ing, height - padding, padding, padding);</w:t>
      </w:r>
      <w:r w:rsidRPr="00A61A24">
        <w:rPr>
          <w:rFonts w:ascii="Times New Roman" w:hAnsi="Times New Roman" w:cs="Times New Roman"/>
        </w:rPr>
        <w:br/>
      </w:r>
      <w:r w:rsidRPr="00A61A24">
        <w:rPr>
          <w:rFonts w:ascii="Times New Roman" w:hAnsi="Times New Roman" w:cs="Times New Roman"/>
        </w:rPr>
        <w:br/>
        <w:t xml:space="preserve">        // Draw x-axis labels</w:t>
      </w:r>
    </w:p>
    <w:p w14:paraId="3E340130" w14:textId="77777777" w:rsidR="00655525" w:rsidRPr="00A61A24" w:rsidRDefault="007953EE">
      <w:pPr>
        <w:rPr>
          <w:rFonts w:ascii="Times New Roman" w:hAnsi="Times New Roman" w:cs="Times New Roman"/>
        </w:rPr>
      </w:pPr>
      <w:r w:rsidRPr="00A61A24">
        <w:rPr>
          <w:rFonts w:ascii="Times New Roman" w:hAnsi="Times New Roman" w:cs="Times New Roman"/>
        </w:rPr>
        <w:t>**Part 3 of `visualizeLookupPerformance`:**</w:t>
      </w:r>
      <w:r w:rsidRPr="00A61A24">
        <w:rPr>
          <w:rFonts w:ascii="Times New Roman" w:hAnsi="Times New Roman" w:cs="Times New Roman"/>
        </w:rPr>
        <w:br/>
        <w:t>This section handles specific sub-tasks within `visualizeLookupPerformance`, such as initializing, processing loops, or output formatting.</w:t>
      </w:r>
    </w:p>
    <w:p w14:paraId="6C1E5CF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FontMetrics fm = g2d.getFontMetrics();</w:t>
      </w:r>
      <w:r w:rsidRPr="00A61A24">
        <w:rPr>
          <w:rFonts w:ascii="Times New Roman" w:hAnsi="Times New Roman" w:cs="Times New Roman"/>
        </w:rPr>
        <w:br/>
        <w:t xml:space="preserve">        for (int i = 0; i &lt; mapSizes.size(); i++) {</w:t>
      </w:r>
      <w:r w:rsidRPr="00A61A24">
        <w:rPr>
          <w:rFonts w:ascii="Times New Roman" w:hAnsi="Times New Roman" w:cs="Times New Roman"/>
        </w:rPr>
        <w:br/>
        <w:t xml:space="preserve">            int mapSize = mapSizes.get(i);</w:t>
      </w:r>
      <w:r w:rsidRPr="00A61A24">
        <w:rPr>
          <w:rFonts w:ascii="Times New Roman" w:hAnsi="Times New Roman" w:cs="Times New Roman"/>
        </w:rPr>
        <w:br/>
        <w:t xml:space="preserve">            String label = String.valueOf(mapSize);</w:t>
      </w:r>
      <w:r w:rsidRPr="00A61A24">
        <w:rPr>
          <w:rFonts w:ascii="Times New Roman" w:hAnsi="Times New Roman" w:cs="Times New Roman"/>
        </w:rPr>
        <w:br/>
        <w:t xml:space="preserve">            int labelWidth = fm.stringWidth(label);</w:t>
      </w:r>
      <w:r w:rsidRPr="00A61A24">
        <w:rPr>
          <w:rFonts w:ascii="Times New Roman" w:hAnsi="Times New Roman" w:cs="Times New Roman"/>
        </w:rPr>
        <w:br/>
        <w:t xml:space="preserve">            float x = padding + i * (width - 2 * padding) / (mapSizes.size() - 1);</w:t>
      </w:r>
      <w:r w:rsidRPr="00A61A24">
        <w:rPr>
          <w:rFonts w:ascii="Times New Roman" w:hAnsi="Times New Roman" w:cs="Times New Roman"/>
        </w:rPr>
        <w:br/>
        <w:t xml:space="preserve">            g2d.drawString(label, x - labelWidth / 2, height - padding / 2);</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Find max lookup time for scaling</w:t>
      </w:r>
      <w:r w:rsidRPr="00A61A24">
        <w:rPr>
          <w:rFonts w:ascii="Times New Roman" w:hAnsi="Times New Roman" w:cs="Times New Roman"/>
        </w:rPr>
        <w:br/>
        <w:t xml:space="preserve">        double maxLookupTime = 0;</w:t>
      </w:r>
      <w:r w:rsidRPr="00A61A24">
        <w:rPr>
          <w:rFonts w:ascii="Times New Roman" w:hAnsi="Times New Roman" w:cs="Times New Roman"/>
        </w:rPr>
        <w:br/>
        <w:t xml:space="preserve">        for (java.util.Map&lt;Integer, Double&gt; dataMap : lookupDat</w:t>
      </w:r>
      <w:r w:rsidRPr="00A61A24">
        <w:rPr>
          <w:rFonts w:ascii="Times New Roman" w:hAnsi="Times New Roman" w:cs="Times New Roman"/>
        </w:rPr>
        <w:t>a.values()) {</w:t>
      </w:r>
      <w:r w:rsidRPr="00A61A24">
        <w:rPr>
          <w:rFonts w:ascii="Times New Roman" w:hAnsi="Times New Roman" w:cs="Times New Roman"/>
        </w:rPr>
        <w:br/>
        <w:t xml:space="preserve">            for (double lookupTime : dataMap.values()) {</w:t>
      </w:r>
      <w:r w:rsidRPr="00A61A24">
        <w:rPr>
          <w:rFonts w:ascii="Times New Roman" w:hAnsi="Times New Roman" w:cs="Times New Roman"/>
        </w:rPr>
        <w:br/>
        <w:t xml:space="preserve">                maxLookupTime = Math.max(maxLookupTime, lookupTime);</w:t>
      </w:r>
      <w:r w:rsidRPr="00A61A24">
        <w:rPr>
          <w:rFonts w:ascii="Times New Roman" w:hAnsi="Times New Roman" w:cs="Times New Roman"/>
        </w:rPr>
        <w:br/>
        <w:t xml:space="preserve">            }</w:t>
      </w:r>
    </w:p>
    <w:p w14:paraId="63E130FE" w14:textId="77777777" w:rsidR="00655525" w:rsidRPr="00A61A24" w:rsidRDefault="007953EE">
      <w:pPr>
        <w:rPr>
          <w:rFonts w:ascii="Times New Roman" w:hAnsi="Times New Roman" w:cs="Times New Roman"/>
        </w:rPr>
      </w:pPr>
      <w:r w:rsidRPr="00A61A24">
        <w:rPr>
          <w:rFonts w:ascii="Times New Roman" w:hAnsi="Times New Roman" w:cs="Times New Roman"/>
        </w:rPr>
        <w:t>**Part 4 of `visualizeLookupPerformance`:**</w:t>
      </w:r>
      <w:r w:rsidRPr="00A61A24">
        <w:rPr>
          <w:rFonts w:ascii="Times New Roman" w:hAnsi="Times New Roman" w:cs="Times New Roman"/>
        </w:rPr>
        <w:br/>
        <w:t>This section handles specific sub-tasks within `visualizeLookupPerformance`, such as initializing, processing loops, or output formatting.</w:t>
      </w:r>
    </w:p>
    <w:p w14:paraId="51216234"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r>
      <w:r w:rsidRPr="00A61A24">
        <w:rPr>
          <w:rFonts w:ascii="Times New Roman" w:hAnsi="Times New Roman" w:cs="Times New Roman"/>
        </w:rPr>
        <w:br/>
        <w:t xml:space="preserve">        // Draw lines for each data size</w:t>
      </w:r>
      <w:r w:rsidRPr="00A61A24">
        <w:rPr>
          <w:rFonts w:ascii="Times New Roman" w:hAnsi="Times New Roman" w:cs="Times New Roman"/>
        </w:rPr>
        <w:br/>
      </w:r>
      <w:r w:rsidRPr="00A61A24">
        <w:rPr>
          <w:rFonts w:ascii="Times New Roman" w:hAnsi="Times New Roman" w:cs="Times New Roman"/>
        </w:rPr>
        <w:lastRenderedPageBreak/>
        <w:t xml:space="preserve">        Color[] colors = {Color.RED, Color.BLUE, Color.GREEN, Color.ORANGE, Color.MAGENTA};</w:t>
      </w:r>
      <w:r w:rsidRPr="00A61A24">
        <w:rPr>
          <w:rFonts w:ascii="Times New Roman" w:hAnsi="Times New Roman" w:cs="Times New Roman"/>
        </w:rPr>
        <w:br/>
        <w:t xml:space="preserve">        for (int i = 0; i &lt; dataSizes.size(); i++) {</w:t>
      </w:r>
      <w:r w:rsidRPr="00A61A24">
        <w:rPr>
          <w:rFonts w:ascii="Times New Roman" w:hAnsi="Times New Roman" w:cs="Times New Roman"/>
        </w:rPr>
        <w:br/>
        <w:t xml:space="preserve">            int dataSize = dataSizes.get(i);</w:t>
      </w:r>
      <w:r w:rsidRPr="00A61A24">
        <w:rPr>
          <w:rFonts w:ascii="Times New Roman" w:hAnsi="Times New Roman" w:cs="Times New Roman"/>
        </w:rPr>
        <w:br/>
        <w:t xml:space="preserve">            g2d.setColor(colors[i % colors.length]);</w:t>
      </w:r>
      <w:r w:rsidRPr="00A61A24">
        <w:rPr>
          <w:rFonts w:ascii="Times New Roman" w:hAnsi="Times New Roman" w:cs="Times New Roman"/>
        </w:rPr>
        <w:br/>
      </w:r>
      <w:r w:rsidRPr="00A61A24">
        <w:rPr>
          <w:rFonts w:ascii="Times New Roman" w:hAnsi="Times New Roman" w:cs="Times New Roman"/>
        </w:rPr>
        <w:br/>
        <w:t xml:space="preserve">            int prevX = 0;</w:t>
      </w:r>
      <w:r w:rsidRPr="00A61A24">
        <w:rPr>
          <w:rFonts w:ascii="Times New Roman" w:hAnsi="Times New Roman" w:cs="Times New Roman"/>
        </w:rPr>
        <w:br/>
        <w:t xml:space="preserve">            int prevY = 0;</w:t>
      </w:r>
      <w:r w:rsidRPr="00A61A24">
        <w:rPr>
          <w:rFonts w:ascii="Times New Roman" w:hAnsi="Times New Roman" w:cs="Times New Roman"/>
        </w:rPr>
        <w:br/>
        <w:t xml:space="preserve">            boolean first = true;</w:t>
      </w:r>
      <w:r w:rsidRPr="00A61A24">
        <w:rPr>
          <w:rFonts w:ascii="Times New Roman" w:hAnsi="Times New Roman" w:cs="Times New Roman"/>
        </w:rPr>
        <w:br/>
      </w:r>
      <w:r w:rsidRPr="00A61A24">
        <w:rPr>
          <w:rFonts w:ascii="Times New Roman" w:hAnsi="Times New Roman" w:cs="Times New Roman"/>
        </w:rPr>
        <w:br/>
        <w:t xml:space="preserve">            for (int j = 0; j &lt; mapSizes.size(); j++) {</w:t>
      </w:r>
      <w:r w:rsidRPr="00A61A24">
        <w:rPr>
          <w:rFonts w:ascii="Times New Roman" w:hAnsi="Times New Roman" w:cs="Times New Roman"/>
        </w:rPr>
        <w:br/>
        <w:t xml:space="preserve">                int mapSize = mapSizes.get(j);</w:t>
      </w:r>
      <w:r w:rsidRPr="00A61A24">
        <w:rPr>
          <w:rFonts w:ascii="Times New Roman" w:hAnsi="Times New Roman" w:cs="Times New Roman"/>
        </w:rPr>
        <w:br/>
        <w:t xml:space="preserve">                double lookupTime</w:t>
      </w:r>
      <w:r w:rsidRPr="00A61A24">
        <w:rPr>
          <w:rFonts w:ascii="Times New Roman" w:hAnsi="Times New Roman" w:cs="Times New Roman"/>
        </w:rPr>
        <w:t xml:space="preserve"> = lookupData.get(dataSize).get(mapSize);</w:t>
      </w:r>
    </w:p>
    <w:p w14:paraId="08C14E3E" w14:textId="77777777" w:rsidR="00655525" w:rsidRPr="00A61A24" w:rsidRDefault="007953EE">
      <w:pPr>
        <w:rPr>
          <w:rFonts w:ascii="Times New Roman" w:hAnsi="Times New Roman" w:cs="Times New Roman"/>
        </w:rPr>
      </w:pPr>
      <w:r w:rsidRPr="00A61A24">
        <w:rPr>
          <w:rFonts w:ascii="Times New Roman" w:hAnsi="Times New Roman" w:cs="Times New Roman"/>
        </w:rPr>
        <w:t>**Part 5 of `visualizeLookupPerformance`:**</w:t>
      </w:r>
      <w:r w:rsidRPr="00A61A24">
        <w:rPr>
          <w:rFonts w:ascii="Times New Roman" w:hAnsi="Times New Roman" w:cs="Times New Roman"/>
        </w:rPr>
        <w:br/>
        <w:t>This section handles specific sub-tasks within `visualizeLookupPerformance`, such as initializing, processing loops, or output formatting.</w:t>
      </w:r>
    </w:p>
    <w:p w14:paraId="7AE362D5"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br/>
        <w:t xml:space="preserve">                float x = padding + j * (width - 2 * padding) / (mapSizes.size() - 1);</w:t>
      </w:r>
      <w:r w:rsidRPr="00A61A24">
        <w:rPr>
          <w:rFonts w:ascii="Times New Roman" w:hAnsi="Times New Roman" w:cs="Times New Roman"/>
        </w:rPr>
        <w:br/>
        <w:t xml:space="preserve">                float y = height - padding - (float) (lookupTime * (height - 2 * padding) / maxLookupTime);</w:t>
      </w:r>
      <w:r w:rsidRPr="00A61A24">
        <w:rPr>
          <w:rFonts w:ascii="Times New Roman" w:hAnsi="Times New Roman" w:cs="Times New Roman"/>
        </w:rPr>
        <w:br/>
      </w:r>
      <w:r w:rsidRPr="00A61A24">
        <w:rPr>
          <w:rFonts w:ascii="Times New Roman" w:hAnsi="Times New Roman" w:cs="Times New Roman"/>
        </w:rPr>
        <w:br/>
        <w:t xml:space="preserve">                g2d.fillOval((int) x - 3, (int) y - 3, 6, 6);</w:t>
      </w:r>
      <w:r w:rsidRPr="00A61A24">
        <w:rPr>
          <w:rFonts w:ascii="Times New Roman" w:hAnsi="Times New Roman" w:cs="Times New Roman"/>
        </w:rPr>
        <w:br/>
        <w:t xml:space="preserve">                if (!first) {</w:t>
      </w:r>
      <w:r w:rsidRPr="00A61A24">
        <w:rPr>
          <w:rFonts w:ascii="Times New Roman" w:hAnsi="Times New Roman" w:cs="Times New Roman"/>
        </w:rPr>
        <w:br/>
        <w:t xml:space="preserve">                    g2d.drawLine(prevX, prevY, (int) x, (int) y);</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prevX = (int) x;</w:t>
      </w:r>
      <w:r w:rsidRPr="00A61A24">
        <w:rPr>
          <w:rFonts w:ascii="Times New Roman" w:hAnsi="Times New Roman" w:cs="Times New Roman"/>
        </w:rPr>
        <w:br/>
        <w:t xml:space="preserve">                prevY = (int) y;</w:t>
      </w:r>
      <w:r w:rsidRPr="00A61A24">
        <w:rPr>
          <w:rFonts w:ascii="Times New Roman" w:hAnsi="Times New Roman" w:cs="Times New Roman"/>
        </w:rPr>
        <w:br/>
        <w:t xml:space="preserve">                first = false;</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p>
    <w:p w14:paraId="00537C12" w14:textId="77777777" w:rsidR="00655525" w:rsidRPr="00A61A24" w:rsidRDefault="007953EE">
      <w:pPr>
        <w:rPr>
          <w:rFonts w:ascii="Times New Roman" w:hAnsi="Times New Roman" w:cs="Times New Roman"/>
        </w:rPr>
      </w:pPr>
      <w:r w:rsidRPr="00A61A24">
        <w:rPr>
          <w:rFonts w:ascii="Times New Roman" w:hAnsi="Times New Roman" w:cs="Times New Roman"/>
        </w:rPr>
        <w:t>**Part 6 of `visualizeLookupPerformance`:**</w:t>
      </w:r>
      <w:r w:rsidRPr="00A61A24">
        <w:rPr>
          <w:rFonts w:ascii="Times New Roman" w:hAnsi="Times New Roman" w:cs="Times New Roman"/>
        </w:rPr>
        <w:br/>
        <w:t>This section handles specific sub-tasks within `visualizeLookupPerformance`, such as initializing, processing loops, or output formatting.</w:t>
      </w:r>
    </w:p>
    <w:p w14:paraId="1DCB673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Draw legend</w:t>
      </w:r>
      <w:r w:rsidRPr="00A61A24">
        <w:rPr>
          <w:rFonts w:ascii="Times New Roman" w:hAnsi="Times New Roman" w:cs="Times New Roman"/>
        </w:rPr>
        <w:br/>
        <w:t xml:space="preserve">        int legendX = width - 200;</w:t>
      </w:r>
      <w:r w:rsidRPr="00A61A24">
        <w:rPr>
          <w:rFonts w:ascii="Times New Roman" w:hAnsi="Times New Roman" w:cs="Times New Roman"/>
        </w:rPr>
        <w:br/>
        <w:t xml:space="preserve">        int legendY = 50;</w:t>
      </w:r>
      <w:r w:rsidRPr="00A61A24">
        <w:rPr>
          <w:rFonts w:ascii="Times New Roman" w:hAnsi="Times New Roman" w:cs="Times New Roman"/>
        </w:rPr>
        <w:br/>
        <w:t xml:space="preserve">        for (int i = 0; i &lt; dataSizes.size(); i++) {</w:t>
      </w:r>
      <w:r w:rsidRPr="00A61A24">
        <w:rPr>
          <w:rFonts w:ascii="Times New Roman" w:hAnsi="Times New Roman" w:cs="Times New Roman"/>
        </w:rPr>
        <w:br/>
      </w:r>
      <w:r w:rsidRPr="00A61A24">
        <w:rPr>
          <w:rFonts w:ascii="Times New Roman" w:hAnsi="Times New Roman" w:cs="Times New Roman"/>
        </w:rPr>
        <w:lastRenderedPageBreak/>
        <w:t xml:space="preserve">            g2d.setColor(colors[i % colors.length]);</w:t>
      </w:r>
      <w:r w:rsidRPr="00A61A24">
        <w:rPr>
          <w:rFonts w:ascii="Times New Roman" w:hAnsi="Times New Roman" w:cs="Times New Roman"/>
        </w:rPr>
        <w:br/>
        <w:t xml:space="preserve">            g2d.fillRect(legendX, legendY + i * 20, 10, 10);</w:t>
      </w:r>
      <w:r w:rsidRPr="00A61A24">
        <w:rPr>
          <w:rFonts w:ascii="Times New Roman" w:hAnsi="Times New Roman" w:cs="Times New Roman"/>
        </w:rPr>
        <w:br/>
        <w:t xml:space="preserve">            g2d.setColor(Color.BLACK);</w:t>
      </w:r>
      <w:r w:rsidRPr="00A61A24">
        <w:rPr>
          <w:rFonts w:ascii="Times New Roman" w:hAnsi="Times New Roman" w:cs="Times New Roman"/>
        </w:rPr>
        <w:br/>
        <w:t xml:space="preserve">            g2d.drawString("Data Size: " + dataSizes.get(i), legendX + 20, legendY + i * 20 + 10);</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Draw titles</w:t>
      </w:r>
      <w:r w:rsidRPr="00A61A24">
        <w:rPr>
          <w:rFonts w:ascii="Times New Roman" w:hAnsi="Times New Roman" w:cs="Times New Roman"/>
        </w:rPr>
        <w:br/>
        <w:t xml:space="preserve">        g2d.setFont(new Font("Arial", Font.BOLD, 16));</w:t>
      </w:r>
      <w:r w:rsidRPr="00A61A24">
        <w:rPr>
          <w:rFonts w:ascii="Times New Roman" w:hAnsi="Times New Roman" w:cs="Times New Roman"/>
        </w:rPr>
        <w:br/>
        <w:t xml:space="preserve">        String xAxisTitle = "HashMap Size";</w:t>
      </w:r>
      <w:r w:rsidRPr="00A61A24">
        <w:rPr>
          <w:rFonts w:ascii="Times New Roman" w:hAnsi="Times New Roman" w:cs="Times New Roman"/>
        </w:rPr>
        <w:br/>
        <w:t xml:space="preserve">        Stri</w:t>
      </w:r>
      <w:r w:rsidRPr="00A61A24">
        <w:rPr>
          <w:rFonts w:ascii="Times New Roman" w:hAnsi="Times New Roman" w:cs="Times New Roman"/>
        </w:rPr>
        <w:t>ng yAxisTitle = "Lookup Time (ms)";</w:t>
      </w:r>
      <w:r w:rsidRPr="00A61A24">
        <w:rPr>
          <w:rFonts w:ascii="Times New Roman" w:hAnsi="Times New Roman" w:cs="Times New Roman"/>
        </w:rPr>
        <w:br/>
      </w:r>
    </w:p>
    <w:p w14:paraId="1F43E7C0" w14:textId="77777777" w:rsidR="00655525" w:rsidRPr="00A61A24" w:rsidRDefault="007953EE">
      <w:pPr>
        <w:rPr>
          <w:rFonts w:ascii="Times New Roman" w:hAnsi="Times New Roman" w:cs="Times New Roman"/>
        </w:rPr>
      </w:pPr>
      <w:r w:rsidRPr="00A61A24">
        <w:rPr>
          <w:rFonts w:ascii="Times New Roman" w:hAnsi="Times New Roman" w:cs="Times New Roman"/>
        </w:rPr>
        <w:t>**Part 7 of `visualizeLookupPerformance`:**</w:t>
      </w:r>
      <w:r w:rsidRPr="00A61A24">
        <w:rPr>
          <w:rFonts w:ascii="Times New Roman" w:hAnsi="Times New Roman" w:cs="Times New Roman"/>
        </w:rPr>
        <w:br/>
        <w:t>This section handles specific sub-tasks within `visualizeLookupPerformance`, such as initializing, processing loops, or output formatting.</w:t>
      </w:r>
    </w:p>
    <w:p w14:paraId="0B1E842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g2d.drawString(xAxisTitle, width / 2 - fm.stringWidth(xAxisTitle) / 2, height - 10);</w:t>
      </w:r>
      <w:r w:rsidRPr="00A61A24">
        <w:rPr>
          <w:rFonts w:ascii="Times New Roman" w:hAnsi="Times New Roman" w:cs="Times New Roman"/>
        </w:rPr>
        <w:br/>
        <w:t xml:space="preserve">        g2d.translate(15, height / 2 + fm.stringWidth(yAxisTitle) / 2);</w:t>
      </w:r>
      <w:r w:rsidRPr="00A61A24">
        <w:rPr>
          <w:rFonts w:ascii="Times New Roman" w:hAnsi="Times New Roman" w:cs="Times New Roman"/>
        </w:rPr>
        <w:br/>
        <w:t xml:space="preserve">        g2d.rotate(-Math.PI / 2);</w:t>
      </w:r>
      <w:r w:rsidRPr="00A61A24">
        <w:rPr>
          <w:rFonts w:ascii="Times New Roman" w:hAnsi="Times New Roman" w:cs="Times New Roman"/>
        </w:rPr>
        <w:br/>
        <w:t xml:space="preserve">        g2d.drawString(yAxisTitle, 0, 0);</w:t>
      </w:r>
      <w:r w:rsidRPr="00A61A24">
        <w:rPr>
          <w:rFonts w:ascii="Times New Roman" w:hAnsi="Times New Roman" w:cs="Times New Roman"/>
        </w:rPr>
        <w:br/>
        <w:t xml:space="preserve">        g2d.rotate(Math.PI / 2);</w:t>
      </w:r>
      <w:r w:rsidRPr="00A61A24">
        <w:rPr>
          <w:rFonts w:ascii="Times New Roman" w:hAnsi="Times New Roman" w:cs="Times New Roman"/>
        </w:rPr>
        <w:br/>
        <w:t xml:space="preserve">        g2d.translate(-15, -(height / 2 + fm.stringWidth(yAxisTitle) / 2));</w:t>
      </w:r>
      <w:r w:rsidRPr="00A61A24">
        <w:rPr>
          <w:rFonts w:ascii="Times New Roman" w:hAnsi="Times New Roman" w:cs="Times New Roman"/>
        </w:rPr>
        <w:br/>
      </w:r>
      <w:r w:rsidRPr="00A61A24">
        <w:rPr>
          <w:rFonts w:ascii="Times New Roman" w:hAnsi="Times New Roman" w:cs="Times New Roman"/>
        </w:rPr>
        <w:br/>
        <w:t xml:space="preserve">        g2d.dispose();</w:t>
      </w:r>
      <w:r w:rsidRPr="00A61A24">
        <w:rPr>
          <w:rFonts w:ascii="Times New Roman" w:hAnsi="Times New Roman" w:cs="Times New Roman"/>
        </w:rPr>
        <w:br/>
      </w:r>
      <w:r w:rsidRPr="00A61A24">
        <w:rPr>
          <w:rFonts w:ascii="Times New Roman" w:hAnsi="Times New Roman" w:cs="Times New Roman"/>
        </w:rPr>
        <w:br/>
        <w:t xml:space="preserve">        // Save image</w:t>
      </w:r>
      <w:r w:rsidRPr="00A61A24">
        <w:rPr>
          <w:rFonts w:ascii="Times New Roman" w:hAnsi="Times New Roman" w:cs="Times New Roman"/>
        </w:rPr>
        <w:br/>
        <w:t xml:space="preserve">        try {</w:t>
      </w:r>
      <w:r w:rsidRPr="00A61A24">
        <w:rPr>
          <w:rFonts w:ascii="Times New Roman" w:hAnsi="Times New Roman" w:cs="Times New Roman"/>
        </w:rPr>
        <w:br/>
        <w:t xml:space="preserve">            ImageIO.write(image, "png", new File(outputFile));</w:t>
      </w:r>
      <w:r w:rsidRPr="00A61A24">
        <w:rPr>
          <w:rFonts w:ascii="Times New Roman" w:hAnsi="Times New Roman" w:cs="Times New Roman"/>
        </w:rPr>
        <w:br/>
        <w:t xml:space="preserve">        } catch (IOException e) {</w:t>
      </w:r>
      <w:r w:rsidRPr="00A61A24">
        <w:rPr>
          <w:rFonts w:ascii="Times New Roman" w:hAnsi="Times New Roman" w:cs="Times New Roman"/>
        </w:rPr>
        <w:br/>
        <w:t xml:space="preserve">            System.err.println("Error saving image: " + e.getMessage());</w:t>
      </w:r>
      <w:r w:rsidRPr="00A61A24">
        <w:rPr>
          <w:rFonts w:ascii="Times New Roman" w:hAnsi="Times New Roman" w:cs="Times New Roman"/>
        </w:rPr>
        <w:br/>
        <w:t xml:space="preserve">            System.exit</w:t>
      </w:r>
      <w:r w:rsidRPr="00A61A24">
        <w:rPr>
          <w:rFonts w:ascii="Times New Roman" w:hAnsi="Times New Roman" w:cs="Times New Roman"/>
        </w:rPr>
        <w:t>(1);</w:t>
      </w:r>
    </w:p>
    <w:p w14:paraId="2CC05FA7" w14:textId="77777777" w:rsidR="00655525" w:rsidRPr="00A61A24" w:rsidRDefault="007953EE">
      <w:pPr>
        <w:rPr>
          <w:rFonts w:ascii="Times New Roman" w:hAnsi="Times New Roman" w:cs="Times New Roman"/>
        </w:rPr>
      </w:pPr>
      <w:r w:rsidRPr="00A61A24">
        <w:rPr>
          <w:rFonts w:ascii="Times New Roman" w:hAnsi="Times New Roman" w:cs="Times New Roman"/>
        </w:rPr>
        <w:t>**Part 8 of `visualizeLookupPerformance`:**</w:t>
      </w:r>
      <w:r w:rsidRPr="00A61A24">
        <w:rPr>
          <w:rFonts w:ascii="Times New Roman" w:hAnsi="Times New Roman" w:cs="Times New Roman"/>
        </w:rPr>
        <w:br/>
        <w:t>This section handles specific sub-tasks within `visualizeLookupPerformance`, such as initializing, processing loops, or output formatting.</w:t>
      </w:r>
    </w:p>
    <w:p w14:paraId="6B2245D5"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Create a visualization of bucket distribution and save to a file</w:t>
      </w:r>
      <w:r w:rsidRPr="00A61A24">
        <w:rPr>
          <w:rFonts w:ascii="Times New Roman" w:hAnsi="Times New Roman" w:cs="Times New Roman"/>
        </w:rPr>
        <w:br/>
        <w:t xml:space="preserve">     */</w:t>
      </w:r>
    </w:p>
    <w:p w14:paraId="1CDDF71D"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9 of `visualizeLookupPerformance`:**</w:t>
      </w:r>
      <w:r w:rsidRPr="00A61A24">
        <w:rPr>
          <w:rFonts w:ascii="Times New Roman" w:hAnsi="Times New Roman" w:cs="Times New Roman"/>
        </w:rPr>
        <w:br/>
        <w:t>This section handles specific sub-tasks within `visualizeLookupPerformance`, such as initializing, processing loops, or output formatting.</w:t>
      </w:r>
    </w:p>
    <w:p w14:paraId="0A5DDB3F"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visualizeBucketDistribution (Split)</w:t>
      </w:r>
    </w:p>
    <w:p w14:paraId="4DB0ACD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public static void </w:t>
      </w:r>
      <w:r w:rsidRPr="00A61A24">
        <w:rPr>
          <w:rFonts w:ascii="Times New Roman" w:hAnsi="Times New Roman" w:cs="Times New Roman"/>
        </w:rPr>
        <w:t>visualizeBucketDistribution(String csvFile, String outputFile) {</w:t>
      </w:r>
      <w:r w:rsidRPr="00A61A24">
        <w:rPr>
          <w:rFonts w:ascii="Times New Roman" w:hAnsi="Times New Roman" w:cs="Times New Roman"/>
        </w:rPr>
        <w:br/>
        <w:t xml:space="preserve">        // Read data from CSV file</w:t>
      </w:r>
      <w:r w:rsidRPr="00A61A24">
        <w:rPr>
          <w:rFonts w:ascii="Times New Roman" w:hAnsi="Times New Roman" w:cs="Times New Roman"/>
        </w:rPr>
        <w:br/>
        <w:t xml:space="preserve">        java.util.List&lt;Integer&gt; bucketCounts = new java.util.ArrayList&lt;&gt;();</w:t>
      </w:r>
      <w:r w:rsidRPr="00A61A24">
        <w:rPr>
          <w:rFonts w:ascii="Times New Roman" w:hAnsi="Times New Roman" w:cs="Times New Roman"/>
        </w:rPr>
        <w:br/>
        <w:t xml:space="preserve">        try (BufferedReader br = new BufferedReader(new FileReader(csvFile))) {</w:t>
      </w:r>
      <w:r w:rsidRPr="00A61A24">
        <w:rPr>
          <w:rFonts w:ascii="Times New Roman" w:hAnsi="Times New Roman" w:cs="Times New Roman"/>
        </w:rPr>
        <w:br/>
        <w:t xml:space="preserve">            String line = br.readLine();</w:t>
      </w:r>
      <w:r w:rsidRPr="00A61A24">
        <w:rPr>
          <w:rFonts w:ascii="Times New Roman" w:hAnsi="Times New Roman" w:cs="Times New Roman"/>
        </w:rPr>
        <w:br/>
        <w:t xml:space="preserve">            while ((line = br.readLine()) != null) {</w:t>
      </w:r>
      <w:r w:rsidRPr="00A61A24">
        <w:rPr>
          <w:rFonts w:ascii="Times New Roman" w:hAnsi="Times New Roman" w:cs="Times New Roman"/>
        </w:rPr>
        <w:br/>
        <w:t xml:space="preserve">                String[] values = line.split(",");</w:t>
      </w:r>
      <w:r w:rsidRPr="00A61A24">
        <w:rPr>
          <w:rFonts w:ascii="Times New Roman" w:hAnsi="Times New Roman" w:cs="Times New Roman"/>
        </w:rPr>
        <w:br/>
        <w:t xml:space="preserve">                int count = Integer.parseInt(values[1]);</w:t>
      </w:r>
      <w:r w:rsidRPr="00A61A24">
        <w:rPr>
          <w:rFonts w:ascii="Times New Roman" w:hAnsi="Times New Roman" w:cs="Times New Roman"/>
        </w:rPr>
        <w:br/>
        <w:t xml:space="preserve">                bucketCounts.add(count);</w:t>
      </w:r>
      <w:r w:rsidRPr="00A61A24">
        <w:rPr>
          <w:rFonts w:ascii="Times New Roman" w:hAnsi="Times New Roman" w:cs="Times New Roman"/>
        </w:rPr>
        <w:br/>
        <w:t xml:space="preserve">            }</w:t>
      </w:r>
      <w:r w:rsidRPr="00A61A24">
        <w:rPr>
          <w:rFonts w:ascii="Times New Roman" w:hAnsi="Times New Roman" w:cs="Times New Roman"/>
        </w:rPr>
        <w:br/>
        <w:t xml:space="preserve">        } catch (IOException e) {</w:t>
      </w:r>
      <w:r w:rsidRPr="00A61A24">
        <w:rPr>
          <w:rFonts w:ascii="Times New Roman" w:hAnsi="Times New Roman" w:cs="Times New Roman"/>
        </w:rPr>
        <w:br/>
        <w:t xml:space="preserve">            System.err.println("Error reading CSV file: " + e.getMessage());</w:t>
      </w:r>
      <w:r w:rsidRPr="00A61A24">
        <w:rPr>
          <w:rFonts w:ascii="Times New Roman" w:hAnsi="Times New Roman" w:cs="Times New Roman"/>
        </w:rPr>
        <w:br/>
        <w:t xml:space="preserve">            System.exit(1);</w:t>
      </w:r>
      <w:r w:rsidRPr="00A61A24">
        <w:rPr>
          <w:rFonts w:ascii="Times New Roman" w:hAnsi="Times New Roman" w:cs="Times New Roman"/>
        </w:rPr>
        <w:br/>
        <w:t xml:space="preserve">        }</w:t>
      </w:r>
      <w:r w:rsidRPr="00A61A24">
        <w:rPr>
          <w:rFonts w:ascii="Times New Roman" w:hAnsi="Times New Roman" w:cs="Times New Roman"/>
        </w:rPr>
        <w:br/>
      </w:r>
    </w:p>
    <w:p w14:paraId="0DE3B3B6" w14:textId="77777777" w:rsidR="00655525" w:rsidRPr="00A61A24" w:rsidRDefault="007953EE">
      <w:pPr>
        <w:rPr>
          <w:rFonts w:ascii="Times New Roman" w:hAnsi="Times New Roman" w:cs="Times New Roman"/>
        </w:rPr>
      </w:pPr>
      <w:r w:rsidRPr="00A61A24">
        <w:rPr>
          <w:rFonts w:ascii="Times New Roman" w:hAnsi="Times New Roman" w:cs="Times New Roman"/>
        </w:rPr>
        <w:t>**Part 1 of `visualizeBucketDistribution`:**</w:t>
      </w:r>
      <w:r w:rsidRPr="00A61A24">
        <w:rPr>
          <w:rFonts w:ascii="Times New Roman" w:hAnsi="Times New Roman" w:cs="Times New Roman"/>
        </w:rPr>
        <w:br/>
        <w:t>This section handles specific sub-tasks within `visualizeBucketDistribution`, such as initializing, processing loops, or output formatting.</w:t>
      </w:r>
    </w:p>
    <w:p w14:paraId="73720D67"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Create BufferedImage</w:t>
      </w:r>
      <w:r w:rsidRPr="00A61A24">
        <w:rPr>
          <w:rFonts w:ascii="Times New Roman" w:hAnsi="Times New Roman" w:cs="Times New Roman"/>
        </w:rPr>
        <w:br/>
        <w:t xml:space="preserve">        int width = 800;</w:t>
      </w:r>
      <w:r w:rsidRPr="00A61A24">
        <w:rPr>
          <w:rFonts w:ascii="Times New Roman" w:hAnsi="Times New Roman" w:cs="Times New Roman"/>
        </w:rPr>
        <w:br/>
        <w:t xml:space="preserve">        int height = 600;</w:t>
      </w:r>
      <w:r w:rsidRPr="00A61A24">
        <w:rPr>
          <w:rFonts w:ascii="Times New Roman" w:hAnsi="Times New Roman" w:cs="Times New Roman"/>
        </w:rPr>
        <w:br/>
        <w:t xml:space="preserve">        BufferedImage image = new BufferedImage(width, height, BufferedImage.TYPE_INT_ARGB);</w:t>
      </w:r>
      <w:r w:rsidRPr="00A61A24">
        <w:rPr>
          <w:rFonts w:ascii="Times New Roman" w:hAnsi="Times New Roman" w:cs="Times New Roman"/>
        </w:rPr>
        <w:br/>
        <w:t xml:space="preserve">        Graphics2D g2d = image.createGraphics();</w:t>
      </w:r>
      <w:r w:rsidRPr="00A61A24">
        <w:rPr>
          <w:rFonts w:ascii="Times New Roman" w:hAnsi="Times New Roman" w:cs="Times New Roman"/>
        </w:rPr>
        <w:br/>
        <w:t xml:space="preserve">        g2d.setRenderingHint(RenderingHints.KEY_ANTIALIASING, RenderingHints.VALUE_ANTIALIAS_ON);</w:t>
      </w:r>
      <w:r w:rsidRPr="00A61A24">
        <w:rPr>
          <w:rFonts w:ascii="Times New Roman" w:hAnsi="Times New Roman" w:cs="Times New Roman"/>
        </w:rPr>
        <w:br/>
        <w:t xml:space="preserve">        g2d.setColor(Color.WHITE);</w:t>
      </w:r>
      <w:r w:rsidRPr="00A61A24">
        <w:rPr>
          <w:rFonts w:ascii="Times New Roman" w:hAnsi="Times New Roman" w:cs="Times New Roman"/>
        </w:rPr>
        <w:br/>
        <w:t xml:space="preserve">        g2d.fillRect(0, 0, width, height);</w:t>
      </w:r>
      <w:r w:rsidRPr="00A61A24">
        <w:rPr>
          <w:rFonts w:ascii="Times New Roman" w:hAnsi="Times New Roman" w:cs="Times New Roman"/>
        </w:rPr>
        <w:br/>
      </w:r>
      <w:r w:rsidRPr="00A61A24">
        <w:rPr>
          <w:rFonts w:ascii="Times New Roman" w:hAnsi="Times New Roman" w:cs="Times New Roman"/>
        </w:rPr>
        <w:br/>
        <w:t xml:space="preserve">        int padding = 50;</w:t>
      </w:r>
      <w:r w:rsidRPr="00A61A24">
        <w:rPr>
          <w:rFonts w:ascii="Times New Roman" w:hAnsi="Times New Roman" w:cs="Times New Roman"/>
        </w:rPr>
        <w:br/>
      </w:r>
      <w:r w:rsidRPr="00A61A24">
        <w:rPr>
          <w:rFonts w:ascii="Times New Roman" w:hAnsi="Times New Roman" w:cs="Times New Roman"/>
        </w:rPr>
        <w:br/>
        <w:t xml:space="preserve">        // Draw axes</w:t>
      </w:r>
      <w:r w:rsidRPr="00A61A24">
        <w:rPr>
          <w:rFonts w:ascii="Times New Roman" w:hAnsi="Times New Roman" w:cs="Times New Roman"/>
        </w:rPr>
        <w:br/>
        <w:t xml:space="preserve">        g2d.setColor(Color.BLACK);</w:t>
      </w:r>
      <w:r w:rsidRPr="00A61A24">
        <w:rPr>
          <w:rFonts w:ascii="Times New Roman" w:hAnsi="Times New Roman" w:cs="Times New Roman"/>
        </w:rPr>
        <w:br/>
        <w:t xml:space="preserve">        g2d.drawLine(padding, height - padding, width - pa</w:t>
      </w:r>
      <w:r w:rsidRPr="00A61A24">
        <w:rPr>
          <w:rFonts w:ascii="Times New Roman" w:hAnsi="Times New Roman" w:cs="Times New Roman"/>
        </w:rPr>
        <w:t xml:space="preserve">dding, height - </w:t>
      </w:r>
      <w:r w:rsidRPr="00A61A24">
        <w:rPr>
          <w:rFonts w:ascii="Times New Roman" w:hAnsi="Times New Roman" w:cs="Times New Roman"/>
        </w:rPr>
        <w:lastRenderedPageBreak/>
        <w:t>padding);</w:t>
      </w:r>
      <w:r w:rsidRPr="00A61A24">
        <w:rPr>
          <w:rFonts w:ascii="Times New Roman" w:hAnsi="Times New Roman" w:cs="Times New Roman"/>
        </w:rPr>
        <w:br/>
        <w:t xml:space="preserve">        g2d.drawLine(padding, height - padding, padding, padding);</w:t>
      </w:r>
    </w:p>
    <w:p w14:paraId="797922C6" w14:textId="77777777" w:rsidR="00655525" w:rsidRPr="00A61A24" w:rsidRDefault="007953EE">
      <w:pPr>
        <w:rPr>
          <w:rFonts w:ascii="Times New Roman" w:hAnsi="Times New Roman" w:cs="Times New Roman"/>
        </w:rPr>
      </w:pPr>
      <w:r w:rsidRPr="00A61A24">
        <w:rPr>
          <w:rFonts w:ascii="Times New Roman" w:hAnsi="Times New Roman" w:cs="Times New Roman"/>
        </w:rPr>
        <w:t>**Part 2 of `visualizeBucketDistribution`:**</w:t>
      </w:r>
      <w:r w:rsidRPr="00A61A24">
        <w:rPr>
          <w:rFonts w:ascii="Times New Roman" w:hAnsi="Times New Roman" w:cs="Times New Roman"/>
        </w:rPr>
        <w:br/>
        <w:t>This section handles specific sub-tasks within `visualizeBucketDistribution`, such as initializing, processing loops, or output formatting.</w:t>
      </w:r>
    </w:p>
    <w:p w14:paraId="3737F79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br/>
        <w:t xml:space="preserve">        // Find max bucket count for scaling</w:t>
      </w:r>
      <w:r w:rsidRPr="00A61A24">
        <w:rPr>
          <w:rFonts w:ascii="Times New Roman" w:hAnsi="Times New Roman" w:cs="Times New Roman"/>
        </w:rPr>
        <w:br/>
        <w:t xml:space="preserve">        int maxCount = Math.max(Collections.max(bucketCounts), 0);</w:t>
      </w:r>
      <w:r w:rsidRPr="00A61A24">
        <w:rPr>
          <w:rFonts w:ascii="Times New Roman" w:hAnsi="Times New Roman" w:cs="Times New Roman"/>
        </w:rPr>
        <w:br/>
      </w:r>
      <w:r w:rsidRPr="00A61A24">
        <w:rPr>
          <w:rFonts w:ascii="Times New Roman" w:hAnsi="Times New Roman" w:cs="Times New Roman"/>
        </w:rPr>
        <w:br/>
        <w:t xml:space="preserve">        // Calculate bar width</w:t>
      </w:r>
      <w:r w:rsidRPr="00A61A24">
        <w:rPr>
          <w:rFonts w:ascii="Times New Roman" w:hAnsi="Times New Roman" w:cs="Times New Roman"/>
        </w:rPr>
        <w:br/>
        <w:t xml:space="preserve">        int barWidth = (width - 2 * padding) / bucketCounts.size();</w:t>
      </w:r>
      <w:r w:rsidRPr="00A61A24">
        <w:rPr>
          <w:rFonts w:ascii="Times New Roman" w:hAnsi="Times New Roman" w:cs="Times New Roman"/>
        </w:rPr>
        <w:br/>
      </w:r>
      <w:r w:rsidRPr="00A61A24">
        <w:rPr>
          <w:rFonts w:ascii="Times New Roman" w:hAnsi="Times New Roman" w:cs="Times New Roman"/>
        </w:rPr>
        <w:br/>
        <w:t xml:space="preserve">        // Draw bars</w:t>
      </w:r>
      <w:r w:rsidRPr="00A61A24">
        <w:rPr>
          <w:rFonts w:ascii="Times New Roman" w:hAnsi="Times New Roman" w:cs="Times New Roman"/>
        </w:rPr>
        <w:br/>
        <w:t xml:space="preserve">        g2d.setColor(Color.BLUE);</w:t>
      </w:r>
      <w:r w:rsidRPr="00A61A24">
        <w:rPr>
          <w:rFonts w:ascii="Times New Roman" w:hAnsi="Times New Roman" w:cs="Times New Roman"/>
        </w:rPr>
        <w:br/>
        <w:t xml:space="preserve">        for (int i = 0; i &lt; bucketCounts.size(); i++) {</w:t>
      </w:r>
      <w:r w:rsidRPr="00A61A24">
        <w:rPr>
          <w:rFonts w:ascii="Times New Roman" w:hAnsi="Times New Roman" w:cs="Times New Roman"/>
        </w:rPr>
        <w:br/>
        <w:t xml:space="preserve">            int count = bucketCounts.get(i);</w:t>
      </w:r>
      <w:r w:rsidRPr="00A61A24">
        <w:rPr>
          <w:rFonts w:ascii="Times New Roman" w:hAnsi="Times New Roman" w:cs="Times New Roman"/>
        </w:rPr>
        <w:br/>
        <w:t xml:space="preserve">            int barHeight = (int) ((double) count / maxCount * (height - 2 * padding));</w:t>
      </w:r>
      <w:r w:rsidRPr="00A61A24">
        <w:rPr>
          <w:rFonts w:ascii="Times New Roman" w:hAnsi="Times New Roman" w:cs="Times New Roman"/>
        </w:rPr>
        <w:br/>
        <w:t xml:space="preserve">            int x = padding + i * barWidth;</w:t>
      </w:r>
      <w:r w:rsidRPr="00A61A24">
        <w:rPr>
          <w:rFonts w:ascii="Times New Roman" w:hAnsi="Times New Roman" w:cs="Times New Roman"/>
        </w:rPr>
        <w:br/>
        <w:t xml:space="preserve">            g2d.fillRect(x, height - padding - barHeigh</w:t>
      </w:r>
      <w:r w:rsidRPr="00A61A24">
        <w:rPr>
          <w:rFonts w:ascii="Times New Roman" w:hAnsi="Times New Roman" w:cs="Times New Roman"/>
        </w:rPr>
        <w:t>t, barWidth - 2, barHeight);</w:t>
      </w:r>
      <w:r w:rsidRPr="00A61A24">
        <w:rPr>
          <w:rFonts w:ascii="Times New Roman" w:hAnsi="Times New Roman" w:cs="Times New Roman"/>
        </w:rPr>
        <w:br/>
        <w:t xml:space="preserve">        }</w:t>
      </w:r>
    </w:p>
    <w:p w14:paraId="7922712F" w14:textId="77777777" w:rsidR="00655525" w:rsidRPr="00A61A24" w:rsidRDefault="007953EE">
      <w:pPr>
        <w:rPr>
          <w:rFonts w:ascii="Times New Roman" w:hAnsi="Times New Roman" w:cs="Times New Roman"/>
        </w:rPr>
      </w:pPr>
      <w:r w:rsidRPr="00A61A24">
        <w:rPr>
          <w:rFonts w:ascii="Times New Roman" w:hAnsi="Times New Roman" w:cs="Times New Roman"/>
        </w:rPr>
        <w:t>**Part 3 of `visualizeBucketDistribution`:**</w:t>
      </w:r>
      <w:r w:rsidRPr="00A61A24">
        <w:rPr>
          <w:rFonts w:ascii="Times New Roman" w:hAnsi="Times New Roman" w:cs="Times New Roman"/>
        </w:rPr>
        <w:br/>
        <w:t>This section handles specific sub-tasks within `visualizeBucketDistribution`, such as initializing, processing loops, or output formatting.</w:t>
      </w:r>
    </w:p>
    <w:p w14:paraId="395D18A7"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br/>
        <w:t xml:space="preserve">        // Draw axes labels</w:t>
      </w:r>
      <w:r w:rsidRPr="00A61A24">
        <w:rPr>
          <w:rFonts w:ascii="Times New Roman" w:hAnsi="Times New Roman" w:cs="Times New Roman"/>
        </w:rPr>
        <w:br/>
        <w:t xml:space="preserve">        for (int i = 0; i &lt; bucketCounts.size(); i += bucketCounts.size() / 10) {</w:t>
      </w:r>
      <w:r w:rsidRPr="00A61A24">
        <w:rPr>
          <w:rFonts w:ascii="Times New Roman" w:hAnsi="Times New Roman" w:cs="Times New Roman"/>
        </w:rPr>
        <w:br/>
        <w:t xml:space="preserve">            int x = padding + i * barWidth;</w:t>
      </w:r>
      <w:r w:rsidRPr="00A61A24">
        <w:rPr>
          <w:rFonts w:ascii="Times New Roman" w:hAnsi="Times New Roman" w:cs="Times New Roman"/>
        </w:rPr>
        <w:br/>
        <w:t xml:space="preserve">            g2d.drawString(String.valueOf(i), x, height - padding + 15);</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Y-axis scale</w:t>
      </w:r>
      <w:r w:rsidRPr="00A61A24">
        <w:rPr>
          <w:rFonts w:ascii="Times New Roman" w:hAnsi="Times New Roman" w:cs="Times New Roman"/>
        </w:rPr>
        <w:br/>
        <w:t xml:space="preserve">        for (int i = 0; i &lt;= 10; i++) {</w:t>
      </w:r>
      <w:r w:rsidRPr="00A61A24">
        <w:rPr>
          <w:rFonts w:ascii="Times New Roman" w:hAnsi="Times New Roman" w:cs="Times New Roman"/>
        </w:rPr>
        <w:br/>
        <w:t xml:space="preserve">            int y = height - padding - i * (height - 2 * padding) / 10;</w:t>
      </w:r>
      <w:r w:rsidRPr="00A61A24">
        <w:rPr>
          <w:rFonts w:ascii="Times New Roman" w:hAnsi="Times New Roman" w:cs="Times New Roman"/>
        </w:rPr>
        <w:br/>
        <w:t xml:space="preserve">            int value = i * maxCount / 10;</w:t>
      </w:r>
      <w:r w:rsidRPr="00A61A24">
        <w:rPr>
          <w:rFonts w:ascii="Times New Roman" w:hAnsi="Times New Roman" w:cs="Times New Roman"/>
        </w:rPr>
        <w:br/>
        <w:t xml:space="preserve">            g2d.drawString(String.valueOf(value), padding - 30, y + 5);</w:t>
      </w:r>
      <w:r w:rsidRPr="00A61A24">
        <w:rPr>
          <w:rFonts w:ascii="Times New Roman" w:hAnsi="Times New Roman" w:cs="Times New Roman"/>
        </w:rPr>
        <w:br/>
        <w:t xml:space="preserve">            g2d.drawLine(padding - 5, y, padding, </w:t>
      </w:r>
      <w:r w:rsidRPr="00A61A24">
        <w:rPr>
          <w:rFonts w:ascii="Times New Roman" w:hAnsi="Times New Roman" w:cs="Times New Roman"/>
        </w:rPr>
        <w:t>y);</w:t>
      </w:r>
      <w:r w:rsidRPr="00A61A24">
        <w:rPr>
          <w:rFonts w:ascii="Times New Roman" w:hAnsi="Times New Roman" w:cs="Times New Roman"/>
        </w:rPr>
        <w:br/>
        <w:t xml:space="preserve">        }</w:t>
      </w:r>
      <w:r w:rsidRPr="00A61A24">
        <w:rPr>
          <w:rFonts w:ascii="Times New Roman" w:hAnsi="Times New Roman" w:cs="Times New Roman"/>
        </w:rPr>
        <w:br/>
      </w:r>
    </w:p>
    <w:p w14:paraId="43878CD1"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4 of `visualizeBucketDistribution`:**</w:t>
      </w:r>
      <w:r w:rsidRPr="00A61A24">
        <w:rPr>
          <w:rFonts w:ascii="Times New Roman" w:hAnsi="Times New Roman" w:cs="Times New Roman"/>
        </w:rPr>
        <w:br/>
        <w:t>This section handles specific sub-tasks within `visualizeBucketDistribution`, such as initializing, processing loops, or output formatting.</w:t>
      </w:r>
    </w:p>
    <w:p w14:paraId="4232191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Draw titles</w:t>
      </w:r>
      <w:r w:rsidRPr="00A61A24">
        <w:rPr>
          <w:rFonts w:ascii="Times New Roman" w:hAnsi="Times New Roman" w:cs="Times New Roman"/>
        </w:rPr>
        <w:br/>
        <w:t xml:space="preserve">        g2d.setFont(new Font("Arial", Font.BOLD, 16));</w:t>
      </w:r>
      <w:r w:rsidRPr="00A61A24">
        <w:rPr>
          <w:rFonts w:ascii="Times New Roman" w:hAnsi="Times New Roman" w:cs="Times New Roman"/>
        </w:rPr>
        <w:br/>
        <w:t xml:space="preserve">        String xAxisTitle = "Bucket Index";</w:t>
      </w:r>
      <w:r w:rsidRPr="00A61A24">
        <w:rPr>
          <w:rFonts w:ascii="Times New Roman" w:hAnsi="Times New Roman" w:cs="Times New Roman"/>
        </w:rPr>
        <w:br/>
        <w:t xml:space="preserve">        String yAxisTitle = "Number of Items";</w:t>
      </w:r>
      <w:r w:rsidRPr="00A61A24">
        <w:rPr>
          <w:rFonts w:ascii="Times New Roman" w:hAnsi="Times New Roman" w:cs="Times New Roman"/>
        </w:rPr>
        <w:br/>
      </w:r>
      <w:r w:rsidRPr="00A61A24">
        <w:rPr>
          <w:rFonts w:ascii="Times New Roman" w:hAnsi="Times New Roman" w:cs="Times New Roman"/>
        </w:rPr>
        <w:br/>
        <w:t xml:space="preserve">        g2d.drawString(xAxisTitle, width / 2 - g2d.getFontMetrics().stringWidth(xAxisTitle) / 2, height - 10);</w:t>
      </w:r>
      <w:r w:rsidRPr="00A61A24">
        <w:rPr>
          <w:rFonts w:ascii="Times New Roman" w:hAnsi="Times New Roman" w:cs="Times New Roman"/>
        </w:rPr>
        <w:br/>
        <w:t xml:space="preserve">        g2d.translate(15, height / 2 + g2d.getFontMetrics().stringWidth(yAxisTitle) / 2);</w:t>
      </w:r>
      <w:r w:rsidRPr="00A61A24">
        <w:rPr>
          <w:rFonts w:ascii="Times New Roman" w:hAnsi="Times New Roman" w:cs="Times New Roman"/>
        </w:rPr>
        <w:br/>
        <w:t xml:space="preserve">        g2d.rotate(-Math.PI / 2);</w:t>
      </w:r>
      <w:r w:rsidRPr="00A61A24">
        <w:rPr>
          <w:rFonts w:ascii="Times New Roman" w:hAnsi="Times New Roman" w:cs="Times New Roman"/>
        </w:rPr>
        <w:br/>
        <w:t xml:space="preserve">        g2d.drawString(yAxisTitle, 0, 0);</w:t>
      </w:r>
      <w:r w:rsidRPr="00A61A24">
        <w:rPr>
          <w:rFonts w:ascii="Times New Roman" w:hAnsi="Times New Roman" w:cs="Times New Roman"/>
        </w:rPr>
        <w:br/>
        <w:t xml:space="preserve">        g2d.rotate(Math.PI / 2);</w:t>
      </w:r>
      <w:r w:rsidRPr="00A61A24">
        <w:rPr>
          <w:rFonts w:ascii="Times New Roman" w:hAnsi="Times New Roman" w:cs="Times New Roman"/>
        </w:rPr>
        <w:br/>
        <w:t xml:space="preserve">        g2d.translate(-15, -(height / 2 + g2d.getFontM</w:t>
      </w:r>
      <w:r w:rsidRPr="00A61A24">
        <w:rPr>
          <w:rFonts w:ascii="Times New Roman" w:hAnsi="Times New Roman" w:cs="Times New Roman"/>
        </w:rPr>
        <w:t>etrics().stringWidth(yAxisTitle) / 2));</w:t>
      </w:r>
      <w:r w:rsidRPr="00A61A24">
        <w:rPr>
          <w:rFonts w:ascii="Times New Roman" w:hAnsi="Times New Roman" w:cs="Times New Roman"/>
        </w:rPr>
        <w:br/>
      </w:r>
      <w:r w:rsidRPr="00A61A24">
        <w:rPr>
          <w:rFonts w:ascii="Times New Roman" w:hAnsi="Times New Roman" w:cs="Times New Roman"/>
        </w:rPr>
        <w:br/>
        <w:t xml:space="preserve">        g2d.dispose();</w:t>
      </w:r>
      <w:r w:rsidRPr="00A61A24">
        <w:rPr>
          <w:rFonts w:ascii="Times New Roman" w:hAnsi="Times New Roman" w:cs="Times New Roman"/>
        </w:rPr>
        <w:br/>
      </w:r>
      <w:r w:rsidRPr="00A61A24">
        <w:rPr>
          <w:rFonts w:ascii="Times New Roman" w:hAnsi="Times New Roman" w:cs="Times New Roman"/>
        </w:rPr>
        <w:br/>
        <w:t xml:space="preserve">        // Save image</w:t>
      </w:r>
    </w:p>
    <w:p w14:paraId="16F8BE01" w14:textId="77777777" w:rsidR="00655525" w:rsidRPr="00A61A24" w:rsidRDefault="007953EE">
      <w:pPr>
        <w:rPr>
          <w:rFonts w:ascii="Times New Roman" w:hAnsi="Times New Roman" w:cs="Times New Roman"/>
        </w:rPr>
      </w:pPr>
      <w:r w:rsidRPr="00A61A24">
        <w:rPr>
          <w:rFonts w:ascii="Times New Roman" w:hAnsi="Times New Roman" w:cs="Times New Roman"/>
        </w:rPr>
        <w:t>**Part 5 of `visualizeBucketDistribution`:**</w:t>
      </w:r>
      <w:r w:rsidRPr="00A61A24">
        <w:rPr>
          <w:rFonts w:ascii="Times New Roman" w:hAnsi="Times New Roman" w:cs="Times New Roman"/>
        </w:rPr>
        <w:br/>
        <w:t>This section handles specific sub-tasks within `visualizeBucketDistribution`, such as initializing, processing loops, or output formatting.</w:t>
      </w:r>
    </w:p>
    <w:p w14:paraId="5F9DE682"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try {</w:t>
      </w:r>
      <w:r w:rsidRPr="00A61A24">
        <w:rPr>
          <w:rFonts w:ascii="Times New Roman" w:hAnsi="Times New Roman" w:cs="Times New Roman"/>
        </w:rPr>
        <w:br/>
      </w:r>
      <w:r w:rsidRPr="00A61A24">
        <w:rPr>
          <w:rFonts w:ascii="Times New Roman" w:hAnsi="Times New Roman" w:cs="Times New Roman"/>
        </w:rPr>
        <w:t xml:space="preserve">            ImageIO.write(image, "png", new File(outputFile));</w:t>
      </w:r>
      <w:r w:rsidRPr="00A61A24">
        <w:rPr>
          <w:rFonts w:ascii="Times New Roman" w:hAnsi="Times New Roman" w:cs="Times New Roman"/>
        </w:rPr>
        <w:br/>
        <w:t xml:space="preserve">        } catch (IOException e) {</w:t>
      </w:r>
      <w:r w:rsidRPr="00A61A24">
        <w:rPr>
          <w:rFonts w:ascii="Times New Roman" w:hAnsi="Times New Roman" w:cs="Times New Roman"/>
        </w:rPr>
        <w:br/>
        <w:t xml:space="preserve">            System.err.println("Error saving image: " + e.getMessage());</w:t>
      </w:r>
      <w:r w:rsidRPr="00A61A24">
        <w:rPr>
          <w:rFonts w:ascii="Times New Roman" w:hAnsi="Times New Roman" w:cs="Times New Roman"/>
        </w:rPr>
        <w:br/>
        <w:t xml:space="preserve">            System.exit(1);</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Create a visualization comparing our HashMap with Java's HashMap and save to a file</w:t>
      </w:r>
      <w:r w:rsidRPr="00A61A24">
        <w:rPr>
          <w:rFonts w:ascii="Times New Roman" w:hAnsi="Times New Roman" w:cs="Times New Roman"/>
        </w:rPr>
        <w:br/>
        <w:t xml:space="preserve">     */</w:t>
      </w:r>
    </w:p>
    <w:p w14:paraId="47A0E144" w14:textId="77777777" w:rsidR="00655525" w:rsidRPr="00A61A24" w:rsidRDefault="007953EE">
      <w:pPr>
        <w:rPr>
          <w:rFonts w:ascii="Times New Roman" w:hAnsi="Times New Roman" w:cs="Times New Roman"/>
        </w:rPr>
      </w:pPr>
      <w:r w:rsidRPr="00A61A24">
        <w:rPr>
          <w:rFonts w:ascii="Times New Roman" w:hAnsi="Times New Roman" w:cs="Times New Roman"/>
        </w:rPr>
        <w:t>**Part 6 of `visualizeBucketDistribution`:**</w:t>
      </w:r>
      <w:r w:rsidRPr="00A61A24">
        <w:rPr>
          <w:rFonts w:ascii="Times New Roman" w:hAnsi="Times New Roman" w:cs="Times New Roman"/>
        </w:rPr>
        <w:br/>
        <w:t>This section handles specific sub-tasks within `visualizeBucketDistribution`, such as initializing, processing loops, or output formatting.</w:t>
      </w:r>
    </w:p>
    <w:p w14:paraId="01EED7F5"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lastRenderedPageBreak/>
        <w:t>visualizeHashMapComparison (Split)</w:t>
      </w:r>
    </w:p>
    <w:p w14:paraId="42DF74D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visualizeHashMapComparison(String csvFile, String outputFile) {</w:t>
      </w:r>
      <w:r w:rsidRPr="00A61A24">
        <w:rPr>
          <w:rFonts w:ascii="Times New Roman" w:hAnsi="Times New Roman" w:cs="Times New Roman"/>
        </w:rPr>
        <w:br/>
        <w:t xml:space="preserve">        // Read data from CSV file</w:t>
      </w:r>
      <w:r w:rsidRPr="00A61A24">
        <w:rPr>
          <w:rFonts w:ascii="Times New Roman" w:hAnsi="Times New Roman" w:cs="Times New Roman"/>
        </w:rPr>
        <w:br/>
        <w:t xml:space="preserve">        java.util.List&lt;Integer&gt; dataSizes = new java.util.ArrayList&lt;&gt;();</w:t>
      </w:r>
      <w:r w:rsidRPr="00A61A24">
        <w:rPr>
          <w:rFonts w:ascii="Times New Roman" w:hAnsi="Times New Roman" w:cs="Times New Roman"/>
        </w:rPr>
        <w:br/>
        <w:t xml:space="preserve">        java.util.List&lt;Double&gt; simpleHashMapTimes = new java.util.ArrayList&lt;&gt;();</w:t>
      </w:r>
      <w:r w:rsidRPr="00A61A24">
        <w:rPr>
          <w:rFonts w:ascii="Times New Roman" w:hAnsi="Times New Roman" w:cs="Times New Roman"/>
        </w:rPr>
        <w:br/>
        <w:t xml:space="preserve">        java.util.List&lt;Double&gt; javaHashMapTimes = new java.util.ArrayList&lt;&gt;();</w:t>
      </w:r>
      <w:r w:rsidRPr="00A61A24">
        <w:rPr>
          <w:rFonts w:ascii="Times New Roman" w:hAnsi="Times New Roman" w:cs="Times New Roman"/>
        </w:rPr>
        <w:br/>
      </w:r>
      <w:r w:rsidRPr="00A61A24">
        <w:rPr>
          <w:rFonts w:ascii="Times New Roman" w:hAnsi="Times New Roman" w:cs="Times New Roman"/>
        </w:rPr>
        <w:br/>
        <w:t xml:space="preserve">        try (BufferedReader br = new BufferedReader(new FileReader(csvFile))) {</w:t>
      </w:r>
      <w:r w:rsidRPr="00A61A24">
        <w:rPr>
          <w:rFonts w:ascii="Times New Roman" w:hAnsi="Times New Roman" w:cs="Times New Roman"/>
        </w:rPr>
        <w:br/>
        <w:t xml:space="preserve">            String line = br.readLine();</w:t>
      </w:r>
      <w:r w:rsidRPr="00A61A24">
        <w:rPr>
          <w:rFonts w:ascii="Times New Roman" w:hAnsi="Times New Roman" w:cs="Times New Roman"/>
        </w:rPr>
        <w:br/>
        <w:t xml:space="preserve">            while ((line = br.readLine()) != null) {</w:t>
      </w:r>
      <w:r w:rsidRPr="00A61A24">
        <w:rPr>
          <w:rFonts w:ascii="Times New Roman" w:hAnsi="Times New Roman" w:cs="Times New Roman"/>
        </w:rPr>
        <w:br/>
        <w:t xml:space="preserve">                String[] values = line.split(",");</w:t>
      </w:r>
      <w:r w:rsidRPr="00A61A24">
        <w:rPr>
          <w:rFonts w:ascii="Times New Roman" w:hAnsi="Times New Roman" w:cs="Times New Roman"/>
        </w:rPr>
        <w:br/>
        <w:t xml:space="preserve">                i</w:t>
      </w:r>
      <w:r w:rsidRPr="00A61A24">
        <w:rPr>
          <w:rFonts w:ascii="Times New Roman" w:hAnsi="Times New Roman" w:cs="Times New Roman"/>
        </w:rPr>
        <w:t>nt dataSize = Integer.parseInt(values[0]);</w:t>
      </w:r>
      <w:r w:rsidRPr="00A61A24">
        <w:rPr>
          <w:rFonts w:ascii="Times New Roman" w:hAnsi="Times New Roman" w:cs="Times New Roman"/>
        </w:rPr>
        <w:br/>
        <w:t xml:space="preserve">                double simpleTime = Double.parseDouble(values[1]);</w:t>
      </w:r>
      <w:r w:rsidRPr="00A61A24">
        <w:rPr>
          <w:rFonts w:ascii="Times New Roman" w:hAnsi="Times New Roman" w:cs="Times New Roman"/>
        </w:rPr>
        <w:br/>
        <w:t xml:space="preserve">                double javaTime = Double.parseDouble(values[2]);</w:t>
      </w:r>
      <w:r w:rsidRPr="00A61A24">
        <w:rPr>
          <w:rFonts w:ascii="Times New Roman" w:hAnsi="Times New Roman" w:cs="Times New Roman"/>
        </w:rPr>
        <w:br/>
      </w:r>
      <w:r w:rsidRPr="00A61A24">
        <w:rPr>
          <w:rFonts w:ascii="Times New Roman" w:hAnsi="Times New Roman" w:cs="Times New Roman"/>
        </w:rPr>
        <w:br/>
        <w:t xml:space="preserve">                dataSizes.add(dataSize);</w:t>
      </w:r>
    </w:p>
    <w:p w14:paraId="11926E12" w14:textId="77777777" w:rsidR="00655525" w:rsidRPr="00A61A24" w:rsidRDefault="007953EE">
      <w:pPr>
        <w:rPr>
          <w:rFonts w:ascii="Times New Roman" w:hAnsi="Times New Roman" w:cs="Times New Roman"/>
        </w:rPr>
      </w:pPr>
      <w:r w:rsidRPr="00A61A24">
        <w:rPr>
          <w:rFonts w:ascii="Times New Roman" w:hAnsi="Times New Roman" w:cs="Times New Roman"/>
        </w:rPr>
        <w:t>**Part 1 of `visualizeHashMapComparison`:**</w:t>
      </w:r>
      <w:r w:rsidRPr="00A61A24">
        <w:rPr>
          <w:rFonts w:ascii="Times New Roman" w:hAnsi="Times New Roman" w:cs="Times New Roman"/>
        </w:rPr>
        <w:br/>
        <w:t>This section handles specific sub-tasks within `visualizeHashMapComparison`, such as initializing, processing loops, or output formatting.</w:t>
      </w:r>
    </w:p>
    <w:p w14:paraId="39956CB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simpleHashMapTimes.add(simpleTime);</w:t>
      </w:r>
      <w:r w:rsidRPr="00A61A24">
        <w:rPr>
          <w:rFonts w:ascii="Times New Roman" w:hAnsi="Times New Roman" w:cs="Times New Roman"/>
        </w:rPr>
        <w:br/>
        <w:t xml:space="preserve">                javaHashMapTimes.add(javaTime);</w:t>
      </w:r>
      <w:r w:rsidRPr="00A61A24">
        <w:rPr>
          <w:rFonts w:ascii="Times New Roman" w:hAnsi="Times New Roman" w:cs="Times New Roman"/>
        </w:rPr>
        <w:br/>
        <w:t xml:space="preserve">            }</w:t>
      </w:r>
      <w:r w:rsidRPr="00A61A24">
        <w:rPr>
          <w:rFonts w:ascii="Times New Roman" w:hAnsi="Times New Roman" w:cs="Times New Roman"/>
        </w:rPr>
        <w:br/>
        <w:t xml:space="preserve">        } catch (IOException e) {</w:t>
      </w:r>
      <w:r w:rsidRPr="00A61A24">
        <w:rPr>
          <w:rFonts w:ascii="Times New Roman" w:hAnsi="Times New Roman" w:cs="Times New Roman"/>
        </w:rPr>
        <w:br/>
        <w:t xml:space="preserve">            System.err.println("Error reading CSV file: " + e.getMessage());</w:t>
      </w:r>
      <w:r w:rsidRPr="00A61A24">
        <w:rPr>
          <w:rFonts w:ascii="Times New Roman" w:hAnsi="Times New Roman" w:cs="Times New Roman"/>
        </w:rPr>
        <w:br/>
        <w:t xml:space="preserve">            System.exit(1);</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Create BufferedImage</w:t>
      </w:r>
      <w:r w:rsidRPr="00A61A24">
        <w:rPr>
          <w:rFonts w:ascii="Times New Roman" w:hAnsi="Times New Roman" w:cs="Times New Roman"/>
        </w:rPr>
        <w:br/>
        <w:t xml:space="preserve">        int width = 800;</w:t>
      </w:r>
      <w:r w:rsidRPr="00A61A24">
        <w:rPr>
          <w:rFonts w:ascii="Times New Roman" w:hAnsi="Times New Roman" w:cs="Times New Roman"/>
        </w:rPr>
        <w:br/>
        <w:t xml:space="preserve">        int height = 600;</w:t>
      </w:r>
      <w:r w:rsidRPr="00A61A24">
        <w:rPr>
          <w:rFonts w:ascii="Times New Roman" w:hAnsi="Times New Roman" w:cs="Times New Roman"/>
        </w:rPr>
        <w:br/>
        <w:t xml:space="preserve">        BufferedImage image = new BufferedImage(width, height, BufferedImage.TYPE_INT_ARGB);</w:t>
      </w:r>
      <w:r w:rsidRPr="00A61A24">
        <w:rPr>
          <w:rFonts w:ascii="Times New Roman" w:hAnsi="Times New Roman" w:cs="Times New Roman"/>
        </w:rPr>
        <w:br/>
        <w:t xml:space="preserve">        Graphics2D g2d = image.createGraphics();</w:t>
      </w:r>
      <w:r w:rsidRPr="00A61A24">
        <w:rPr>
          <w:rFonts w:ascii="Times New Roman" w:hAnsi="Times New Roman" w:cs="Times New Roman"/>
        </w:rPr>
        <w:br/>
        <w:t xml:space="preserve">        g2d.setRenderingHint(RenderingHints.KEY_ANTIALIASING, RenderingHin</w:t>
      </w:r>
      <w:r w:rsidRPr="00A61A24">
        <w:rPr>
          <w:rFonts w:ascii="Times New Roman" w:hAnsi="Times New Roman" w:cs="Times New Roman"/>
        </w:rPr>
        <w:t>ts.VALUE_ANTIALIAS_ON);</w:t>
      </w:r>
      <w:r w:rsidRPr="00A61A24">
        <w:rPr>
          <w:rFonts w:ascii="Times New Roman" w:hAnsi="Times New Roman" w:cs="Times New Roman"/>
        </w:rPr>
        <w:br/>
        <w:t xml:space="preserve">        g2d.setColor(Color.WHITE);</w:t>
      </w:r>
    </w:p>
    <w:p w14:paraId="3478DA49"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2 of `visualizeHashMapComparison`:**</w:t>
      </w:r>
      <w:r w:rsidRPr="00A61A24">
        <w:rPr>
          <w:rFonts w:ascii="Times New Roman" w:hAnsi="Times New Roman" w:cs="Times New Roman"/>
        </w:rPr>
        <w:br/>
        <w:t>This section handles specific sub-tasks within `visualizeHashMapComparison`, such as initializing, processing loops, or output formatting.</w:t>
      </w:r>
    </w:p>
    <w:p w14:paraId="1B5AFDA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g2d.fillRect(0, 0, width, height);</w:t>
      </w:r>
      <w:r w:rsidRPr="00A61A24">
        <w:rPr>
          <w:rFonts w:ascii="Times New Roman" w:hAnsi="Times New Roman" w:cs="Times New Roman"/>
        </w:rPr>
        <w:br/>
      </w:r>
      <w:r w:rsidRPr="00A61A24">
        <w:rPr>
          <w:rFonts w:ascii="Times New Roman" w:hAnsi="Times New Roman" w:cs="Times New Roman"/>
        </w:rPr>
        <w:br/>
        <w:t xml:space="preserve">        int padding = 50;</w:t>
      </w:r>
      <w:r w:rsidRPr="00A61A24">
        <w:rPr>
          <w:rFonts w:ascii="Times New Roman" w:hAnsi="Times New Roman" w:cs="Times New Roman"/>
        </w:rPr>
        <w:br/>
      </w:r>
      <w:r w:rsidRPr="00A61A24">
        <w:rPr>
          <w:rFonts w:ascii="Times New Roman" w:hAnsi="Times New Roman" w:cs="Times New Roman"/>
        </w:rPr>
        <w:br/>
        <w:t xml:space="preserve">        // Draw axes</w:t>
      </w:r>
      <w:r w:rsidRPr="00A61A24">
        <w:rPr>
          <w:rFonts w:ascii="Times New Roman" w:hAnsi="Times New Roman" w:cs="Times New Roman"/>
        </w:rPr>
        <w:br/>
        <w:t xml:space="preserve">        g2d.setColor(Color.BLACK);</w:t>
      </w:r>
      <w:r w:rsidRPr="00A61A24">
        <w:rPr>
          <w:rFonts w:ascii="Times New Roman" w:hAnsi="Times New Roman" w:cs="Times New Roman"/>
        </w:rPr>
        <w:br/>
        <w:t xml:space="preserve">        g2d.drawLine(padding, height - padding, width - padding, height - padding);</w:t>
      </w:r>
      <w:r w:rsidRPr="00A61A24">
        <w:rPr>
          <w:rFonts w:ascii="Times New Roman" w:hAnsi="Times New Roman" w:cs="Times New Roman"/>
        </w:rPr>
        <w:br/>
        <w:t xml:space="preserve">        g2d.drawLine(padding, height - padding, padding, padding);</w:t>
      </w:r>
      <w:r w:rsidRPr="00A61A24">
        <w:rPr>
          <w:rFonts w:ascii="Times New Roman" w:hAnsi="Times New Roman" w:cs="Times New Roman"/>
        </w:rPr>
        <w:br/>
      </w:r>
      <w:r w:rsidRPr="00A61A24">
        <w:rPr>
          <w:rFonts w:ascii="Times New Roman" w:hAnsi="Times New Roman" w:cs="Times New Roman"/>
        </w:rPr>
        <w:br/>
        <w:t xml:space="preserve">        // Find max lookup time value for scaling</w:t>
      </w:r>
      <w:r w:rsidRPr="00A61A24">
        <w:rPr>
          <w:rFonts w:ascii="Times New Roman" w:hAnsi="Times New Roman" w:cs="Times New Roman"/>
        </w:rPr>
        <w:br/>
        <w:t xml:space="preserve">        double maxTime = Math.max(</w:t>
      </w:r>
      <w:r w:rsidRPr="00A61A24">
        <w:rPr>
          <w:rFonts w:ascii="Times New Roman" w:hAnsi="Times New Roman" w:cs="Times New Roman"/>
        </w:rPr>
        <w:br/>
        <w:t xml:space="preserve">            simpleHashMapTimes.stream().mapToDouble(Double::doubleValue).max().orElse(0),</w:t>
      </w:r>
      <w:r w:rsidRPr="00A61A24">
        <w:rPr>
          <w:rFonts w:ascii="Times New Roman" w:hAnsi="Times New Roman" w:cs="Times New Roman"/>
        </w:rPr>
        <w:br/>
        <w:t xml:space="preserve">            javaHashMapTimes.stream().mapToDouble(Double::doubleValue).max().orElse(0)</w:t>
      </w:r>
      <w:r w:rsidRPr="00A61A24">
        <w:rPr>
          <w:rFonts w:ascii="Times New Roman" w:hAnsi="Times New Roman" w:cs="Times New Roman"/>
        </w:rPr>
        <w:br/>
        <w:t xml:space="preserve">        );</w:t>
      </w:r>
      <w:r w:rsidRPr="00A61A24">
        <w:rPr>
          <w:rFonts w:ascii="Times New Roman" w:hAnsi="Times New Roman" w:cs="Times New Roman"/>
        </w:rPr>
        <w:br/>
      </w:r>
    </w:p>
    <w:p w14:paraId="0CC104E6" w14:textId="77777777" w:rsidR="00655525" w:rsidRPr="00A61A24" w:rsidRDefault="007953EE">
      <w:pPr>
        <w:rPr>
          <w:rFonts w:ascii="Times New Roman" w:hAnsi="Times New Roman" w:cs="Times New Roman"/>
        </w:rPr>
      </w:pPr>
      <w:r w:rsidRPr="00A61A24">
        <w:rPr>
          <w:rFonts w:ascii="Times New Roman" w:hAnsi="Times New Roman" w:cs="Times New Roman"/>
        </w:rPr>
        <w:t>**Part 3 of `visualizeHashMapComparison`:**</w:t>
      </w:r>
      <w:r w:rsidRPr="00A61A24">
        <w:rPr>
          <w:rFonts w:ascii="Times New Roman" w:hAnsi="Times New Roman" w:cs="Times New Roman"/>
        </w:rPr>
        <w:br/>
        <w:t>This section handles specific sub-tasks within `visualizeHashMapComparison`, such as initializing, processing loops, or output formatting.</w:t>
      </w:r>
    </w:p>
    <w:p w14:paraId="63E5A53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Draw data points and lines</w:t>
      </w:r>
      <w:r w:rsidRPr="00A61A24">
        <w:rPr>
          <w:rFonts w:ascii="Times New Roman" w:hAnsi="Times New Roman" w:cs="Times New Roman"/>
        </w:rPr>
        <w:br/>
        <w:t xml:space="preserve">        g2d.setColor(Color.RED);</w:t>
      </w:r>
      <w:r w:rsidRPr="00A61A24">
        <w:rPr>
          <w:rFonts w:ascii="Times New Roman" w:hAnsi="Times New Roman" w:cs="Times New Roman"/>
        </w:rPr>
        <w:br/>
        <w:t xml:space="preserve">        drawLine(g2d, dataSizes, simpleHashMapTimes, maxTime, width, height, padding);</w:t>
      </w:r>
      <w:r w:rsidRPr="00A61A24">
        <w:rPr>
          <w:rFonts w:ascii="Times New Roman" w:hAnsi="Times New Roman" w:cs="Times New Roman"/>
        </w:rPr>
        <w:br/>
      </w:r>
      <w:r w:rsidRPr="00A61A24">
        <w:rPr>
          <w:rFonts w:ascii="Times New Roman" w:hAnsi="Times New Roman" w:cs="Times New Roman"/>
        </w:rPr>
        <w:br/>
        <w:t xml:space="preserve">        g2d.setColor(Color.BLUE);</w:t>
      </w:r>
      <w:r w:rsidRPr="00A61A24">
        <w:rPr>
          <w:rFonts w:ascii="Times New Roman" w:hAnsi="Times New Roman" w:cs="Times New Roman"/>
        </w:rPr>
        <w:br/>
        <w:t xml:space="preserve">        drawLine(g2d, dataSizes, javaHashMapTimes, maxTime, width, height, padding);</w:t>
      </w:r>
      <w:r w:rsidRPr="00A61A24">
        <w:rPr>
          <w:rFonts w:ascii="Times New Roman" w:hAnsi="Times New Roman" w:cs="Times New Roman"/>
        </w:rPr>
        <w:br/>
      </w:r>
      <w:r w:rsidRPr="00A61A24">
        <w:rPr>
          <w:rFonts w:ascii="Times New Roman" w:hAnsi="Times New Roman" w:cs="Times New Roman"/>
        </w:rPr>
        <w:br/>
        <w:t xml:space="preserve">        // Draw x-axis labels</w:t>
      </w:r>
      <w:r w:rsidRPr="00A61A24">
        <w:rPr>
          <w:rFonts w:ascii="Times New Roman" w:hAnsi="Times New Roman" w:cs="Times New Roman"/>
        </w:rPr>
        <w:br/>
        <w:t xml:space="preserve">        for (int i = 0; i &lt; dataSizes.size(); i++) {</w:t>
      </w:r>
      <w:r w:rsidRPr="00A61A24">
        <w:rPr>
          <w:rFonts w:ascii="Times New Roman" w:hAnsi="Times New Roman" w:cs="Times New Roman"/>
        </w:rPr>
        <w:br/>
        <w:t xml:space="preserve">            int dataSize = dataSizes.get(i);</w:t>
      </w:r>
      <w:r w:rsidRPr="00A61A24">
        <w:rPr>
          <w:rFonts w:ascii="Times New Roman" w:hAnsi="Times New Roman" w:cs="Times New Roman"/>
        </w:rPr>
        <w:br/>
        <w:t xml:space="preserve">            String label = String.valueOf(dataSize);</w:t>
      </w:r>
      <w:r w:rsidRPr="00A61A24">
        <w:rPr>
          <w:rFonts w:ascii="Times New Roman" w:hAnsi="Times New Roman" w:cs="Times New Roman"/>
        </w:rPr>
        <w:br/>
        <w:t xml:space="preserve">            int labelWidth = g2d.getFontMetrics().stringWidth(label);</w:t>
      </w:r>
      <w:r w:rsidRPr="00A61A24">
        <w:rPr>
          <w:rFonts w:ascii="Times New Roman" w:hAnsi="Times New Roman" w:cs="Times New Roman"/>
        </w:rPr>
        <w:br/>
        <w:t xml:space="preserve">            float x</w:t>
      </w:r>
      <w:r w:rsidRPr="00A61A24">
        <w:rPr>
          <w:rFonts w:ascii="Times New Roman" w:hAnsi="Times New Roman" w:cs="Times New Roman"/>
        </w:rPr>
        <w:t xml:space="preserve"> = padding + i * (width - 2 * padding) / (dataSizes.size() - 1);</w:t>
      </w:r>
      <w:r w:rsidRPr="00A61A24">
        <w:rPr>
          <w:rFonts w:ascii="Times New Roman" w:hAnsi="Times New Roman" w:cs="Times New Roman"/>
        </w:rPr>
        <w:br/>
      </w:r>
      <w:r w:rsidRPr="00A61A24">
        <w:rPr>
          <w:rFonts w:ascii="Times New Roman" w:hAnsi="Times New Roman" w:cs="Times New Roman"/>
        </w:rPr>
        <w:lastRenderedPageBreak/>
        <w:t xml:space="preserve">            g2d.setColor(Color.BLACK);</w:t>
      </w:r>
      <w:r w:rsidRPr="00A61A24">
        <w:rPr>
          <w:rFonts w:ascii="Times New Roman" w:hAnsi="Times New Roman" w:cs="Times New Roman"/>
        </w:rPr>
        <w:br/>
        <w:t xml:space="preserve">            g2d.drawString(label, x - labelWidth / 2, height - padding + 15);</w:t>
      </w:r>
    </w:p>
    <w:p w14:paraId="7C015CD7" w14:textId="77777777" w:rsidR="00655525" w:rsidRPr="00A61A24" w:rsidRDefault="007953EE">
      <w:pPr>
        <w:rPr>
          <w:rFonts w:ascii="Times New Roman" w:hAnsi="Times New Roman" w:cs="Times New Roman"/>
        </w:rPr>
      </w:pPr>
      <w:r w:rsidRPr="00A61A24">
        <w:rPr>
          <w:rFonts w:ascii="Times New Roman" w:hAnsi="Times New Roman" w:cs="Times New Roman"/>
        </w:rPr>
        <w:t>**Part 4 of `visualizeHashMapComparison`:**</w:t>
      </w:r>
      <w:r w:rsidRPr="00A61A24">
        <w:rPr>
          <w:rFonts w:ascii="Times New Roman" w:hAnsi="Times New Roman" w:cs="Times New Roman"/>
        </w:rPr>
        <w:br/>
        <w:t>This section handles specific sub-tasks within `visualizeHashMapComparison`, such as initializing, processing loops, or output formatting.</w:t>
      </w:r>
    </w:p>
    <w:p w14:paraId="5B53A714"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r>
      <w:r w:rsidRPr="00A61A24">
        <w:rPr>
          <w:rFonts w:ascii="Times New Roman" w:hAnsi="Times New Roman" w:cs="Times New Roman"/>
        </w:rPr>
        <w:br/>
        <w:t xml:space="preserve">        // Draw legend</w:t>
      </w:r>
      <w:r w:rsidRPr="00A61A24">
        <w:rPr>
          <w:rFonts w:ascii="Times New Roman" w:hAnsi="Times New Roman" w:cs="Times New Roman"/>
        </w:rPr>
        <w:br/>
        <w:t xml:space="preserve">        g2d.setColor(Color.RED);</w:t>
      </w:r>
      <w:r w:rsidRPr="00A61A24">
        <w:rPr>
          <w:rFonts w:ascii="Times New Roman" w:hAnsi="Times New Roman" w:cs="Times New Roman"/>
        </w:rPr>
        <w:br/>
        <w:t xml:space="preserve">        g2d.fillRect(width - 200, 50, 10, 10);</w:t>
      </w:r>
      <w:r w:rsidRPr="00A61A24">
        <w:rPr>
          <w:rFonts w:ascii="Times New Roman" w:hAnsi="Times New Roman" w:cs="Times New Roman"/>
        </w:rPr>
        <w:br/>
        <w:t xml:space="preserve">        g2d.setColor(Color.BLACK);</w:t>
      </w:r>
      <w:r w:rsidRPr="00A61A24">
        <w:rPr>
          <w:rFonts w:ascii="Times New Roman" w:hAnsi="Times New Roman" w:cs="Times New Roman"/>
        </w:rPr>
        <w:br/>
        <w:t xml:space="preserve">        g2d.drawString("SimpleHashMap", width - 180, 60);</w:t>
      </w:r>
      <w:r w:rsidRPr="00A61A24">
        <w:rPr>
          <w:rFonts w:ascii="Times New Roman" w:hAnsi="Times New Roman" w:cs="Times New Roman"/>
        </w:rPr>
        <w:br/>
      </w:r>
      <w:r w:rsidRPr="00A61A24">
        <w:rPr>
          <w:rFonts w:ascii="Times New Roman" w:hAnsi="Times New Roman" w:cs="Times New Roman"/>
        </w:rPr>
        <w:br/>
        <w:t xml:space="preserve">        g2d.setColor(Color.BLUE);</w:t>
      </w:r>
      <w:r w:rsidRPr="00A61A24">
        <w:rPr>
          <w:rFonts w:ascii="Times New Roman" w:hAnsi="Times New Roman" w:cs="Times New Roman"/>
        </w:rPr>
        <w:br/>
        <w:t xml:space="preserve">        g2d.fillRect(width - 200, 70, 10, 10);</w:t>
      </w:r>
      <w:r w:rsidRPr="00A61A24">
        <w:rPr>
          <w:rFonts w:ascii="Times New Roman" w:hAnsi="Times New Roman" w:cs="Times New Roman"/>
        </w:rPr>
        <w:br/>
        <w:t xml:space="preserve">        g2d.setColor(Color.BLACK);</w:t>
      </w:r>
      <w:r w:rsidRPr="00A61A24">
        <w:rPr>
          <w:rFonts w:ascii="Times New Roman" w:hAnsi="Times New Roman" w:cs="Times New Roman"/>
        </w:rPr>
        <w:br/>
        <w:t xml:space="preserve">        g2d.drawString("Java HashMap", width - 180, 80);</w:t>
      </w:r>
      <w:r w:rsidRPr="00A61A24">
        <w:rPr>
          <w:rFonts w:ascii="Times New Roman" w:hAnsi="Times New Roman" w:cs="Times New Roman"/>
        </w:rPr>
        <w:br/>
      </w:r>
      <w:r w:rsidRPr="00A61A24">
        <w:rPr>
          <w:rFonts w:ascii="Times New Roman" w:hAnsi="Times New Roman" w:cs="Times New Roman"/>
        </w:rPr>
        <w:br/>
        <w:t xml:space="preserve">        // Draw titles</w:t>
      </w:r>
      <w:r w:rsidRPr="00A61A24">
        <w:rPr>
          <w:rFonts w:ascii="Times New Roman" w:hAnsi="Times New Roman" w:cs="Times New Roman"/>
        </w:rPr>
        <w:br/>
        <w:t xml:space="preserve">        g2d.setFont(new Font("Arial", Font.BOLD, 16));</w:t>
      </w:r>
    </w:p>
    <w:p w14:paraId="333D9796" w14:textId="77777777" w:rsidR="00655525" w:rsidRPr="00A61A24" w:rsidRDefault="007953EE">
      <w:pPr>
        <w:rPr>
          <w:rFonts w:ascii="Times New Roman" w:hAnsi="Times New Roman" w:cs="Times New Roman"/>
        </w:rPr>
      </w:pPr>
      <w:r w:rsidRPr="00A61A24">
        <w:rPr>
          <w:rFonts w:ascii="Times New Roman" w:hAnsi="Times New Roman" w:cs="Times New Roman"/>
        </w:rPr>
        <w:t>**Part 5 of `visualizeHashMapComparison`:**</w:t>
      </w:r>
      <w:r w:rsidRPr="00A61A24">
        <w:rPr>
          <w:rFonts w:ascii="Times New Roman" w:hAnsi="Times New Roman" w:cs="Times New Roman"/>
        </w:rPr>
        <w:br/>
        <w:t>This section handles specific sub-tasks within `visualizeHashMapComparison`, such as initializing, processing loops, or output formatting.</w:t>
      </w:r>
    </w:p>
    <w:p w14:paraId="5CED2FD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String xAxisTitle = "Data Size";</w:t>
      </w:r>
      <w:r w:rsidRPr="00A61A24">
        <w:rPr>
          <w:rFonts w:ascii="Times New Roman" w:hAnsi="Times New Roman" w:cs="Times New Roman"/>
        </w:rPr>
        <w:br/>
        <w:t xml:space="preserve">        String yAxisTitle = "Lookup Time (ms)";</w:t>
      </w:r>
      <w:r w:rsidRPr="00A61A24">
        <w:rPr>
          <w:rFonts w:ascii="Times New Roman" w:hAnsi="Times New Roman" w:cs="Times New Roman"/>
        </w:rPr>
        <w:br/>
      </w:r>
      <w:r w:rsidRPr="00A61A24">
        <w:rPr>
          <w:rFonts w:ascii="Times New Roman" w:hAnsi="Times New Roman" w:cs="Times New Roman"/>
        </w:rPr>
        <w:br/>
        <w:t xml:space="preserve">        g2d.drawString(xAxisTitle, width / 2 - g2d.getFontMetrics().stringWidth(xAxisTitle) / 2, height - 10);</w:t>
      </w:r>
      <w:r w:rsidRPr="00A61A24">
        <w:rPr>
          <w:rFonts w:ascii="Times New Roman" w:hAnsi="Times New Roman" w:cs="Times New Roman"/>
        </w:rPr>
        <w:br/>
        <w:t xml:space="preserve">        g2d.translate(15, height / 2 + g2d.getFontMetrics().stringWidth(yAxisTitle) / 2);</w:t>
      </w:r>
      <w:r w:rsidRPr="00A61A24">
        <w:rPr>
          <w:rFonts w:ascii="Times New Roman" w:hAnsi="Times New Roman" w:cs="Times New Roman"/>
        </w:rPr>
        <w:br/>
        <w:t xml:space="preserve">        g2d.rotate(-Math.PI / 2);</w:t>
      </w:r>
      <w:r w:rsidRPr="00A61A24">
        <w:rPr>
          <w:rFonts w:ascii="Times New Roman" w:hAnsi="Times New Roman" w:cs="Times New Roman"/>
        </w:rPr>
        <w:br/>
        <w:t xml:space="preserve">        g2d.drawString(yAxisTitle, 0, 0);</w:t>
      </w:r>
      <w:r w:rsidRPr="00A61A24">
        <w:rPr>
          <w:rFonts w:ascii="Times New Roman" w:hAnsi="Times New Roman" w:cs="Times New Roman"/>
        </w:rPr>
        <w:br/>
        <w:t xml:space="preserve">        g2d.rotate(Math.PI / 2);</w:t>
      </w:r>
      <w:r w:rsidRPr="00A61A24">
        <w:rPr>
          <w:rFonts w:ascii="Times New Roman" w:hAnsi="Times New Roman" w:cs="Times New Roman"/>
        </w:rPr>
        <w:br/>
        <w:t xml:space="preserve">        g2d.translate(-15, -(height / 2 + g2d.getFontMetrics().stringWidth(yAxisTitle) / 2));</w:t>
      </w:r>
      <w:r w:rsidRPr="00A61A24">
        <w:rPr>
          <w:rFonts w:ascii="Times New Roman" w:hAnsi="Times New Roman" w:cs="Times New Roman"/>
        </w:rPr>
        <w:br/>
      </w:r>
      <w:r w:rsidRPr="00A61A24">
        <w:rPr>
          <w:rFonts w:ascii="Times New Roman" w:hAnsi="Times New Roman" w:cs="Times New Roman"/>
        </w:rPr>
        <w:br/>
        <w:t xml:space="preserve">        g2d.dispose();</w:t>
      </w:r>
      <w:r w:rsidRPr="00A61A24">
        <w:rPr>
          <w:rFonts w:ascii="Times New Roman" w:hAnsi="Times New Roman" w:cs="Times New Roman"/>
        </w:rPr>
        <w:br/>
      </w:r>
      <w:r w:rsidRPr="00A61A24">
        <w:rPr>
          <w:rFonts w:ascii="Times New Roman" w:hAnsi="Times New Roman" w:cs="Times New Roman"/>
        </w:rPr>
        <w:br/>
        <w:t xml:space="preserve">        // Save image</w:t>
      </w:r>
      <w:r w:rsidRPr="00A61A24">
        <w:rPr>
          <w:rFonts w:ascii="Times New Roman" w:hAnsi="Times New Roman" w:cs="Times New Roman"/>
        </w:rPr>
        <w:br/>
      </w:r>
      <w:r w:rsidRPr="00A61A24">
        <w:rPr>
          <w:rFonts w:ascii="Times New Roman" w:hAnsi="Times New Roman" w:cs="Times New Roman"/>
        </w:rPr>
        <w:lastRenderedPageBreak/>
        <w:t xml:space="preserve">        try</w:t>
      </w:r>
      <w:r w:rsidRPr="00A61A24">
        <w:rPr>
          <w:rFonts w:ascii="Times New Roman" w:hAnsi="Times New Roman" w:cs="Times New Roman"/>
        </w:rPr>
        <w:t xml:space="preserve"> {</w:t>
      </w:r>
      <w:r w:rsidRPr="00A61A24">
        <w:rPr>
          <w:rFonts w:ascii="Times New Roman" w:hAnsi="Times New Roman" w:cs="Times New Roman"/>
        </w:rPr>
        <w:br/>
        <w:t xml:space="preserve">            ImageIO.write(image, "png", new File(outputFile));</w:t>
      </w:r>
    </w:p>
    <w:p w14:paraId="1251C0A6" w14:textId="77777777" w:rsidR="00655525" w:rsidRPr="00A61A24" w:rsidRDefault="007953EE">
      <w:pPr>
        <w:rPr>
          <w:rFonts w:ascii="Times New Roman" w:hAnsi="Times New Roman" w:cs="Times New Roman"/>
        </w:rPr>
      </w:pPr>
      <w:r w:rsidRPr="00A61A24">
        <w:rPr>
          <w:rFonts w:ascii="Times New Roman" w:hAnsi="Times New Roman" w:cs="Times New Roman"/>
        </w:rPr>
        <w:t>**Part 6 of `visualizeHashMapComparison`:**</w:t>
      </w:r>
      <w:r w:rsidRPr="00A61A24">
        <w:rPr>
          <w:rFonts w:ascii="Times New Roman" w:hAnsi="Times New Roman" w:cs="Times New Roman"/>
        </w:rPr>
        <w:br/>
        <w:t>This section handles specific sub-tasks within `visualizeHashMapComparison`, such as initializing, processing loops, or output formatting.</w:t>
      </w:r>
    </w:p>
    <w:p w14:paraId="65585CD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catch (IOException e) {</w:t>
      </w:r>
      <w:r w:rsidRPr="00A61A24">
        <w:rPr>
          <w:rFonts w:ascii="Times New Roman" w:hAnsi="Times New Roman" w:cs="Times New Roman"/>
        </w:rPr>
        <w:br/>
        <w:t xml:space="preserve">            System.err.println("Error saving image: " + e.getMessage());</w:t>
      </w:r>
      <w:r w:rsidRPr="00A61A24">
        <w:rPr>
          <w:rFonts w:ascii="Times New Roman" w:hAnsi="Times New Roman" w:cs="Times New Roman"/>
        </w:rPr>
        <w:br/>
        <w:t xml:space="preserve">            System.exit(1);</w:t>
      </w:r>
      <w:r w:rsidRPr="00A61A24">
        <w:rPr>
          <w:rFonts w:ascii="Times New Roman" w:hAnsi="Times New Roman" w:cs="Times New Roman"/>
        </w:rPr>
        <w:br/>
        <w:t xml:space="preserve">        }</w:t>
      </w:r>
      <w:r w:rsidRPr="00A61A24">
        <w:rPr>
          <w:rFonts w:ascii="Times New Roman" w:hAnsi="Times New Roman" w:cs="Times New Roman"/>
        </w:rPr>
        <w:br/>
        <w:t xml:space="preserve">    }</w:t>
      </w:r>
    </w:p>
    <w:p w14:paraId="09EEC1AF" w14:textId="77777777" w:rsidR="00655525" w:rsidRPr="00A61A24" w:rsidRDefault="007953EE">
      <w:pPr>
        <w:rPr>
          <w:rFonts w:ascii="Times New Roman" w:hAnsi="Times New Roman" w:cs="Times New Roman"/>
        </w:rPr>
      </w:pPr>
      <w:r w:rsidRPr="00A61A24">
        <w:rPr>
          <w:rFonts w:ascii="Times New Roman" w:hAnsi="Times New Roman" w:cs="Times New Roman"/>
        </w:rPr>
        <w:t>**Part 7 of `visualizeHashMapComparison`:**</w:t>
      </w:r>
      <w:r w:rsidRPr="00A61A24">
        <w:rPr>
          <w:rFonts w:ascii="Times New Roman" w:hAnsi="Times New Roman" w:cs="Times New Roman"/>
        </w:rPr>
        <w:br/>
        <w:t>This section handles specific sub-tasks within `visualizeHashMapComparison`, such as initializing, processing loops, or output formatting.</w:t>
      </w:r>
    </w:p>
    <w:p w14:paraId="278909AD"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drawLine (Split)</w:t>
      </w:r>
    </w:p>
    <w:p w14:paraId="4F45070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private static void drawLine(Graphics2D g2d, java.util.List&lt;Integer&gt; xValues, java.util.List&lt;Double&gt; yValues,</w:t>
      </w:r>
      <w:r w:rsidRPr="00A61A24">
        <w:rPr>
          <w:rFonts w:ascii="Times New Roman" w:hAnsi="Times New Roman" w:cs="Times New Roman"/>
        </w:rPr>
        <w:br/>
        <w:t xml:space="preserve">                                 double maxY, int width, int height, int padding) {</w:t>
      </w:r>
      <w:r w:rsidRPr="00A61A24">
        <w:rPr>
          <w:rFonts w:ascii="Times New Roman" w:hAnsi="Times New Roman" w:cs="Times New Roman"/>
        </w:rPr>
        <w:br/>
        <w:t xml:space="preserve">        int prevX = 0;</w:t>
      </w:r>
      <w:r w:rsidRPr="00A61A24">
        <w:rPr>
          <w:rFonts w:ascii="Times New Roman" w:hAnsi="Times New Roman" w:cs="Times New Roman"/>
        </w:rPr>
        <w:br/>
        <w:t xml:space="preserve">        int prevY = 0;</w:t>
      </w:r>
      <w:r w:rsidRPr="00A61A24">
        <w:rPr>
          <w:rFonts w:ascii="Times New Roman" w:hAnsi="Times New Roman" w:cs="Times New Roman"/>
        </w:rPr>
        <w:br/>
        <w:t xml:space="preserve">        boolean first = true;</w:t>
      </w:r>
      <w:r w:rsidRPr="00A61A24">
        <w:rPr>
          <w:rFonts w:ascii="Times New Roman" w:hAnsi="Times New Roman" w:cs="Times New Roman"/>
        </w:rPr>
        <w:br/>
      </w:r>
      <w:r w:rsidRPr="00A61A24">
        <w:rPr>
          <w:rFonts w:ascii="Times New Roman" w:hAnsi="Times New Roman" w:cs="Times New Roman"/>
        </w:rPr>
        <w:br/>
        <w:t xml:space="preserve">        for (int i = 0; i &lt; xValues.size(); i++) {</w:t>
      </w:r>
      <w:r w:rsidRPr="00A61A24">
        <w:rPr>
          <w:rFonts w:ascii="Times New Roman" w:hAnsi="Times New Roman" w:cs="Times New Roman"/>
        </w:rPr>
        <w:br/>
        <w:t xml:space="preserve">            float x = padding + i * (width - 2 * padding) / (xValues.size() - 1);</w:t>
      </w:r>
      <w:r w:rsidRPr="00A61A24">
        <w:rPr>
          <w:rFonts w:ascii="Times New Roman" w:hAnsi="Times New Roman" w:cs="Times New Roman"/>
        </w:rPr>
        <w:br/>
        <w:t xml:space="preserve">            float y = height - padding - (float) (yValues.get(i) * (height - 2 * padding) / maxY);</w:t>
      </w:r>
      <w:r w:rsidRPr="00A61A24">
        <w:rPr>
          <w:rFonts w:ascii="Times New Roman" w:hAnsi="Times New Roman" w:cs="Times New Roman"/>
        </w:rPr>
        <w:br/>
      </w:r>
      <w:r w:rsidRPr="00A61A24">
        <w:rPr>
          <w:rFonts w:ascii="Times New Roman" w:hAnsi="Times New Roman" w:cs="Times New Roman"/>
        </w:rPr>
        <w:br/>
        <w:t xml:space="preserve">            g2d.fillOval((int) x - 3, (int) y - 3, 6, 6);</w:t>
      </w:r>
      <w:r w:rsidRPr="00A61A24">
        <w:rPr>
          <w:rFonts w:ascii="Times New Roman" w:hAnsi="Times New Roman" w:cs="Times New Roman"/>
        </w:rPr>
        <w:br/>
        <w:t xml:space="preserve">            if (!first) {</w:t>
      </w:r>
      <w:r w:rsidRPr="00A61A24">
        <w:rPr>
          <w:rFonts w:ascii="Times New Roman" w:hAnsi="Times New Roman" w:cs="Times New Roman"/>
        </w:rPr>
        <w:br/>
        <w:t xml:space="preserve">                g2d.drawLine(prev</w:t>
      </w:r>
      <w:r w:rsidRPr="00A61A24">
        <w:rPr>
          <w:rFonts w:ascii="Times New Roman" w:hAnsi="Times New Roman" w:cs="Times New Roman"/>
        </w:rPr>
        <w:t>X, prevY, (int) x, (int) y);</w:t>
      </w:r>
      <w:r w:rsidRPr="00A61A24">
        <w:rPr>
          <w:rFonts w:ascii="Times New Roman" w:hAnsi="Times New Roman" w:cs="Times New Roman"/>
        </w:rPr>
        <w:br/>
        <w:t xml:space="preserve">            }</w:t>
      </w:r>
      <w:r w:rsidRPr="00A61A24">
        <w:rPr>
          <w:rFonts w:ascii="Times New Roman" w:hAnsi="Times New Roman" w:cs="Times New Roman"/>
        </w:rPr>
        <w:br/>
      </w:r>
    </w:p>
    <w:p w14:paraId="262BF8A1" w14:textId="77777777" w:rsidR="00655525" w:rsidRPr="00A61A24" w:rsidRDefault="007953EE">
      <w:pPr>
        <w:rPr>
          <w:rFonts w:ascii="Times New Roman" w:hAnsi="Times New Roman" w:cs="Times New Roman"/>
        </w:rPr>
      </w:pPr>
      <w:r w:rsidRPr="00A61A24">
        <w:rPr>
          <w:rFonts w:ascii="Times New Roman" w:hAnsi="Times New Roman" w:cs="Times New Roman"/>
        </w:rPr>
        <w:t>**Part 1 of `drawLine`:**</w:t>
      </w:r>
      <w:r w:rsidRPr="00A61A24">
        <w:rPr>
          <w:rFonts w:ascii="Times New Roman" w:hAnsi="Times New Roman" w:cs="Times New Roman"/>
        </w:rPr>
        <w:br/>
        <w:t>This section handles specific sub-tasks within `drawLine`, such as initializing, processing loops, or output formatting.</w:t>
      </w:r>
    </w:p>
    <w:p w14:paraId="7FEE04D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prevX = (int) x;</w:t>
      </w:r>
      <w:r w:rsidRPr="00A61A24">
        <w:rPr>
          <w:rFonts w:ascii="Times New Roman" w:hAnsi="Times New Roman" w:cs="Times New Roman"/>
        </w:rPr>
        <w:br/>
        <w:t xml:space="preserve">            prevY = (int) y;</w:t>
      </w:r>
      <w:r w:rsidRPr="00A61A24">
        <w:rPr>
          <w:rFonts w:ascii="Times New Roman" w:hAnsi="Times New Roman" w:cs="Times New Roman"/>
        </w:rPr>
        <w:br/>
        <w:t xml:space="preserve">            first = false;</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Visualize hash function comparison data and save to a file</w:t>
      </w:r>
      <w:r w:rsidRPr="00A61A24">
        <w:rPr>
          <w:rFonts w:ascii="Times New Roman" w:hAnsi="Times New Roman" w:cs="Times New Roman"/>
        </w:rPr>
        <w:br/>
        <w:t xml:space="preserve">     */</w:t>
      </w:r>
    </w:p>
    <w:p w14:paraId="693C8977" w14:textId="77777777" w:rsidR="00655525" w:rsidRPr="00A61A24" w:rsidRDefault="007953EE">
      <w:pPr>
        <w:rPr>
          <w:rFonts w:ascii="Times New Roman" w:hAnsi="Times New Roman" w:cs="Times New Roman"/>
        </w:rPr>
      </w:pPr>
      <w:r w:rsidRPr="00A61A24">
        <w:rPr>
          <w:rFonts w:ascii="Times New Roman" w:hAnsi="Times New Roman" w:cs="Times New Roman"/>
        </w:rPr>
        <w:t>**Part 2 of `drawLine`:**</w:t>
      </w:r>
      <w:r w:rsidRPr="00A61A24">
        <w:rPr>
          <w:rFonts w:ascii="Times New Roman" w:hAnsi="Times New Roman" w:cs="Times New Roman"/>
        </w:rPr>
        <w:br/>
        <w:t>This section handles specific sub-tasks within `drawLine`, such as initializing, processing loops, or output formatting.</w:t>
      </w:r>
    </w:p>
    <w:p w14:paraId="52728082"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visualizeHashFunctionComparison (Split)</w:t>
      </w:r>
    </w:p>
    <w:p w14:paraId="0DB8D2B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visualizeHashFunctionComparison(String csvFile, String outputFile) {</w:t>
      </w:r>
      <w:r w:rsidRPr="00A61A24">
        <w:rPr>
          <w:rFonts w:ascii="Times New Roman" w:hAnsi="Times New Roman" w:cs="Times New Roman"/>
        </w:rPr>
        <w:br/>
        <w:t xml:space="preserve">        // Read data from CSV file</w:t>
      </w:r>
      <w:r w:rsidRPr="00A61A24">
        <w:rPr>
          <w:rFonts w:ascii="Times New Roman" w:hAnsi="Times New Roman" w:cs="Times New Roman"/>
        </w:rPr>
        <w:br/>
        <w:t xml:space="preserve">        java.util.List&lt;String&gt; hashFunctions = new java.util.ArrayList&lt;&gt;();</w:t>
      </w:r>
      <w:r w:rsidRPr="00A61A24">
        <w:rPr>
          <w:rFonts w:ascii="Times New Roman" w:hAnsi="Times New Roman" w:cs="Times New Roman"/>
        </w:rPr>
        <w:br/>
        <w:t xml:space="preserve">        java.util.List&lt;Integer&gt; collisions = new java.util.ArrayList&lt;&gt;();</w:t>
      </w:r>
      <w:r w:rsidRPr="00A61A24">
        <w:rPr>
          <w:rFonts w:ascii="Times New Roman" w:hAnsi="Times New Roman" w:cs="Times New Roman"/>
        </w:rPr>
        <w:br/>
        <w:t xml:space="preserve">        java.util.List&lt;Integer&gt; maxBucketSizes = new java.util.ArrayList&lt;&gt;();</w:t>
      </w:r>
      <w:r w:rsidRPr="00A61A24">
        <w:rPr>
          <w:rFonts w:ascii="Times New Roman" w:hAnsi="Times New Roman" w:cs="Times New Roman"/>
        </w:rPr>
        <w:br/>
        <w:t xml:space="preserve">        java.util.List&lt;Integer&gt; emptyBuckets = new java.util.ArrayList&lt;&gt;();</w:t>
      </w:r>
      <w:r w:rsidRPr="00A61A24">
        <w:rPr>
          <w:rFonts w:ascii="Times New Roman" w:hAnsi="Times New Roman" w:cs="Times New Roman"/>
        </w:rPr>
        <w:br/>
      </w:r>
      <w:r w:rsidRPr="00A61A24">
        <w:rPr>
          <w:rFonts w:ascii="Times New Roman" w:hAnsi="Times New Roman" w:cs="Times New Roman"/>
        </w:rPr>
        <w:br/>
        <w:t xml:space="preserve">        try (BufferedReader br = new BufferedReader(new FileReader(csvFile))) {</w:t>
      </w:r>
      <w:r w:rsidRPr="00A61A24">
        <w:rPr>
          <w:rFonts w:ascii="Times New Roman" w:hAnsi="Times New Roman" w:cs="Times New Roman"/>
        </w:rPr>
        <w:br/>
        <w:t xml:space="preserve">            String line = br.readLine();</w:t>
      </w:r>
      <w:r w:rsidRPr="00A61A24">
        <w:rPr>
          <w:rFonts w:ascii="Times New Roman" w:hAnsi="Times New Roman" w:cs="Times New Roman"/>
        </w:rPr>
        <w:br/>
        <w:t xml:space="preserve">            while ((line = br.readLine()) != null)</w:t>
      </w:r>
      <w:r w:rsidRPr="00A61A24">
        <w:rPr>
          <w:rFonts w:ascii="Times New Roman" w:hAnsi="Times New Roman" w:cs="Times New Roman"/>
        </w:rPr>
        <w:t xml:space="preserve"> {</w:t>
      </w:r>
      <w:r w:rsidRPr="00A61A24">
        <w:rPr>
          <w:rFonts w:ascii="Times New Roman" w:hAnsi="Times New Roman" w:cs="Times New Roman"/>
        </w:rPr>
        <w:br/>
        <w:t xml:space="preserve">                String[] values = line.split(",");</w:t>
      </w:r>
      <w:r w:rsidRPr="00A61A24">
        <w:rPr>
          <w:rFonts w:ascii="Times New Roman" w:hAnsi="Times New Roman" w:cs="Times New Roman"/>
        </w:rPr>
        <w:br/>
        <w:t xml:space="preserve">                hashFunctions.add(values[0]);</w:t>
      </w:r>
      <w:r w:rsidRPr="00A61A24">
        <w:rPr>
          <w:rFonts w:ascii="Times New Roman" w:hAnsi="Times New Roman" w:cs="Times New Roman"/>
        </w:rPr>
        <w:br/>
        <w:t xml:space="preserve">                collisions.add(Integer.parseInt(values[1]));</w:t>
      </w:r>
      <w:r w:rsidRPr="00A61A24">
        <w:rPr>
          <w:rFonts w:ascii="Times New Roman" w:hAnsi="Times New Roman" w:cs="Times New Roman"/>
        </w:rPr>
        <w:br/>
        <w:t xml:space="preserve">                maxBucketSizes.add(Integer.parseInt(values[2]));</w:t>
      </w:r>
      <w:r w:rsidRPr="00A61A24">
        <w:rPr>
          <w:rFonts w:ascii="Times New Roman" w:hAnsi="Times New Roman" w:cs="Times New Roman"/>
        </w:rPr>
        <w:br/>
        <w:t xml:space="preserve">                emptyBuckets.add(Integer.parseInt(values[3]));</w:t>
      </w:r>
    </w:p>
    <w:p w14:paraId="0679A2DC" w14:textId="77777777" w:rsidR="00655525" w:rsidRPr="00A61A24" w:rsidRDefault="007953EE">
      <w:pPr>
        <w:rPr>
          <w:rFonts w:ascii="Times New Roman" w:hAnsi="Times New Roman" w:cs="Times New Roman"/>
        </w:rPr>
      </w:pPr>
      <w:r w:rsidRPr="00A61A24">
        <w:rPr>
          <w:rFonts w:ascii="Times New Roman" w:hAnsi="Times New Roman" w:cs="Times New Roman"/>
        </w:rPr>
        <w:t>**Part 1 of `visualizeHashFunctionComparison`:**</w:t>
      </w:r>
      <w:r w:rsidRPr="00A61A24">
        <w:rPr>
          <w:rFonts w:ascii="Times New Roman" w:hAnsi="Times New Roman" w:cs="Times New Roman"/>
        </w:rPr>
        <w:br/>
        <w:t>This section handles specific sub-tasks within `visualizeHashFunctionComparison`, such as initializing, processing loops, or output formatting.</w:t>
      </w:r>
    </w:p>
    <w:p w14:paraId="0369919D"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 catch (IOException e) {</w:t>
      </w:r>
      <w:r w:rsidRPr="00A61A24">
        <w:rPr>
          <w:rFonts w:ascii="Times New Roman" w:hAnsi="Times New Roman" w:cs="Times New Roman"/>
        </w:rPr>
        <w:br/>
        <w:t xml:space="preserve">            System.err.println("Error reading CSV file: " + e.getMessage());</w:t>
      </w:r>
      <w:r w:rsidRPr="00A61A24">
        <w:rPr>
          <w:rFonts w:ascii="Times New Roman" w:hAnsi="Times New Roman" w:cs="Times New Roman"/>
        </w:rPr>
        <w:br/>
        <w:t xml:space="preserve">            System.exit(1);</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Create BufferedImage</w:t>
      </w:r>
      <w:r w:rsidRPr="00A61A24">
        <w:rPr>
          <w:rFonts w:ascii="Times New Roman" w:hAnsi="Times New Roman" w:cs="Times New Roman"/>
        </w:rPr>
        <w:br/>
        <w:t xml:space="preserve">        int width = 800;</w:t>
      </w:r>
      <w:r w:rsidRPr="00A61A24">
        <w:rPr>
          <w:rFonts w:ascii="Times New Roman" w:hAnsi="Times New Roman" w:cs="Times New Roman"/>
        </w:rPr>
        <w:br/>
      </w:r>
      <w:r w:rsidRPr="00A61A24">
        <w:rPr>
          <w:rFonts w:ascii="Times New Roman" w:hAnsi="Times New Roman" w:cs="Times New Roman"/>
        </w:rPr>
        <w:lastRenderedPageBreak/>
        <w:t xml:space="preserve">        int height = 600;</w:t>
      </w:r>
      <w:r w:rsidRPr="00A61A24">
        <w:rPr>
          <w:rFonts w:ascii="Times New Roman" w:hAnsi="Times New Roman" w:cs="Times New Roman"/>
        </w:rPr>
        <w:br/>
        <w:t xml:space="preserve">        BufferedImage image = new BufferedImage(width, height, BufferedImage.TYPE_INT_ARGB);</w:t>
      </w:r>
      <w:r w:rsidRPr="00A61A24">
        <w:rPr>
          <w:rFonts w:ascii="Times New Roman" w:hAnsi="Times New Roman" w:cs="Times New Roman"/>
        </w:rPr>
        <w:br/>
        <w:t xml:space="preserve">        Graphics2D</w:t>
      </w:r>
    </w:p>
    <w:p w14:paraId="0403F6A7" w14:textId="77777777" w:rsidR="00655525" w:rsidRPr="00A61A24" w:rsidRDefault="007953EE">
      <w:pPr>
        <w:rPr>
          <w:rFonts w:ascii="Times New Roman" w:hAnsi="Times New Roman" w:cs="Times New Roman"/>
        </w:rPr>
      </w:pPr>
      <w:r w:rsidRPr="00A61A24">
        <w:rPr>
          <w:rFonts w:ascii="Times New Roman" w:hAnsi="Times New Roman" w:cs="Times New Roman"/>
        </w:rPr>
        <w:t>**Part 2 of `visualizeHashFunctionComparison`:**</w:t>
      </w:r>
      <w:r w:rsidRPr="00A61A24">
        <w:rPr>
          <w:rFonts w:ascii="Times New Roman" w:hAnsi="Times New Roman" w:cs="Times New Roman"/>
        </w:rPr>
        <w:br/>
        <w:t>This section handles specific sub-tasks within `visualizeHashFunctionComparison`, such as initializing, processing loops, or output formatting.</w:t>
      </w:r>
    </w:p>
    <w:p w14:paraId="271A0424" w14:textId="77777777" w:rsidR="00655525" w:rsidRPr="00A61A24" w:rsidRDefault="007953EE">
      <w:pPr>
        <w:pStyle w:val="Heading1"/>
        <w:rPr>
          <w:rFonts w:ascii="Times New Roman" w:hAnsi="Times New Roman" w:cs="Times New Roman"/>
        </w:rPr>
      </w:pPr>
      <w:r w:rsidRPr="00A61A24">
        <w:rPr>
          <w:rFonts w:ascii="Times New Roman" w:hAnsi="Times New Roman" w:cs="Times New Roman"/>
        </w:rPr>
        <w:t>HashMapper.java</w:t>
      </w:r>
    </w:p>
    <w:p w14:paraId="2C1D97A5" w14:textId="77777777" w:rsidR="00655525" w:rsidRPr="00A61A24" w:rsidRDefault="007953EE">
      <w:pPr>
        <w:rPr>
          <w:rFonts w:ascii="Times New Roman" w:hAnsi="Times New Roman" w:cs="Times New Roman"/>
        </w:rPr>
      </w:pPr>
      <w:r w:rsidRPr="00A61A24">
        <w:rPr>
          <w:rFonts w:ascii="Times New Roman" w:hAnsi="Times New Roman" w:cs="Times New Roman"/>
        </w:rPr>
        <w:t>Methods and classes defined in this file are shown below.</w:t>
      </w:r>
    </w:p>
    <w:p w14:paraId="064F621F"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w:t>
      </w:r>
    </w:p>
    <w:p w14:paraId="2E73F63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public class </w:t>
      </w:r>
      <w:r w:rsidRPr="00A61A24">
        <w:rPr>
          <w:rFonts w:ascii="Times New Roman" w:hAnsi="Times New Roman" w:cs="Times New Roman"/>
        </w:rPr>
        <w:t>HashMapper {</w:t>
      </w:r>
      <w:r w:rsidRPr="00A61A24">
        <w:rPr>
          <w:rFonts w:ascii="Times New Roman" w:hAnsi="Times New Roman" w:cs="Times New Roman"/>
        </w:rPr>
        <w:br/>
      </w:r>
      <w:r w:rsidRPr="00A61A24">
        <w:rPr>
          <w:rFonts w:ascii="Times New Roman" w:hAnsi="Times New Roman" w:cs="Times New Roman"/>
        </w:rPr>
        <w:br/>
        <w:t xml:space="preserve">    // Different hash function types</w:t>
      </w:r>
    </w:p>
    <w:p w14:paraId="31B84862"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5BDB33E"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Length";</w:t>
      </w:r>
    </w:p>
    <w:p w14:paraId="59920A9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static String selectedHashFunction = "String Length";</w:t>
      </w:r>
      <w:r w:rsidRPr="00A61A24">
        <w:rPr>
          <w:rFonts w:ascii="Times New Roman" w:hAnsi="Times New Roman" w:cs="Times New Roman"/>
        </w:rPr>
        <w:br/>
      </w:r>
      <w:r w:rsidRPr="00A61A24">
        <w:rPr>
          <w:rFonts w:ascii="Times New Roman" w:hAnsi="Times New Roman" w:cs="Times New Roman"/>
        </w:rPr>
        <w:br/>
        <w:t xml:space="preserve">    // Set the hash function type</w:t>
      </w:r>
    </w:p>
    <w:p w14:paraId="52AE38F9"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`Length";`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0CC7FAE"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setHashFunction</w:t>
      </w:r>
    </w:p>
    <w:p w14:paraId="404AD3C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static void setHashFunction(String hashFunctionType) {</w:t>
      </w:r>
      <w:r w:rsidRPr="00A61A24">
        <w:rPr>
          <w:rFonts w:ascii="Times New Roman" w:hAnsi="Times New Roman" w:cs="Times New Roman"/>
        </w:rPr>
        <w:br/>
        <w:t xml:space="preserve">        selectedHashFunction = hashFunctionType;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r>
      <w:r w:rsidRPr="00A61A24">
        <w:rPr>
          <w:rFonts w:ascii="Times New Roman" w:hAnsi="Times New Roman" w:cs="Times New Roman"/>
        </w:rPr>
        <w:lastRenderedPageBreak/>
        <w:t xml:space="preserve">    // Inner class for our dumb hash map implementation</w:t>
      </w:r>
      <w:r w:rsidRPr="00A61A24">
        <w:rPr>
          <w:rFonts w:ascii="Times New Roman" w:hAnsi="Times New Roman" w:cs="Times New Roman"/>
        </w:rPr>
        <w:br/>
        <w:t xml:space="preserve">    static class DumbHashMap&lt;K, V&gt; {</w:t>
      </w:r>
      <w:r w:rsidRPr="00A61A24">
        <w:rPr>
          <w:rFonts w:ascii="Times New Roman" w:hAnsi="Times New Roman" w:cs="Times New Roman"/>
        </w:rPr>
        <w:br/>
      </w:r>
    </w:p>
    <w:p w14:paraId="11AC7C60"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`setHashFunction`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212C3B74"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w:t>
      </w:r>
    </w:p>
    <w:p w14:paraId="38F19D0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static class Entry&lt;K, V&gt; {</w:t>
      </w:r>
      <w:r w:rsidRPr="00A61A24">
        <w:rPr>
          <w:rFonts w:ascii="Times New Roman" w:hAnsi="Times New Roman" w:cs="Times New Roman"/>
        </w:rPr>
        <w:br/>
        <w:t xml:space="preserve">            K key;</w:t>
      </w:r>
      <w:r w:rsidRPr="00A61A24">
        <w:rPr>
          <w:rFonts w:ascii="Times New Roman" w:hAnsi="Times New Roman" w:cs="Times New Roman"/>
        </w:rPr>
        <w:br/>
        <w:t xml:space="preserve">            V value;</w:t>
      </w:r>
      <w:r w:rsidRPr="00A61A24">
        <w:rPr>
          <w:rFonts w:ascii="Times New Roman" w:hAnsi="Times New Roman" w:cs="Times New Roman"/>
        </w:rPr>
        <w:br/>
        <w:t xml:space="preserve">            int collisionLevel;  // Track how many collisions occurred for this entry</w:t>
      </w:r>
      <w:r w:rsidRPr="00A61A24">
        <w:rPr>
          <w:rFonts w:ascii="Times New Roman" w:hAnsi="Times New Roman" w:cs="Times New Roman"/>
        </w:rPr>
        <w:br/>
      </w:r>
      <w:r w:rsidRPr="00A61A24">
        <w:rPr>
          <w:rFonts w:ascii="Times New Roman" w:hAnsi="Times New Roman" w:cs="Times New Roman"/>
        </w:rPr>
        <w:br/>
        <w:t xml:space="preserve">            Entry(K key, V value, int collisionLevel) {</w:t>
      </w:r>
      <w:r w:rsidRPr="00A61A24">
        <w:rPr>
          <w:rFonts w:ascii="Times New Roman" w:hAnsi="Times New Roman" w:cs="Times New Roman"/>
        </w:rPr>
        <w:br/>
        <w:t xml:space="preserve">                this.key = key;</w:t>
      </w:r>
      <w:r w:rsidRPr="00A61A24">
        <w:rPr>
          <w:rFonts w:ascii="Times New Roman" w:hAnsi="Times New Roman" w:cs="Times New Roman"/>
        </w:rPr>
        <w:br/>
        <w:t xml:space="preserve">                this.value = value;</w:t>
      </w:r>
      <w:r w:rsidRPr="00A61A24">
        <w:rPr>
          <w:rFonts w:ascii="Times New Roman" w:hAnsi="Times New Roman" w:cs="Times New Roman"/>
        </w:rPr>
        <w:br/>
        <w:t xml:space="preserve">                this.collisionLevel = collisionLevel;</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p>
    <w:p w14:paraId="282288E9"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 xml:space="preserve">The method `{` is essential for this class. It processes user input, manages hashmaps, controls </w:t>
      </w:r>
      <w:r w:rsidRPr="00A61A24">
        <w:rPr>
          <w:rFonts w:ascii="Times New Roman" w:hAnsi="Times New Roman" w:cs="Times New Roman"/>
        </w:rPr>
        <w:t>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4FEB2B49"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buckets;</w:t>
      </w:r>
    </w:p>
    <w:p w14:paraId="0BE864C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ArrayList&lt;Entry&lt;K, V&gt;&gt;[] buckets;</w:t>
      </w:r>
    </w:p>
    <w:p w14:paraId="6D6F67FB"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`buckets;`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65F4F6C7"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lastRenderedPageBreak/>
        <w:t>size;</w:t>
      </w:r>
    </w:p>
    <w:p w14:paraId="01AC0E0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final int size;</w:t>
      </w:r>
    </w:p>
    <w:p w14:paraId="40A3054C"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`size;`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490F1DE3"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collisions;</w:t>
      </w:r>
    </w:p>
    <w:p w14:paraId="63FA5FC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int collisions;</w:t>
      </w:r>
    </w:p>
    <w:p w14:paraId="173A79F1"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`collisions;`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3964E20D"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collisionDistribution;</w:t>
      </w:r>
    </w:p>
    <w:p w14:paraId="6E40DBD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Map&lt;Integer, Integer&gt; collisionDistribution;</w:t>
      </w:r>
    </w:p>
    <w:p w14:paraId="493EE67A"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`collisionDistribution;`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D1CBDA6"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0;</w:t>
      </w:r>
    </w:p>
    <w:p w14:paraId="22A44F4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int maxCollisionLevel = 0;</w:t>
      </w:r>
      <w:r w:rsidRPr="00A61A24">
        <w:rPr>
          <w:rFonts w:ascii="Times New Roman" w:hAnsi="Times New Roman" w:cs="Times New Roman"/>
        </w:rPr>
        <w:br/>
      </w:r>
      <w:r w:rsidRPr="00A61A24">
        <w:rPr>
          <w:rFonts w:ascii="Times New Roman" w:hAnsi="Times New Roman" w:cs="Times New Roman"/>
        </w:rPr>
        <w:br/>
        <w:t xml:space="preserve">        @SuppressWarnings("unchecked")</w:t>
      </w:r>
    </w:p>
    <w:p w14:paraId="14829663"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`0;`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70D018E5"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lastRenderedPageBreak/>
        <w:t>DumbHashMap</w:t>
      </w:r>
    </w:p>
    <w:p w14:paraId="7A580D9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DumbHashMap(int size) {</w:t>
      </w:r>
      <w:r w:rsidRPr="00A61A24">
        <w:rPr>
          <w:rFonts w:ascii="Times New Roman" w:hAnsi="Times New Roman" w:cs="Times New Roman"/>
        </w:rPr>
        <w:br/>
        <w:t xml:space="preserve">            this.size = size;</w:t>
      </w:r>
      <w:r w:rsidRPr="00A61A24">
        <w:rPr>
          <w:rFonts w:ascii="Times New Roman" w:hAnsi="Times New Roman" w:cs="Times New Roman"/>
        </w:rPr>
        <w:br/>
        <w:t xml:space="preserve">            this.buckets = new ArrayList[size];</w:t>
      </w:r>
      <w:r w:rsidRPr="00A61A24">
        <w:rPr>
          <w:rFonts w:ascii="Times New Roman" w:hAnsi="Times New Roman" w:cs="Times New Roman"/>
        </w:rPr>
        <w:br/>
        <w:t xml:space="preserve">            this.collisions = 0;</w:t>
      </w:r>
      <w:r w:rsidRPr="00A61A24">
        <w:rPr>
          <w:rFonts w:ascii="Times New Roman" w:hAnsi="Times New Roman" w:cs="Times New Roman"/>
        </w:rPr>
        <w:br/>
        <w:t xml:space="preserve">            this.collisionDistribution = new HashMap&lt;&gt;();</w:t>
      </w:r>
      <w:r w:rsidRPr="00A61A24">
        <w:rPr>
          <w:rFonts w:ascii="Times New Roman" w:hAnsi="Times New Roman" w:cs="Times New Roman"/>
        </w:rPr>
        <w:br/>
      </w:r>
      <w:r w:rsidRPr="00A61A24">
        <w:rPr>
          <w:rFonts w:ascii="Times New Roman" w:hAnsi="Times New Roman" w:cs="Times New Roman"/>
        </w:rPr>
        <w:br/>
        <w:t xml:space="preserve">            for (int i = 0; i &lt; size; i++) {</w:t>
      </w:r>
      <w:r w:rsidRPr="00A61A24">
        <w:rPr>
          <w:rFonts w:ascii="Times New Roman" w:hAnsi="Times New Roman" w:cs="Times New Roman"/>
        </w:rPr>
        <w:br/>
        <w:t xml:space="preserve">                buckets[i] = new ArrayList&lt;&gt;();</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Our intentionally poor hash function</w:t>
      </w:r>
    </w:p>
    <w:p w14:paraId="1F0E3233"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 xml:space="preserve">The method `DumbHashMap` is essential for this class. It processes user input, manages hashmaps, controls text analysis, or generates output depending on its </w:t>
      </w:r>
      <w:r w:rsidRPr="00A61A24">
        <w:rPr>
          <w:rFonts w:ascii="Times New Roman" w:hAnsi="Times New Roman" w:cs="Times New Roman"/>
        </w:rPr>
        <w:t>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7EA887FE"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dumbHash (Split)</w:t>
      </w:r>
    </w:p>
    <w:p w14:paraId="227627B1"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private int dumbHash(K key) {</w:t>
      </w:r>
      <w:r w:rsidRPr="00A61A24">
        <w:rPr>
          <w:rFonts w:ascii="Times New Roman" w:hAnsi="Times New Roman" w:cs="Times New Roman"/>
        </w:rPr>
        <w:br/>
        <w:t xml:space="preserve">            if (key == null) {</w:t>
      </w:r>
      <w:r w:rsidRPr="00A61A24">
        <w:rPr>
          <w:rFonts w:ascii="Times New Roman" w:hAnsi="Times New Roman" w:cs="Times New Roman"/>
        </w:rPr>
        <w:br/>
        <w:t xml:space="preserve">                return 0;</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For strings</w:t>
      </w:r>
      <w:r w:rsidRPr="00A61A24">
        <w:rPr>
          <w:rFonts w:ascii="Times New Roman" w:hAnsi="Times New Roman" w:cs="Times New Roman"/>
        </w:rPr>
        <w:br/>
        <w:t xml:space="preserve">            if (key instanceof String) {</w:t>
      </w:r>
      <w:r w:rsidRPr="00A61A24">
        <w:rPr>
          <w:rFonts w:ascii="Times New Roman" w:hAnsi="Times New Roman" w:cs="Times New Roman"/>
        </w:rPr>
        <w:br/>
        <w:t xml:space="preserve">                String str = (String) key;</w:t>
      </w:r>
      <w:r w:rsidRPr="00A61A24">
        <w:rPr>
          <w:rFonts w:ascii="Times New Roman" w:hAnsi="Times New Roman" w:cs="Times New Roman"/>
        </w:rPr>
        <w:br/>
        <w:t xml:space="preserve">                if (str.isEmpty()) {</w:t>
      </w:r>
      <w:r w:rsidRPr="00A61A24">
        <w:rPr>
          <w:rFonts w:ascii="Times New Roman" w:hAnsi="Times New Roman" w:cs="Times New Roman"/>
        </w:rPr>
        <w:br/>
        <w:t xml:space="preserve">                    return 0;</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Use different hash functions based on selection</w:t>
      </w:r>
      <w:r w:rsidRPr="00A61A24">
        <w:rPr>
          <w:rFonts w:ascii="Times New Roman" w:hAnsi="Times New Roman" w:cs="Times New Roman"/>
        </w:rPr>
        <w:br/>
        <w:t xml:space="preserve">                switch (selectedHashFunction) {</w:t>
      </w:r>
      <w:r w:rsidRPr="00A61A24">
        <w:rPr>
          <w:rFonts w:ascii="Times New Roman" w:hAnsi="Times New Roman" w:cs="Times New Roman"/>
        </w:rPr>
        <w:br/>
        <w:t xml:space="preserve">                    case "String Length":</w:t>
      </w:r>
    </w:p>
    <w:p w14:paraId="29DD73EA" w14:textId="77777777" w:rsidR="00655525" w:rsidRPr="00A61A24" w:rsidRDefault="007953EE">
      <w:pPr>
        <w:rPr>
          <w:rFonts w:ascii="Times New Roman" w:hAnsi="Times New Roman" w:cs="Times New Roman"/>
        </w:rPr>
      </w:pPr>
      <w:r w:rsidRPr="00A61A24">
        <w:rPr>
          <w:rFonts w:ascii="Times New Roman" w:hAnsi="Times New Roman" w:cs="Times New Roman"/>
        </w:rPr>
        <w:t>**Part 1 of `dumbHash`:**</w:t>
      </w:r>
      <w:r w:rsidRPr="00A61A24">
        <w:rPr>
          <w:rFonts w:ascii="Times New Roman" w:hAnsi="Times New Roman" w:cs="Times New Roman"/>
        </w:rPr>
        <w:br/>
        <w:t>This section handles specific sub-tasks within `dumbHash`, such as initializing, processing loops, or output formatting.</w:t>
      </w:r>
    </w:p>
    <w:p w14:paraId="2FB49DD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lastRenderedPageBreak/>
        <w:t xml:space="preserve">                        return str.length() % size;</w:t>
      </w:r>
      <w:r w:rsidRPr="00A61A24">
        <w:rPr>
          <w:rFonts w:ascii="Times New Roman" w:hAnsi="Times New Roman" w:cs="Times New Roman"/>
        </w:rPr>
        <w:br/>
      </w:r>
      <w:r w:rsidRPr="00A61A24">
        <w:rPr>
          <w:rFonts w:ascii="Times New Roman" w:hAnsi="Times New Roman" w:cs="Times New Roman"/>
        </w:rPr>
        <w:br/>
        <w:t xml:space="preserve">                    case "First Character":</w:t>
      </w:r>
      <w:r w:rsidRPr="00A61A24">
        <w:rPr>
          <w:rFonts w:ascii="Times New Roman" w:hAnsi="Times New Roman" w:cs="Times New Roman"/>
        </w:rPr>
        <w:br/>
        <w:t xml:space="preserve">                        return str.charAt(0) % size;</w:t>
      </w:r>
      <w:r w:rsidRPr="00A61A24">
        <w:rPr>
          <w:rFonts w:ascii="Times New Roman" w:hAnsi="Times New Roman" w:cs="Times New Roman"/>
        </w:rPr>
        <w:br/>
      </w:r>
      <w:r w:rsidRPr="00A61A24">
        <w:rPr>
          <w:rFonts w:ascii="Times New Roman" w:hAnsi="Times New Roman" w:cs="Times New Roman"/>
        </w:rPr>
        <w:br/>
        <w:t xml:space="preserve">                    case "First + Last Character":</w:t>
      </w:r>
      <w:r w:rsidRPr="00A61A24">
        <w:rPr>
          <w:rFonts w:ascii="Times New Roman" w:hAnsi="Times New Roman" w:cs="Times New Roman"/>
        </w:rPr>
        <w:br/>
        <w:t xml:space="preserve">                        if (str.length() &gt; 1) {</w:t>
      </w:r>
      <w:r w:rsidRPr="00A61A24">
        <w:rPr>
          <w:rFonts w:ascii="Times New Roman" w:hAnsi="Times New Roman" w:cs="Times New Roman"/>
        </w:rPr>
        <w:br/>
        <w:t xml:space="preserve">                            return (str.charAt(0) + str.charAt(str.length() - 1)) % size;</w:t>
      </w:r>
      <w:r w:rsidRPr="00A61A24">
        <w:rPr>
          <w:rFonts w:ascii="Times New Roman" w:hAnsi="Times New Roman" w:cs="Times New Roman"/>
        </w:rPr>
        <w:br/>
        <w:t xml:space="preserve">                        } else {</w:t>
      </w:r>
      <w:r w:rsidRPr="00A61A24">
        <w:rPr>
          <w:rFonts w:ascii="Times New Roman" w:hAnsi="Times New Roman" w:cs="Times New Roman"/>
        </w:rPr>
        <w:br/>
        <w:t xml:space="preserve">                            return str.charAt(0) % 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case "Character Sum":</w:t>
      </w:r>
      <w:r w:rsidRPr="00A61A24">
        <w:rPr>
          <w:rFonts w:ascii="Times New Roman" w:hAnsi="Times New Roman" w:cs="Times New Roman"/>
        </w:rPr>
        <w:br/>
        <w:t xml:space="preserve">                        int sum = 0;</w:t>
      </w:r>
      <w:r w:rsidRPr="00A61A24">
        <w:rPr>
          <w:rFonts w:ascii="Times New Roman" w:hAnsi="Times New Roman" w:cs="Times New Roman"/>
        </w:rPr>
        <w:br/>
        <w:t xml:space="preserve">                        for</w:t>
      </w:r>
      <w:r w:rsidRPr="00A61A24">
        <w:rPr>
          <w:rFonts w:ascii="Times New Roman" w:hAnsi="Times New Roman" w:cs="Times New Roman"/>
        </w:rPr>
        <w:t xml:space="preserve"> (char c : str.toCharArray()) {</w:t>
      </w:r>
    </w:p>
    <w:p w14:paraId="3F182609" w14:textId="77777777" w:rsidR="00655525" w:rsidRPr="00A61A24" w:rsidRDefault="007953EE">
      <w:pPr>
        <w:rPr>
          <w:rFonts w:ascii="Times New Roman" w:hAnsi="Times New Roman" w:cs="Times New Roman"/>
        </w:rPr>
      </w:pPr>
      <w:r w:rsidRPr="00A61A24">
        <w:rPr>
          <w:rFonts w:ascii="Times New Roman" w:hAnsi="Times New Roman" w:cs="Times New Roman"/>
        </w:rPr>
        <w:t>**Part 2 of `dumbHash`:**</w:t>
      </w:r>
      <w:r w:rsidRPr="00A61A24">
        <w:rPr>
          <w:rFonts w:ascii="Times New Roman" w:hAnsi="Times New Roman" w:cs="Times New Roman"/>
        </w:rPr>
        <w:br/>
        <w:t>This section handles specific sub-tasks within `dumbHash`, such as initializing, processing loops, or output formatting.</w:t>
      </w:r>
    </w:p>
    <w:p w14:paraId="1C77F47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sum += c;</w:t>
      </w:r>
      <w:r w:rsidRPr="00A61A24">
        <w:rPr>
          <w:rFonts w:ascii="Times New Roman" w:hAnsi="Times New Roman" w:cs="Times New Roman"/>
        </w:rPr>
        <w:br/>
        <w:t xml:space="preserve">                        }</w:t>
      </w:r>
      <w:r w:rsidRPr="00A61A24">
        <w:rPr>
          <w:rFonts w:ascii="Times New Roman" w:hAnsi="Times New Roman" w:cs="Times New Roman"/>
        </w:rPr>
        <w:br/>
        <w:t xml:space="preserve">                        return sum % size;</w:t>
      </w:r>
      <w:r w:rsidRPr="00A61A24">
        <w:rPr>
          <w:rFonts w:ascii="Times New Roman" w:hAnsi="Times New Roman" w:cs="Times New Roman"/>
        </w:rPr>
        <w:br/>
      </w:r>
      <w:r w:rsidRPr="00A61A24">
        <w:rPr>
          <w:rFonts w:ascii="Times New Roman" w:hAnsi="Times New Roman" w:cs="Times New Roman"/>
        </w:rPr>
        <w:br/>
        <w:t xml:space="preserve">                    case "Random":</w:t>
      </w:r>
      <w:r w:rsidRPr="00A61A24">
        <w:rPr>
          <w:rFonts w:ascii="Times New Roman" w:hAnsi="Times New Roman" w:cs="Times New Roman"/>
        </w:rPr>
        <w:br/>
        <w:t xml:space="preserve">                        // Pseudo-random but deterministic based on first and last chars</w:t>
      </w:r>
      <w:r w:rsidRPr="00A61A24">
        <w:rPr>
          <w:rFonts w:ascii="Times New Roman" w:hAnsi="Times New Roman" w:cs="Times New Roman"/>
        </w:rPr>
        <w:br/>
        <w:t xml:space="preserve">                        if (str.length() &gt; 1) {</w:t>
      </w:r>
      <w:r w:rsidRPr="00A61A24">
        <w:rPr>
          <w:rFonts w:ascii="Times New Roman" w:hAnsi="Times New Roman" w:cs="Times New Roman"/>
        </w:rPr>
        <w:br/>
        <w:t xml:space="preserve">                            return ((str.charAt(0) * 31) ^ str.charAt(str.length() - 1)) % size;</w:t>
      </w:r>
      <w:r w:rsidRPr="00A61A24">
        <w:rPr>
          <w:rFonts w:ascii="Times New Roman" w:hAnsi="Times New Roman" w:cs="Times New Roman"/>
        </w:rPr>
        <w:br/>
        <w:t xml:space="preserve">                        } else {</w:t>
      </w:r>
      <w:r w:rsidRPr="00A61A24">
        <w:rPr>
          <w:rFonts w:ascii="Times New Roman" w:hAnsi="Times New Roman" w:cs="Times New Roman"/>
        </w:rPr>
        <w:br/>
        <w:t xml:space="preserve">                            return str.charAt(0) % 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default:</w:t>
      </w:r>
      <w:r w:rsidRPr="00A61A24">
        <w:rPr>
          <w:rFonts w:ascii="Times New Roman" w:hAnsi="Times New Roman" w:cs="Times New Roman"/>
        </w:rPr>
        <w:br/>
        <w:t xml:space="preserve">                        re</w:t>
      </w:r>
      <w:r w:rsidRPr="00A61A24">
        <w:rPr>
          <w:rFonts w:ascii="Times New Roman" w:hAnsi="Times New Roman" w:cs="Times New Roman"/>
        </w:rPr>
        <w:t>turn str.length() % size;</w:t>
      </w:r>
      <w:r w:rsidRPr="00A61A24">
        <w:rPr>
          <w:rFonts w:ascii="Times New Roman" w:hAnsi="Times New Roman" w:cs="Times New Roman"/>
        </w:rPr>
        <w:br/>
        <w:t xml:space="preserve">                }</w:t>
      </w:r>
    </w:p>
    <w:p w14:paraId="40E996B3" w14:textId="77777777" w:rsidR="00655525" w:rsidRPr="00A61A24" w:rsidRDefault="007953EE">
      <w:pPr>
        <w:rPr>
          <w:rFonts w:ascii="Times New Roman" w:hAnsi="Times New Roman" w:cs="Times New Roman"/>
        </w:rPr>
      </w:pPr>
      <w:r w:rsidRPr="00A61A24">
        <w:rPr>
          <w:rFonts w:ascii="Times New Roman" w:hAnsi="Times New Roman" w:cs="Times New Roman"/>
        </w:rPr>
        <w:t>**Part 3 of `dumbHash`:**</w:t>
      </w:r>
      <w:r w:rsidRPr="00A61A24">
        <w:rPr>
          <w:rFonts w:ascii="Times New Roman" w:hAnsi="Times New Roman" w:cs="Times New Roman"/>
        </w:rPr>
        <w:br/>
        <w:t>This section handles specific sub-tasks within `dumbHash`, such as initializing, processing loops, or output formatting.</w:t>
      </w:r>
    </w:p>
    <w:p w14:paraId="5C47305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lastRenderedPageBreak/>
        <w:t xml:space="preserve">            }</w:t>
      </w:r>
      <w:r w:rsidRPr="00A61A24">
        <w:rPr>
          <w:rFonts w:ascii="Times New Roman" w:hAnsi="Times New Roman" w:cs="Times New Roman"/>
        </w:rPr>
        <w:br/>
      </w:r>
      <w:r w:rsidRPr="00A61A24">
        <w:rPr>
          <w:rFonts w:ascii="Times New Roman" w:hAnsi="Times New Roman" w:cs="Times New Roman"/>
        </w:rPr>
        <w:br/>
        <w:t xml:space="preserve">            // For integers, just mod with size (very poor distribution)</w:t>
      </w:r>
      <w:r w:rsidRPr="00A61A24">
        <w:rPr>
          <w:rFonts w:ascii="Times New Roman" w:hAnsi="Times New Roman" w:cs="Times New Roman"/>
        </w:rPr>
        <w:br/>
        <w:t xml:space="preserve">            if (key instanceof Integer) {</w:t>
      </w:r>
      <w:r w:rsidRPr="00A61A24">
        <w:rPr>
          <w:rFonts w:ascii="Times New Roman" w:hAnsi="Times New Roman" w:cs="Times New Roman"/>
        </w:rPr>
        <w:br/>
        <w:t xml:space="preserve">                Integer num = (Integer) key;</w:t>
      </w:r>
      <w:r w:rsidRPr="00A61A24">
        <w:rPr>
          <w:rFonts w:ascii="Times New Roman" w:hAnsi="Times New Roman" w:cs="Times New Roman"/>
        </w:rPr>
        <w:br/>
        <w:t xml:space="preserve">                return Math.abs(num) % 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For other types, use a very basic approach</w:t>
      </w:r>
      <w:r w:rsidRPr="00A61A24">
        <w:rPr>
          <w:rFonts w:ascii="Times New Roman" w:hAnsi="Times New Roman" w:cs="Times New Roman"/>
        </w:rPr>
        <w:br/>
        <w:t xml:space="preserve">            String keyString = key.toString();</w:t>
      </w:r>
      <w:r w:rsidRPr="00A61A24">
        <w:rPr>
          <w:rFonts w:ascii="Times New Roman" w:hAnsi="Times New Roman" w:cs="Times New Roman"/>
        </w:rPr>
        <w:br/>
        <w:t xml:space="preserve">            if (keyString.isEmpty()) {</w:t>
      </w:r>
      <w:r w:rsidRPr="00A61A24">
        <w:rPr>
          <w:rFonts w:ascii="Times New Roman" w:hAnsi="Times New Roman" w:cs="Times New Roman"/>
        </w:rPr>
        <w:br/>
        <w:t xml:space="preserve">                return 0;</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Just use first and last character</w:t>
      </w:r>
    </w:p>
    <w:p w14:paraId="32162EE1" w14:textId="77777777" w:rsidR="00655525" w:rsidRPr="00A61A24" w:rsidRDefault="007953EE">
      <w:pPr>
        <w:rPr>
          <w:rFonts w:ascii="Times New Roman" w:hAnsi="Times New Roman" w:cs="Times New Roman"/>
        </w:rPr>
      </w:pPr>
      <w:r w:rsidRPr="00A61A24">
        <w:rPr>
          <w:rFonts w:ascii="Times New Roman" w:hAnsi="Times New Roman" w:cs="Times New Roman"/>
        </w:rPr>
        <w:t>**Part 4 of `dumbHash`:**</w:t>
      </w:r>
      <w:r w:rsidRPr="00A61A24">
        <w:rPr>
          <w:rFonts w:ascii="Times New Roman" w:hAnsi="Times New Roman" w:cs="Times New Roman"/>
        </w:rPr>
        <w:br/>
        <w:t>This section handles specific sub-tasks within `dumbHash`, such as initializing, processing loops, or output formatting.</w:t>
      </w:r>
    </w:p>
    <w:p w14:paraId="18114D3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int hash = keyString.charAt(0);</w:t>
      </w:r>
      <w:r w:rsidRPr="00A61A24">
        <w:rPr>
          <w:rFonts w:ascii="Times New Roman" w:hAnsi="Times New Roman" w:cs="Times New Roman"/>
        </w:rPr>
        <w:br/>
        <w:t xml:space="preserve">            if (keyString.length() &gt; 1) {</w:t>
      </w:r>
      <w:r w:rsidRPr="00A61A24">
        <w:rPr>
          <w:rFonts w:ascii="Times New Roman" w:hAnsi="Times New Roman" w:cs="Times New Roman"/>
        </w:rPr>
        <w:br/>
        <w:t xml:space="preserve">                hash += keyString.charAt(keyString.length() - 1);</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return Math.abs(hash) % size;</w:t>
      </w:r>
      <w:r w:rsidRPr="00A61A24">
        <w:rPr>
          <w:rFonts w:ascii="Times New Roman" w:hAnsi="Times New Roman" w:cs="Times New Roman"/>
        </w:rPr>
        <w:br/>
        <w:t xml:space="preserve">        }</w:t>
      </w:r>
    </w:p>
    <w:p w14:paraId="6ACB60BC" w14:textId="77777777" w:rsidR="00655525" w:rsidRPr="00A61A24" w:rsidRDefault="007953EE">
      <w:pPr>
        <w:rPr>
          <w:rFonts w:ascii="Times New Roman" w:hAnsi="Times New Roman" w:cs="Times New Roman"/>
        </w:rPr>
      </w:pPr>
      <w:r w:rsidRPr="00A61A24">
        <w:rPr>
          <w:rFonts w:ascii="Times New Roman" w:hAnsi="Times New Roman" w:cs="Times New Roman"/>
        </w:rPr>
        <w:t>**Part 5 of `dumbHash`:**</w:t>
      </w:r>
      <w:r w:rsidRPr="00A61A24">
        <w:rPr>
          <w:rFonts w:ascii="Times New Roman" w:hAnsi="Times New Roman" w:cs="Times New Roman"/>
        </w:rPr>
        <w:br/>
        <w:t>This section handles specific sub-tasks within `dumbHash`, such as initializing, processing loops, or output formatting.</w:t>
      </w:r>
    </w:p>
    <w:p w14:paraId="174B09E1"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put (Split)</w:t>
      </w:r>
    </w:p>
    <w:p w14:paraId="34C6C0B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void put(K key, V value) {</w:t>
      </w:r>
      <w:r w:rsidRPr="00A61A24">
        <w:rPr>
          <w:rFonts w:ascii="Times New Roman" w:hAnsi="Times New Roman" w:cs="Times New Roman"/>
        </w:rPr>
        <w:br/>
        <w:t xml:space="preserve">            int index = dumbHash(key);</w:t>
      </w:r>
      <w:r w:rsidRPr="00A61A24">
        <w:rPr>
          <w:rFonts w:ascii="Times New Roman" w:hAnsi="Times New Roman" w:cs="Times New Roman"/>
        </w:rPr>
        <w:br/>
        <w:t xml:space="preserve">            ArrayList&lt;Entry&lt;K, V&gt;&gt; bucket = buckets[index];</w:t>
      </w:r>
      <w:r w:rsidRPr="00A61A24">
        <w:rPr>
          <w:rFonts w:ascii="Times New Roman" w:hAnsi="Times New Roman" w:cs="Times New Roman"/>
        </w:rPr>
        <w:br/>
      </w:r>
      <w:r w:rsidRPr="00A61A24">
        <w:rPr>
          <w:rFonts w:ascii="Times New Roman" w:hAnsi="Times New Roman" w:cs="Times New Roman"/>
        </w:rPr>
        <w:br/>
        <w:t xml:space="preserve">            // Check if key already exists</w:t>
      </w:r>
      <w:r w:rsidRPr="00A61A24">
        <w:rPr>
          <w:rFonts w:ascii="Times New Roman" w:hAnsi="Times New Roman" w:cs="Times New Roman"/>
        </w:rPr>
        <w:br/>
        <w:t xml:space="preserve">            for (int i = 0; i &lt; bucket.size(); i++) {</w:t>
      </w:r>
      <w:r w:rsidRPr="00A61A24">
        <w:rPr>
          <w:rFonts w:ascii="Times New Roman" w:hAnsi="Times New Roman" w:cs="Times New Roman"/>
        </w:rPr>
        <w:br/>
        <w:t xml:space="preserve">                if (Objects.equals(bucket.get(i).key, key)) {</w:t>
      </w:r>
      <w:r w:rsidRPr="00A61A24">
        <w:rPr>
          <w:rFonts w:ascii="Times New Roman" w:hAnsi="Times New Roman" w:cs="Times New Roman"/>
        </w:rPr>
        <w:br/>
        <w:t xml:space="preserve">                    bucket.get(i).value = value;</w:t>
      </w:r>
      <w:r w:rsidRPr="00A61A24">
        <w:rPr>
          <w:rFonts w:ascii="Times New Roman" w:hAnsi="Times New Roman" w:cs="Times New Roman"/>
        </w:rPr>
        <w:br/>
        <w:t xml:space="preserve">                    return;</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r>
      <w:r w:rsidRPr="00A61A24">
        <w:rPr>
          <w:rFonts w:ascii="Times New Roman" w:hAnsi="Times New Roman" w:cs="Times New Roman"/>
        </w:rPr>
        <w:br/>
        <w:t xml:space="preserve">            // New entry - check for collision and track collision level</w:t>
      </w:r>
      <w:r w:rsidRPr="00A61A24">
        <w:rPr>
          <w:rFonts w:ascii="Times New Roman" w:hAnsi="Times New Roman" w:cs="Times New Roman"/>
        </w:rPr>
        <w:br/>
        <w:t xml:space="preserve">            int collisionLevel = 0;</w:t>
      </w:r>
      <w:r w:rsidRPr="00A61A24">
        <w:rPr>
          <w:rFonts w:ascii="Times New Roman" w:hAnsi="Times New Roman" w:cs="Times New Roman"/>
        </w:rPr>
        <w:br/>
        <w:t xml:space="preserve">            if (!bucket.isEmpty()</w:t>
      </w:r>
      <w:r w:rsidRPr="00A61A24">
        <w:rPr>
          <w:rFonts w:ascii="Times New Roman" w:hAnsi="Times New Roman" w:cs="Times New Roman"/>
        </w:rPr>
        <w:t>) {</w:t>
      </w:r>
    </w:p>
    <w:p w14:paraId="47DB6333" w14:textId="77777777" w:rsidR="00655525" w:rsidRPr="00A61A24" w:rsidRDefault="007953EE">
      <w:pPr>
        <w:rPr>
          <w:rFonts w:ascii="Times New Roman" w:hAnsi="Times New Roman" w:cs="Times New Roman"/>
        </w:rPr>
      </w:pPr>
      <w:r w:rsidRPr="00A61A24">
        <w:rPr>
          <w:rFonts w:ascii="Times New Roman" w:hAnsi="Times New Roman" w:cs="Times New Roman"/>
        </w:rPr>
        <w:t>**Part 1 of `put`:**</w:t>
      </w:r>
      <w:r w:rsidRPr="00A61A24">
        <w:rPr>
          <w:rFonts w:ascii="Times New Roman" w:hAnsi="Times New Roman" w:cs="Times New Roman"/>
        </w:rPr>
        <w:br/>
        <w:t>This section handles specific sub-tasks within `put`, such as initializing, processing loops, or output formatting.</w:t>
      </w:r>
    </w:p>
    <w:p w14:paraId="46798301"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collisions++;</w:t>
      </w:r>
      <w:r w:rsidRPr="00A61A24">
        <w:rPr>
          <w:rFonts w:ascii="Times New Roman" w:hAnsi="Times New Roman" w:cs="Times New Roman"/>
        </w:rPr>
        <w:br/>
        <w:t xml:space="preserve">                collisionLevel = bucket.size();</w:t>
      </w:r>
      <w:r w:rsidRPr="00A61A24">
        <w:rPr>
          <w:rFonts w:ascii="Times New Roman" w:hAnsi="Times New Roman" w:cs="Times New Roman"/>
        </w:rPr>
        <w:br/>
      </w:r>
      <w:r w:rsidRPr="00A61A24">
        <w:rPr>
          <w:rFonts w:ascii="Times New Roman" w:hAnsi="Times New Roman" w:cs="Times New Roman"/>
        </w:rPr>
        <w:br/>
        <w:t xml:space="preserve">                // Update collision distribution</w:t>
      </w:r>
      <w:r w:rsidRPr="00A61A24">
        <w:rPr>
          <w:rFonts w:ascii="Times New Roman" w:hAnsi="Times New Roman" w:cs="Times New Roman"/>
        </w:rPr>
        <w:br/>
        <w:t xml:space="preserve">                collisionDistribution.put(collisionLevel,</w:t>
      </w:r>
      <w:r w:rsidRPr="00A61A24">
        <w:rPr>
          <w:rFonts w:ascii="Times New Roman" w:hAnsi="Times New Roman" w:cs="Times New Roman"/>
        </w:rPr>
        <w:br/>
        <w:t xml:space="preserve">                        collisionDistribution.getOrDefault(collisionLevel, 0) + 1);</w:t>
      </w:r>
      <w:r w:rsidRPr="00A61A24">
        <w:rPr>
          <w:rFonts w:ascii="Times New Roman" w:hAnsi="Times New Roman" w:cs="Times New Roman"/>
        </w:rPr>
        <w:br/>
      </w:r>
      <w:r w:rsidRPr="00A61A24">
        <w:rPr>
          <w:rFonts w:ascii="Times New Roman" w:hAnsi="Times New Roman" w:cs="Times New Roman"/>
        </w:rPr>
        <w:br/>
        <w:t xml:space="preserve">                // Track maximum collision level</w:t>
      </w:r>
      <w:r w:rsidRPr="00A61A24">
        <w:rPr>
          <w:rFonts w:ascii="Times New Roman" w:hAnsi="Times New Roman" w:cs="Times New Roman"/>
        </w:rPr>
        <w:br/>
        <w:t xml:space="preserve">                maxCollisionLevel = Math.max(maxCollisionLevel, collisionLevel);</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bucket.add(new Entry&lt;&gt;(key, value, collisionLevel));</w:t>
      </w:r>
      <w:r w:rsidRPr="00A61A24">
        <w:rPr>
          <w:rFonts w:ascii="Times New Roman" w:hAnsi="Times New Roman" w:cs="Times New Roman"/>
        </w:rPr>
        <w:br/>
        <w:t xml:space="preserve">        }</w:t>
      </w:r>
    </w:p>
    <w:p w14:paraId="3EA39149" w14:textId="77777777" w:rsidR="00655525" w:rsidRPr="00A61A24" w:rsidRDefault="007953EE">
      <w:pPr>
        <w:rPr>
          <w:rFonts w:ascii="Times New Roman" w:hAnsi="Times New Roman" w:cs="Times New Roman"/>
        </w:rPr>
      </w:pPr>
      <w:r w:rsidRPr="00A61A24">
        <w:rPr>
          <w:rFonts w:ascii="Times New Roman" w:hAnsi="Times New Roman" w:cs="Times New Roman"/>
        </w:rPr>
        <w:t>**Part 2 of `put`:**</w:t>
      </w:r>
      <w:r w:rsidRPr="00A61A24">
        <w:rPr>
          <w:rFonts w:ascii="Times New Roman" w:hAnsi="Times New Roman" w:cs="Times New Roman"/>
        </w:rPr>
        <w:br/>
        <w:t>This section handles specific sub-tasks within `put`, such as initializing, processing loops, or output formatting.</w:t>
      </w:r>
    </w:p>
    <w:p w14:paraId="240961C8"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w:t>
      </w:r>
    </w:p>
    <w:p w14:paraId="16F8FB5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V get(K key) {</w:t>
      </w:r>
      <w:r w:rsidRPr="00A61A24">
        <w:rPr>
          <w:rFonts w:ascii="Times New Roman" w:hAnsi="Times New Roman" w:cs="Times New Roman"/>
        </w:rPr>
        <w:br/>
        <w:t xml:space="preserve">            int index = dumbHash(key);</w:t>
      </w:r>
      <w:r w:rsidRPr="00A61A24">
        <w:rPr>
          <w:rFonts w:ascii="Times New Roman" w:hAnsi="Times New Roman" w:cs="Times New Roman"/>
        </w:rPr>
        <w:br/>
        <w:t xml:space="preserve">            ArrayList&lt;Entry&lt;K, V&gt;&gt; bucket = buckets[index];</w:t>
      </w:r>
      <w:r w:rsidRPr="00A61A24">
        <w:rPr>
          <w:rFonts w:ascii="Times New Roman" w:hAnsi="Times New Roman" w:cs="Times New Roman"/>
        </w:rPr>
        <w:br/>
      </w:r>
      <w:r w:rsidRPr="00A61A24">
        <w:rPr>
          <w:rFonts w:ascii="Times New Roman" w:hAnsi="Times New Roman" w:cs="Times New Roman"/>
        </w:rPr>
        <w:br/>
        <w:t xml:space="preserve">            for (Entry&lt;K, V&gt; entry : bucket) {</w:t>
      </w:r>
      <w:r w:rsidRPr="00A61A24">
        <w:rPr>
          <w:rFonts w:ascii="Times New Roman" w:hAnsi="Times New Roman" w:cs="Times New Roman"/>
        </w:rPr>
        <w:br/>
        <w:t xml:space="preserve">                if (Objects.equals(entry.key, key)) {</w:t>
      </w:r>
      <w:r w:rsidRPr="00A61A24">
        <w:rPr>
          <w:rFonts w:ascii="Times New Roman" w:hAnsi="Times New Roman" w:cs="Times New Roman"/>
        </w:rPr>
        <w:br/>
        <w:t xml:space="preserve">                    return entry.value;</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return null; // Key not found</w:t>
      </w:r>
      <w:r w:rsidRPr="00A61A24">
        <w:rPr>
          <w:rFonts w:ascii="Times New Roman" w:hAnsi="Times New Roman" w:cs="Times New Roman"/>
        </w:rPr>
        <w:br/>
        <w:t xml:space="preserve">        }</w:t>
      </w:r>
      <w:r w:rsidRPr="00A61A24">
        <w:rPr>
          <w:rFonts w:ascii="Times New Roman" w:hAnsi="Times New Roman" w:cs="Times New Roman"/>
        </w:rPr>
        <w:br/>
      </w:r>
    </w:p>
    <w:p w14:paraId="68CF0F98"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 xml:space="preserve">**Detailed Description:** </w:t>
      </w:r>
      <w:r w:rsidRPr="00A61A24">
        <w:rPr>
          <w:rFonts w:ascii="Times New Roman" w:hAnsi="Times New Roman" w:cs="Times New Roman"/>
        </w:rPr>
        <w:br/>
        <w:t>The method `get`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6A9635FF"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getCollisionCount</w:t>
      </w:r>
    </w:p>
    <w:p w14:paraId="1FA27A8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int getCollisionCount() {</w:t>
      </w:r>
      <w:r w:rsidRPr="00A61A24">
        <w:rPr>
          <w:rFonts w:ascii="Times New Roman" w:hAnsi="Times New Roman" w:cs="Times New Roman"/>
        </w:rPr>
        <w:br/>
        <w:t xml:space="preserve">            return collisions;</w:t>
      </w:r>
      <w:r w:rsidRPr="00A61A24">
        <w:rPr>
          <w:rFonts w:ascii="Times New Roman" w:hAnsi="Times New Roman" w:cs="Times New Roman"/>
        </w:rPr>
        <w:br/>
        <w:t xml:space="preserve">        }</w:t>
      </w:r>
      <w:r w:rsidRPr="00A61A24">
        <w:rPr>
          <w:rFonts w:ascii="Times New Roman" w:hAnsi="Times New Roman" w:cs="Times New Roman"/>
        </w:rPr>
        <w:br/>
      </w:r>
    </w:p>
    <w:p w14:paraId="3743C01F"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`getCollisionCount`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3D2E43BF"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getCollisionDistribution</w:t>
      </w:r>
    </w:p>
    <w:p w14:paraId="32E9D21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Map&lt;Integer, Integer&gt; getCollisionDistribution() {</w:t>
      </w:r>
      <w:r w:rsidRPr="00A61A24">
        <w:rPr>
          <w:rFonts w:ascii="Times New Roman" w:hAnsi="Times New Roman" w:cs="Times New Roman"/>
        </w:rPr>
        <w:br/>
        <w:t xml:space="preserve">            return collisionDistribution;</w:t>
      </w:r>
      <w:r w:rsidRPr="00A61A24">
        <w:rPr>
          <w:rFonts w:ascii="Times New Roman" w:hAnsi="Times New Roman" w:cs="Times New Roman"/>
        </w:rPr>
        <w:br/>
        <w:t xml:space="preserve">        }</w:t>
      </w:r>
      <w:r w:rsidRPr="00A61A24">
        <w:rPr>
          <w:rFonts w:ascii="Times New Roman" w:hAnsi="Times New Roman" w:cs="Times New Roman"/>
        </w:rPr>
        <w:br/>
      </w:r>
    </w:p>
    <w:p w14:paraId="4F2DEF82"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`getCollisionDistribution`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304A33AE"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getBucketDistribution</w:t>
      </w:r>
    </w:p>
    <w:p w14:paraId="29AD71C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int[] getBucketDistribution() {</w:t>
      </w:r>
      <w:r w:rsidRPr="00A61A24">
        <w:rPr>
          <w:rFonts w:ascii="Times New Roman" w:hAnsi="Times New Roman" w:cs="Times New Roman"/>
        </w:rPr>
        <w:br/>
        <w:t xml:space="preserve">            int[] distribution = new int[size];</w:t>
      </w:r>
      <w:r w:rsidRPr="00A61A24">
        <w:rPr>
          <w:rFonts w:ascii="Times New Roman" w:hAnsi="Times New Roman" w:cs="Times New Roman"/>
        </w:rPr>
        <w:br/>
      </w:r>
      <w:r w:rsidRPr="00A61A24">
        <w:rPr>
          <w:rFonts w:ascii="Times New Roman" w:hAnsi="Times New Roman" w:cs="Times New Roman"/>
        </w:rPr>
        <w:br/>
        <w:t xml:space="preserve">            for (int i = 0; i &lt; size; i++) {</w:t>
      </w:r>
      <w:r w:rsidRPr="00A61A24">
        <w:rPr>
          <w:rFonts w:ascii="Times New Roman" w:hAnsi="Times New Roman" w:cs="Times New Roman"/>
        </w:rPr>
        <w:br/>
        <w:t xml:space="preserve">                distribution[i] = buckets[i].size();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return distribution;</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r>
    </w:p>
    <w:p w14:paraId="7DF3AC45"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`getBucketDistribution`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824DB5D"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getMaxCollisionLevel</w:t>
      </w:r>
    </w:p>
    <w:p w14:paraId="090041D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int getMaxCollisionLevel() {</w:t>
      </w:r>
      <w:r w:rsidRPr="00A61A24">
        <w:rPr>
          <w:rFonts w:ascii="Times New Roman" w:hAnsi="Times New Roman" w:cs="Times New Roman"/>
        </w:rPr>
        <w:br/>
        <w:t xml:space="preserve">            return maxCollisionLevel;</w:t>
      </w:r>
      <w:r w:rsidRPr="00A61A24">
        <w:rPr>
          <w:rFonts w:ascii="Times New Roman" w:hAnsi="Times New Roman" w:cs="Times New Roman"/>
        </w:rPr>
        <w:br/>
        <w:t xml:space="preserve">        }</w:t>
      </w:r>
      <w:r w:rsidRPr="00A61A24">
        <w:rPr>
          <w:rFonts w:ascii="Times New Roman" w:hAnsi="Times New Roman" w:cs="Times New Roman"/>
        </w:rPr>
        <w:br/>
      </w:r>
    </w:p>
    <w:p w14:paraId="69EAEB1C"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`getMaxCollisionLevel`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744A83BC"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getBucketSize</w:t>
      </w:r>
    </w:p>
    <w:p w14:paraId="69ACB915"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int getBucketSize(int index) {</w:t>
      </w:r>
      <w:r w:rsidRPr="00A61A24">
        <w:rPr>
          <w:rFonts w:ascii="Times New Roman" w:hAnsi="Times New Roman" w:cs="Times New Roman"/>
        </w:rPr>
        <w:br/>
        <w:t xml:space="preserve">            if (index &lt; 0 || index &gt;= size) {</w:t>
      </w:r>
      <w:r w:rsidRPr="00A61A24">
        <w:rPr>
          <w:rFonts w:ascii="Times New Roman" w:hAnsi="Times New Roman" w:cs="Times New Roman"/>
        </w:rPr>
        <w:br/>
        <w:t xml:space="preserve">                return 0;</w:t>
      </w:r>
      <w:r w:rsidRPr="00A61A24">
        <w:rPr>
          <w:rFonts w:ascii="Times New Roman" w:hAnsi="Times New Roman" w:cs="Times New Roman"/>
        </w:rPr>
        <w:br/>
        <w:t xml:space="preserve">            }</w:t>
      </w:r>
      <w:r w:rsidRPr="00A61A24">
        <w:rPr>
          <w:rFonts w:ascii="Times New Roman" w:hAnsi="Times New Roman" w:cs="Times New Roman"/>
        </w:rPr>
        <w:br/>
        <w:t xml:space="preserve">            return buckets[index].size();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Get bucket entries for advanced analysis</w:t>
      </w:r>
    </w:p>
    <w:p w14:paraId="22454926"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`getBucketSize`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57140D92"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lastRenderedPageBreak/>
        <w:t>getBucketEntries</w:t>
      </w:r>
    </w:p>
    <w:p w14:paraId="375980E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java.util.List&lt;Entry&lt;K, V&gt;&gt; getBucketEntries(int index) {</w:t>
      </w:r>
      <w:r w:rsidRPr="00A61A24">
        <w:rPr>
          <w:rFonts w:ascii="Times New Roman" w:hAnsi="Times New Roman" w:cs="Times New Roman"/>
        </w:rPr>
        <w:br/>
        <w:t xml:space="preserve">            if (index &lt; 0 || index &gt;= size) {</w:t>
      </w:r>
      <w:r w:rsidRPr="00A61A24">
        <w:rPr>
          <w:rFonts w:ascii="Times New Roman" w:hAnsi="Times New Roman" w:cs="Times New Roman"/>
        </w:rPr>
        <w:br/>
        <w:t xml:space="preserve">                return new ArrayList&lt;&gt;();</w:t>
      </w:r>
      <w:r w:rsidRPr="00A61A24">
        <w:rPr>
          <w:rFonts w:ascii="Times New Roman" w:hAnsi="Times New Roman" w:cs="Times New Roman"/>
        </w:rPr>
        <w:br/>
        <w:t xml:space="preserve">            }</w:t>
      </w:r>
      <w:r w:rsidRPr="00A61A24">
        <w:rPr>
          <w:rFonts w:ascii="Times New Roman" w:hAnsi="Times New Roman" w:cs="Times New Roman"/>
        </w:rPr>
        <w:br/>
        <w:t xml:space="preserve">            return new ArrayList&lt;&gt;(buckets[index]);</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Get all entries for analysis</w:t>
      </w:r>
    </w:p>
    <w:p w14:paraId="7FB379E7"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`getBucketEntries`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23589E83"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getAllEntries</w:t>
      </w:r>
    </w:p>
    <w:p w14:paraId="19C5CA5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java.util.List&lt;Entry&lt;K, V&gt;&gt; getAllEntries() {</w:t>
      </w:r>
      <w:r w:rsidRPr="00A61A24">
        <w:rPr>
          <w:rFonts w:ascii="Times New Roman" w:hAnsi="Times New Roman" w:cs="Times New Roman"/>
        </w:rPr>
        <w:br/>
        <w:t xml:space="preserve">            java.util.List&lt;Entry&lt;K, V&gt;&gt; allEntries = new ArrayList&lt;&gt;();</w:t>
      </w:r>
      <w:r w:rsidRPr="00A61A24">
        <w:rPr>
          <w:rFonts w:ascii="Times New Roman" w:hAnsi="Times New Roman" w:cs="Times New Roman"/>
        </w:rPr>
        <w:br/>
        <w:t xml:space="preserve">            for (ArrayList&lt;Entry&lt;K, V&gt;&gt; bucket : buckets) {</w:t>
      </w:r>
      <w:r w:rsidRPr="00A61A24">
        <w:rPr>
          <w:rFonts w:ascii="Times New Roman" w:hAnsi="Times New Roman" w:cs="Times New Roman"/>
        </w:rPr>
        <w:br/>
        <w:t xml:space="preserve">                allEntries.addAll(bucket);</w:t>
      </w:r>
      <w:r w:rsidRPr="00A61A24">
        <w:rPr>
          <w:rFonts w:ascii="Times New Roman" w:hAnsi="Times New Roman" w:cs="Times New Roman"/>
        </w:rPr>
        <w:br/>
        <w:t xml:space="preserve">            }</w:t>
      </w:r>
      <w:r w:rsidRPr="00A61A24">
        <w:rPr>
          <w:rFonts w:ascii="Times New Roman" w:hAnsi="Times New Roman" w:cs="Times New Roman"/>
        </w:rPr>
        <w:br/>
        <w:t xml:space="preserve">            return allEntries;</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Class for creating a visual fingerprint from text</w:t>
      </w:r>
      <w:r w:rsidRPr="00A61A24">
        <w:rPr>
          <w:rFonts w:ascii="Times New Roman" w:hAnsi="Times New Roman" w:cs="Times New Roman"/>
        </w:rPr>
        <w:br/>
        <w:t xml:space="preserve">     */</w:t>
      </w:r>
      <w:r w:rsidRPr="00A61A24">
        <w:rPr>
          <w:rFonts w:ascii="Times New Roman" w:hAnsi="Times New Roman" w:cs="Times New Roman"/>
        </w:rPr>
        <w:br/>
        <w:t xml:space="preserve">    static class TextVisualizer {</w:t>
      </w:r>
      <w:r w:rsidRPr="00A61A24">
        <w:rPr>
          <w:rFonts w:ascii="Times New Roman" w:hAnsi="Times New Roman" w:cs="Times New Roman"/>
        </w:rPr>
        <w:br/>
      </w:r>
      <w:r w:rsidRPr="00A61A24">
        <w:rPr>
          <w:rFonts w:ascii="Times New Roman" w:hAnsi="Times New Roman" w:cs="Times New Roman"/>
        </w:rPr>
        <w:br/>
        <w:t xml:space="preserve">        // Process a text and generate a visual fingerprint</w:t>
      </w:r>
    </w:p>
    <w:p w14:paraId="53F0B277"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`getAllEntries`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53FB5BEA"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lastRenderedPageBreak/>
        <w:t>createVisualFingerprint (Split)</w:t>
      </w:r>
    </w:p>
    <w:p w14:paraId="6D02144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BufferedImage createVisualFingerprint(String text, int size) {</w:t>
      </w:r>
      <w:r w:rsidRPr="00A61A24">
        <w:rPr>
          <w:rFonts w:ascii="Times New Roman" w:hAnsi="Times New Roman" w:cs="Times New Roman"/>
        </w:rPr>
        <w:br/>
        <w:t xml:space="preserve">            DumbHashMap&lt;String, Integer&gt; wordMap = new DumbHashMap&lt;&gt;(size);</w:t>
      </w:r>
      <w:r w:rsidRPr="00A61A24">
        <w:rPr>
          <w:rFonts w:ascii="Times New Roman" w:hAnsi="Times New Roman" w:cs="Times New Roman"/>
        </w:rPr>
        <w:br/>
        <w:t xml:space="preserve">            DumbHashMap&lt;Character, Integer&gt; charMap = new DumbHashMap&lt;&gt;(size);</w:t>
      </w:r>
      <w:r w:rsidRPr="00A61A24">
        <w:rPr>
          <w:rFonts w:ascii="Times New Roman" w:hAnsi="Times New Roman" w:cs="Times New Roman"/>
        </w:rPr>
        <w:br/>
      </w:r>
      <w:r w:rsidRPr="00A61A24">
        <w:rPr>
          <w:rFonts w:ascii="Times New Roman" w:hAnsi="Times New Roman" w:cs="Times New Roman"/>
        </w:rPr>
        <w:br/>
        <w:t xml:space="preserve">            // Process words</w:t>
      </w:r>
      <w:r w:rsidRPr="00A61A24">
        <w:rPr>
          <w:rFonts w:ascii="Times New Roman" w:hAnsi="Times New Roman" w:cs="Times New Roman"/>
        </w:rPr>
        <w:br/>
        <w:t xml:space="preserve">            String[] words = text.split("\\s+");</w:t>
      </w:r>
      <w:r w:rsidRPr="00A61A24">
        <w:rPr>
          <w:rFonts w:ascii="Times New Roman" w:hAnsi="Times New Roman" w:cs="Times New Roman"/>
        </w:rPr>
        <w:br/>
        <w:t xml:space="preserve">            for (String word : words) {</w:t>
      </w:r>
      <w:r w:rsidRPr="00A61A24">
        <w:rPr>
          <w:rFonts w:ascii="Times New Roman" w:hAnsi="Times New Roman" w:cs="Times New Roman"/>
        </w:rPr>
        <w:br/>
        <w:t xml:space="preserve">                word = word.toLowerCase().replaceAll("[^a-z]", "");</w:t>
      </w:r>
      <w:r w:rsidRPr="00A61A24">
        <w:rPr>
          <w:rFonts w:ascii="Times New Roman" w:hAnsi="Times New Roman" w:cs="Times New Roman"/>
        </w:rPr>
        <w:br/>
        <w:t xml:space="preserve">                if (!word.isEmpty()) {</w:t>
      </w:r>
      <w:r w:rsidRPr="00A61A24">
        <w:rPr>
          <w:rFonts w:ascii="Times New Roman" w:hAnsi="Times New Roman" w:cs="Times New Roman"/>
        </w:rPr>
        <w:br/>
        <w:t xml:space="preserve">                    wordMap.put(word, 1);</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Process characters</w:t>
      </w:r>
      <w:r w:rsidRPr="00A61A24">
        <w:rPr>
          <w:rFonts w:ascii="Times New Roman" w:hAnsi="Times New Roman" w:cs="Times New Roman"/>
        </w:rPr>
        <w:br/>
        <w:t xml:space="preserve">            for (char</w:t>
      </w:r>
      <w:r w:rsidRPr="00A61A24">
        <w:rPr>
          <w:rFonts w:ascii="Times New Roman" w:hAnsi="Times New Roman" w:cs="Times New Roman"/>
        </w:rPr>
        <w:t xml:space="preserve"> c : text.toCharArray()) {</w:t>
      </w:r>
    </w:p>
    <w:p w14:paraId="03D17DDB" w14:textId="77777777" w:rsidR="00655525" w:rsidRPr="00A61A24" w:rsidRDefault="007953EE">
      <w:pPr>
        <w:rPr>
          <w:rFonts w:ascii="Times New Roman" w:hAnsi="Times New Roman" w:cs="Times New Roman"/>
        </w:rPr>
      </w:pPr>
      <w:r w:rsidRPr="00A61A24">
        <w:rPr>
          <w:rFonts w:ascii="Times New Roman" w:hAnsi="Times New Roman" w:cs="Times New Roman"/>
        </w:rPr>
        <w:t>**Part 1 of `createVisualFingerprint`:**</w:t>
      </w:r>
      <w:r w:rsidRPr="00A61A24">
        <w:rPr>
          <w:rFonts w:ascii="Times New Roman" w:hAnsi="Times New Roman" w:cs="Times New Roman"/>
        </w:rPr>
        <w:br/>
        <w:t>This section handles specific sub-tasks within `createVisualFingerprint`, such as initializing, processing loops, or output formatting.</w:t>
      </w:r>
    </w:p>
    <w:p w14:paraId="16D5F0BC"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if (Character.isLetterOrDigit(c)) {</w:t>
      </w:r>
      <w:r w:rsidRPr="00A61A24">
        <w:rPr>
          <w:rFonts w:ascii="Times New Roman" w:hAnsi="Times New Roman" w:cs="Times New Roman"/>
        </w:rPr>
        <w:br/>
        <w:t xml:space="preserve">                    charMap.put(c, 1);</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Create image</w:t>
      </w:r>
      <w:r w:rsidRPr="00A61A24">
        <w:rPr>
          <w:rFonts w:ascii="Times New Roman" w:hAnsi="Times New Roman" w:cs="Times New Roman"/>
        </w:rPr>
        <w:br/>
        <w:t xml:space="preserve">            BufferedImage image = new BufferedImage(size, size, BufferedImage.TYPE_INT_RGB);</w:t>
      </w:r>
      <w:r w:rsidRPr="00A61A24">
        <w:rPr>
          <w:rFonts w:ascii="Times New Roman" w:hAnsi="Times New Roman" w:cs="Times New Roman"/>
        </w:rPr>
        <w:br/>
        <w:t xml:space="preserve">            Graphics2D g = image.createGraphics();</w:t>
      </w:r>
      <w:r w:rsidRPr="00A61A24">
        <w:rPr>
          <w:rFonts w:ascii="Times New Roman" w:hAnsi="Times New Roman" w:cs="Times New Roman"/>
        </w:rPr>
        <w:br/>
      </w:r>
      <w:r w:rsidRPr="00A61A24">
        <w:rPr>
          <w:rFonts w:ascii="Times New Roman" w:hAnsi="Times New Roman" w:cs="Times New Roman"/>
        </w:rPr>
        <w:br/>
        <w:t xml:space="preserve">            // Fill background</w:t>
      </w:r>
      <w:r w:rsidRPr="00A61A24">
        <w:rPr>
          <w:rFonts w:ascii="Times New Roman" w:hAnsi="Times New Roman" w:cs="Times New Roman"/>
        </w:rPr>
        <w:br/>
        <w:t xml:space="preserve">            g.setColor(Color.BLACK);</w:t>
      </w:r>
      <w:r w:rsidRPr="00A61A24">
        <w:rPr>
          <w:rFonts w:ascii="Times New Roman" w:hAnsi="Times New Roman" w:cs="Times New Roman"/>
        </w:rPr>
        <w:br/>
        <w:t xml:space="preserve">            g.fillRect(0, 0, size, size);</w:t>
      </w:r>
      <w:r w:rsidRPr="00A61A24">
        <w:rPr>
          <w:rFonts w:ascii="Times New Roman" w:hAnsi="Times New Roman" w:cs="Times New Roman"/>
        </w:rPr>
        <w:br/>
      </w:r>
      <w:r w:rsidRPr="00A61A24">
        <w:rPr>
          <w:rFonts w:ascii="Times New Roman" w:hAnsi="Times New Roman" w:cs="Times New Roman"/>
        </w:rPr>
        <w:br/>
        <w:t xml:space="preserve">            // Map bucket distribution to colors</w:t>
      </w:r>
      <w:r w:rsidRPr="00A61A24">
        <w:rPr>
          <w:rFonts w:ascii="Times New Roman" w:hAnsi="Times New Roman" w:cs="Times New Roman"/>
        </w:rPr>
        <w:br/>
        <w:t xml:space="preserve">            int[] wordDist = wordMap.getBucketDistribution();</w:t>
      </w:r>
    </w:p>
    <w:p w14:paraId="28811C4A" w14:textId="77777777" w:rsidR="00655525" w:rsidRPr="00A61A24" w:rsidRDefault="007953EE">
      <w:pPr>
        <w:rPr>
          <w:rFonts w:ascii="Times New Roman" w:hAnsi="Times New Roman" w:cs="Times New Roman"/>
        </w:rPr>
      </w:pPr>
      <w:r w:rsidRPr="00A61A24">
        <w:rPr>
          <w:rFonts w:ascii="Times New Roman" w:hAnsi="Times New Roman" w:cs="Times New Roman"/>
        </w:rPr>
        <w:t>**Part 2 of `createVisualFingerprint`:**</w:t>
      </w:r>
      <w:r w:rsidRPr="00A61A24">
        <w:rPr>
          <w:rFonts w:ascii="Times New Roman" w:hAnsi="Times New Roman" w:cs="Times New Roman"/>
        </w:rPr>
        <w:br/>
        <w:t>This section handles specific sub-tasks within `createVisualFingerprint`, such as initializing, processing loops, or output formatting.</w:t>
      </w:r>
    </w:p>
    <w:p w14:paraId="7C26FB0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lastRenderedPageBreak/>
        <w:t xml:space="preserve">            int[] charDist = charMap.getBucketDistribution();</w:t>
      </w:r>
      <w:r w:rsidRPr="00A61A24">
        <w:rPr>
          <w:rFonts w:ascii="Times New Roman" w:hAnsi="Times New Roman" w:cs="Times New Roman"/>
        </w:rPr>
        <w:br/>
      </w:r>
      <w:r w:rsidRPr="00A61A24">
        <w:rPr>
          <w:rFonts w:ascii="Times New Roman" w:hAnsi="Times New Roman" w:cs="Times New Roman"/>
        </w:rPr>
        <w:br/>
        <w:t xml:space="preserve">            // Find max values for scaling</w:t>
      </w:r>
      <w:r w:rsidRPr="00A61A24">
        <w:rPr>
          <w:rFonts w:ascii="Times New Roman" w:hAnsi="Times New Roman" w:cs="Times New Roman"/>
        </w:rPr>
        <w:br/>
        <w:t xml:space="preserve">            int maxWord = 0;</w:t>
      </w:r>
      <w:r w:rsidRPr="00A61A24">
        <w:rPr>
          <w:rFonts w:ascii="Times New Roman" w:hAnsi="Times New Roman" w:cs="Times New Roman"/>
        </w:rPr>
        <w:br/>
        <w:t xml:space="preserve">            int maxChar = 0;</w:t>
      </w:r>
      <w:r w:rsidRPr="00A61A24">
        <w:rPr>
          <w:rFonts w:ascii="Times New Roman" w:hAnsi="Times New Roman" w:cs="Times New Roman"/>
        </w:rPr>
        <w:br/>
        <w:t xml:space="preserve">            for (int i = 0; i &lt; size; i++) {</w:t>
      </w:r>
      <w:r w:rsidRPr="00A61A24">
        <w:rPr>
          <w:rFonts w:ascii="Times New Roman" w:hAnsi="Times New Roman" w:cs="Times New Roman"/>
        </w:rPr>
        <w:br/>
        <w:t xml:space="preserve">                maxWord = Math.max(maxWord, wordDist[i]);</w:t>
      </w:r>
      <w:r w:rsidRPr="00A61A24">
        <w:rPr>
          <w:rFonts w:ascii="Times New Roman" w:hAnsi="Times New Roman" w:cs="Times New Roman"/>
        </w:rPr>
        <w:br/>
        <w:t xml:space="preserve">                maxChar = Math.max(maxChar, charDist[i]);</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Draw fingerprint</w:t>
      </w:r>
      <w:r w:rsidRPr="00A61A24">
        <w:rPr>
          <w:rFonts w:ascii="Times New Roman" w:hAnsi="Times New Roman" w:cs="Times New Roman"/>
        </w:rPr>
        <w:br/>
        <w:t xml:space="preserve">            for (int i = 0; i &lt; size; i++) {</w:t>
      </w:r>
      <w:r w:rsidRPr="00A61A24">
        <w:rPr>
          <w:rFonts w:ascii="Times New Roman" w:hAnsi="Times New Roman" w:cs="Times New Roman"/>
        </w:rPr>
        <w:br/>
        <w:t xml:space="preserve">                for (int j = 0; j &lt; size; j++) {</w:t>
      </w:r>
      <w:r w:rsidRPr="00A61A24">
        <w:rPr>
          <w:rFonts w:ascii="Times New Roman" w:hAnsi="Times New Roman" w:cs="Times New Roman"/>
        </w:rPr>
        <w:br/>
        <w:t xml:space="preserve">                    // Calculate color intensity based on bucket sizes</w:t>
      </w:r>
      <w:r w:rsidRPr="00A61A24">
        <w:rPr>
          <w:rFonts w:ascii="Times New Roman" w:hAnsi="Times New Roman" w:cs="Times New Roman"/>
        </w:rPr>
        <w:br/>
        <w:t xml:space="preserve">                    int wordIntensit</w:t>
      </w:r>
      <w:r w:rsidRPr="00A61A24">
        <w:rPr>
          <w:rFonts w:ascii="Times New Roman" w:hAnsi="Times New Roman" w:cs="Times New Roman"/>
        </w:rPr>
        <w:t>y = (int) (255.0 * wordDist[i] / (maxWord &gt; 0 ? maxWord : 1));</w:t>
      </w:r>
    </w:p>
    <w:p w14:paraId="7E783112" w14:textId="77777777" w:rsidR="00655525" w:rsidRPr="00A61A24" w:rsidRDefault="007953EE">
      <w:pPr>
        <w:rPr>
          <w:rFonts w:ascii="Times New Roman" w:hAnsi="Times New Roman" w:cs="Times New Roman"/>
        </w:rPr>
      </w:pPr>
      <w:r w:rsidRPr="00A61A24">
        <w:rPr>
          <w:rFonts w:ascii="Times New Roman" w:hAnsi="Times New Roman" w:cs="Times New Roman"/>
        </w:rPr>
        <w:t>**Part 3 of `createVisualFingerprint`:**</w:t>
      </w:r>
      <w:r w:rsidRPr="00A61A24">
        <w:rPr>
          <w:rFonts w:ascii="Times New Roman" w:hAnsi="Times New Roman" w:cs="Times New Roman"/>
        </w:rPr>
        <w:br/>
        <w:t>This section handles specific sub-tasks within `createVisualFingerprint`, such as initializing, processing loops, or output formatting.</w:t>
      </w:r>
    </w:p>
    <w:p w14:paraId="63FF8C54"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int charIntensity = (int) (255.0 * charDist[j] / (maxChar &gt; 0 ? maxChar : 1));</w:t>
      </w:r>
      <w:r w:rsidRPr="00A61A24">
        <w:rPr>
          <w:rFonts w:ascii="Times New Roman" w:hAnsi="Times New Roman" w:cs="Times New Roman"/>
        </w:rPr>
        <w:br/>
      </w:r>
      <w:r w:rsidRPr="00A61A24">
        <w:rPr>
          <w:rFonts w:ascii="Times New Roman" w:hAnsi="Times New Roman" w:cs="Times New Roman"/>
        </w:rPr>
        <w:br/>
        <w:t xml:space="preserve">                    // Create color: red channel from word distribution, blue from char distribution</w:t>
      </w:r>
      <w:r w:rsidRPr="00A61A24">
        <w:rPr>
          <w:rFonts w:ascii="Times New Roman" w:hAnsi="Times New Roman" w:cs="Times New Roman"/>
        </w:rPr>
        <w:br/>
        <w:t xml:space="preserve">                    Color color = new Color(</w:t>
      </w:r>
      <w:r w:rsidRPr="00A61A24">
        <w:rPr>
          <w:rFonts w:ascii="Times New Roman" w:hAnsi="Times New Roman" w:cs="Times New Roman"/>
        </w:rPr>
        <w:br/>
        <w:t xml:space="preserve">                            wordIntensity,</w:t>
      </w:r>
      <w:r w:rsidRPr="00A61A24">
        <w:rPr>
          <w:rFonts w:ascii="Times New Roman" w:hAnsi="Times New Roman" w:cs="Times New Roman"/>
        </w:rPr>
        <w:br/>
        <w:t xml:space="preserve">                            (wordIntensity + charIntensity) / 4,</w:t>
      </w:r>
      <w:r w:rsidRPr="00A61A24">
        <w:rPr>
          <w:rFonts w:ascii="Times New Roman" w:hAnsi="Times New Roman" w:cs="Times New Roman"/>
        </w:rPr>
        <w:br/>
        <w:t xml:space="preserve">                            charIntensity</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image.setRGB(i, j, color.getRGB());</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g.dispose();</w:t>
      </w:r>
      <w:r w:rsidRPr="00A61A24">
        <w:rPr>
          <w:rFonts w:ascii="Times New Roman" w:hAnsi="Times New Roman" w:cs="Times New Roman"/>
        </w:rPr>
        <w:br/>
        <w:t xml:space="preserve">            return image;</w:t>
      </w:r>
    </w:p>
    <w:p w14:paraId="5DB7580B" w14:textId="77777777" w:rsidR="00655525" w:rsidRPr="00A61A24" w:rsidRDefault="007953EE">
      <w:pPr>
        <w:rPr>
          <w:rFonts w:ascii="Times New Roman" w:hAnsi="Times New Roman" w:cs="Times New Roman"/>
        </w:rPr>
      </w:pPr>
      <w:r w:rsidRPr="00A61A24">
        <w:rPr>
          <w:rFonts w:ascii="Times New Roman" w:hAnsi="Times New Roman" w:cs="Times New Roman"/>
        </w:rPr>
        <w:t>**Part 4 of `createVisualFingerprint`:**</w:t>
      </w:r>
      <w:r w:rsidRPr="00A61A24">
        <w:rPr>
          <w:rFonts w:ascii="Times New Roman" w:hAnsi="Times New Roman" w:cs="Times New Roman"/>
        </w:rPr>
        <w:br/>
        <w:t>This section handles specific sub-tasks within `createVisualFingerprint`, such as initializing, processing loops, or output formatting.</w:t>
      </w:r>
    </w:p>
    <w:p w14:paraId="5DB97C8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lastRenderedPageBreak/>
        <w:t xml:space="preserve">        }</w:t>
      </w:r>
      <w:r w:rsidRPr="00A61A24">
        <w:rPr>
          <w:rFonts w:ascii="Times New Roman" w:hAnsi="Times New Roman" w:cs="Times New Roman"/>
        </w:rPr>
        <w:br/>
      </w:r>
      <w:r w:rsidRPr="00A61A24">
        <w:rPr>
          <w:rFonts w:ascii="Times New Roman" w:hAnsi="Times New Roman" w:cs="Times New Roman"/>
        </w:rPr>
        <w:br/>
        <w:t xml:space="preserve">        // Apply salt and smooth algorithms to the fingerprint</w:t>
      </w:r>
    </w:p>
    <w:p w14:paraId="2FEC3645" w14:textId="77777777" w:rsidR="00655525" w:rsidRPr="00A61A24" w:rsidRDefault="007953EE">
      <w:pPr>
        <w:rPr>
          <w:rFonts w:ascii="Times New Roman" w:hAnsi="Times New Roman" w:cs="Times New Roman"/>
        </w:rPr>
      </w:pPr>
      <w:r w:rsidRPr="00A61A24">
        <w:rPr>
          <w:rFonts w:ascii="Times New Roman" w:hAnsi="Times New Roman" w:cs="Times New Roman"/>
        </w:rPr>
        <w:t>**Part 5 of `createVisualFingerprint`:**</w:t>
      </w:r>
      <w:r w:rsidRPr="00A61A24">
        <w:rPr>
          <w:rFonts w:ascii="Times New Roman" w:hAnsi="Times New Roman" w:cs="Times New Roman"/>
        </w:rPr>
        <w:br/>
        <w:t>This section handles specific sub-tasks within `createVisualFingerprint`, such as initializing, processing loops, or output formatting.</w:t>
      </w:r>
    </w:p>
    <w:p w14:paraId="13EAB103"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saltAndSmooth (Split)</w:t>
      </w:r>
    </w:p>
    <w:p w14:paraId="2D957F8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BufferedImage saltAndSmooth(BufferedImage original, double saltLevel, int smoothRadius) {</w:t>
      </w:r>
      <w:r w:rsidRPr="00A61A24">
        <w:rPr>
          <w:rFonts w:ascii="Times New Roman" w:hAnsi="Times New Roman" w:cs="Times New Roman"/>
        </w:rPr>
        <w:br/>
        <w:t xml:space="preserve">            int width = original.getWidth();</w:t>
      </w:r>
      <w:r w:rsidRPr="00A61A24">
        <w:rPr>
          <w:rFonts w:ascii="Times New Roman" w:hAnsi="Times New Roman" w:cs="Times New Roman"/>
        </w:rPr>
        <w:br/>
        <w:t xml:space="preserve">            int height = original.getHeight();</w:t>
      </w:r>
      <w:r w:rsidRPr="00A61A24">
        <w:rPr>
          <w:rFonts w:ascii="Times New Roman" w:hAnsi="Times New Roman" w:cs="Times New Roman"/>
        </w:rPr>
        <w:br/>
      </w:r>
      <w:r w:rsidRPr="00A61A24">
        <w:rPr>
          <w:rFonts w:ascii="Times New Roman" w:hAnsi="Times New Roman" w:cs="Times New Roman"/>
        </w:rPr>
        <w:br/>
        <w:t xml:space="preserve">            // Create a copy of the original image</w:t>
      </w:r>
      <w:r w:rsidRPr="00A61A24">
        <w:rPr>
          <w:rFonts w:ascii="Times New Roman" w:hAnsi="Times New Roman" w:cs="Times New Roman"/>
        </w:rPr>
        <w:br/>
        <w:t xml:space="preserve">            BufferedImage result = new BufferedImage(width, height, original.getType());</w:t>
      </w:r>
      <w:r w:rsidRPr="00A61A24">
        <w:rPr>
          <w:rFonts w:ascii="Times New Roman" w:hAnsi="Times New Roman" w:cs="Times New Roman"/>
        </w:rPr>
        <w:br/>
      </w:r>
      <w:r w:rsidRPr="00A61A24">
        <w:rPr>
          <w:rFonts w:ascii="Times New Roman" w:hAnsi="Times New Roman" w:cs="Times New Roman"/>
        </w:rPr>
        <w:br/>
        <w:t xml:space="preserve">            // Apply salt</w:t>
      </w:r>
      <w:r w:rsidRPr="00A61A24">
        <w:rPr>
          <w:rFonts w:ascii="Times New Roman" w:hAnsi="Times New Roman" w:cs="Times New Roman"/>
        </w:rPr>
        <w:br/>
        <w:t xml:space="preserve">            Random random = new Random();</w:t>
      </w:r>
      <w:r w:rsidRPr="00A61A24">
        <w:rPr>
          <w:rFonts w:ascii="Times New Roman" w:hAnsi="Times New Roman" w:cs="Times New Roman"/>
        </w:rPr>
        <w:br/>
        <w:t xml:space="preserve">            for (int x = 0; x &lt; width; x++) {</w:t>
      </w:r>
      <w:r w:rsidRPr="00A61A24">
        <w:rPr>
          <w:rFonts w:ascii="Times New Roman" w:hAnsi="Times New Roman" w:cs="Times New Roman"/>
        </w:rPr>
        <w:br/>
        <w:t xml:space="preserve">                for (int y = 0; y &lt; height; y++) {</w:t>
      </w:r>
      <w:r w:rsidRPr="00A61A24">
        <w:rPr>
          <w:rFonts w:ascii="Times New Roman" w:hAnsi="Times New Roman" w:cs="Times New Roman"/>
        </w:rPr>
        <w:br/>
        <w:t xml:space="preserve">                    if (random.nextDouble() &lt; saltLevel) {</w:t>
      </w:r>
      <w:r w:rsidRPr="00A61A24">
        <w:rPr>
          <w:rFonts w:ascii="Times New Roman" w:hAnsi="Times New Roman" w:cs="Times New Roman"/>
        </w:rPr>
        <w:br/>
        <w:t xml:space="preserve">                        // Apply salt (random noise)</w:t>
      </w:r>
      <w:r w:rsidRPr="00A61A24">
        <w:rPr>
          <w:rFonts w:ascii="Times New Roman" w:hAnsi="Times New Roman" w:cs="Times New Roman"/>
        </w:rPr>
        <w:br/>
      </w:r>
      <w:r w:rsidRPr="00A61A24">
        <w:rPr>
          <w:rFonts w:ascii="Times New Roman" w:hAnsi="Times New Roman" w:cs="Times New Roman"/>
        </w:rPr>
        <w:t xml:space="preserve">                        result.setRGB(x, y, new Color(</w:t>
      </w:r>
      <w:r w:rsidRPr="00A61A24">
        <w:rPr>
          <w:rFonts w:ascii="Times New Roman" w:hAnsi="Times New Roman" w:cs="Times New Roman"/>
        </w:rPr>
        <w:br/>
        <w:t xml:space="preserve">                                random.nextInt(256),</w:t>
      </w:r>
    </w:p>
    <w:p w14:paraId="5B4B3EA7" w14:textId="77777777" w:rsidR="00655525" w:rsidRPr="00A61A24" w:rsidRDefault="007953EE">
      <w:pPr>
        <w:rPr>
          <w:rFonts w:ascii="Times New Roman" w:hAnsi="Times New Roman" w:cs="Times New Roman"/>
        </w:rPr>
      </w:pPr>
      <w:r w:rsidRPr="00A61A24">
        <w:rPr>
          <w:rFonts w:ascii="Times New Roman" w:hAnsi="Times New Roman" w:cs="Times New Roman"/>
        </w:rPr>
        <w:t>**Part 1 of `saltAndSmooth`:**</w:t>
      </w:r>
      <w:r w:rsidRPr="00A61A24">
        <w:rPr>
          <w:rFonts w:ascii="Times New Roman" w:hAnsi="Times New Roman" w:cs="Times New Roman"/>
        </w:rPr>
        <w:br/>
        <w:t>This section handles specific sub-tasks within `saltAndSmooth`, such as initializing, processing loops, or output formatting.</w:t>
      </w:r>
    </w:p>
    <w:p w14:paraId="70AF853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random.nextInt(256),</w:t>
      </w:r>
      <w:r w:rsidRPr="00A61A24">
        <w:rPr>
          <w:rFonts w:ascii="Times New Roman" w:hAnsi="Times New Roman" w:cs="Times New Roman"/>
        </w:rPr>
        <w:br/>
        <w:t xml:space="preserve">                                random.nextInt(256)</w:t>
      </w:r>
      <w:r w:rsidRPr="00A61A24">
        <w:rPr>
          <w:rFonts w:ascii="Times New Roman" w:hAnsi="Times New Roman" w:cs="Times New Roman"/>
        </w:rPr>
        <w:br/>
        <w:t xml:space="preserve">                        ).getRGB());</w:t>
      </w:r>
      <w:r w:rsidRPr="00A61A24">
        <w:rPr>
          <w:rFonts w:ascii="Times New Roman" w:hAnsi="Times New Roman" w:cs="Times New Roman"/>
        </w:rPr>
        <w:br/>
        <w:t xml:space="preserve">                    } else {</w:t>
      </w:r>
      <w:r w:rsidRPr="00A61A24">
        <w:rPr>
          <w:rFonts w:ascii="Times New Roman" w:hAnsi="Times New Roman" w:cs="Times New Roman"/>
        </w:rPr>
        <w:br/>
        <w:t xml:space="preserve">                        // Copy original pixel</w:t>
      </w:r>
      <w:r w:rsidRPr="00A61A24">
        <w:rPr>
          <w:rFonts w:ascii="Times New Roman" w:hAnsi="Times New Roman" w:cs="Times New Roman"/>
        </w:rPr>
        <w:br/>
        <w:t xml:space="preserve">                        result.setRGB(x, y, original.getRGB(x, y));</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Smooth using a Gaussian-like blur</w:t>
      </w:r>
      <w:r w:rsidRPr="00A61A24">
        <w:rPr>
          <w:rFonts w:ascii="Times New Roman" w:hAnsi="Times New Roman" w:cs="Times New Roman"/>
        </w:rPr>
        <w:br/>
        <w:t xml:space="preserve">            BufferedImage smoothed = new BufferedImage(width, height, </w:t>
      </w:r>
      <w:r w:rsidRPr="00A61A24">
        <w:rPr>
          <w:rFonts w:ascii="Times New Roman" w:hAnsi="Times New Roman" w:cs="Times New Roman"/>
        </w:rPr>
        <w:lastRenderedPageBreak/>
        <w:t>original.getType());</w:t>
      </w:r>
      <w:r w:rsidRPr="00A61A24">
        <w:rPr>
          <w:rFonts w:ascii="Times New Roman" w:hAnsi="Times New Roman" w:cs="Times New Roman"/>
        </w:rPr>
        <w:br/>
        <w:t xml:space="preserve">            for (int x = 0; x &lt; width; x++) {</w:t>
      </w:r>
      <w:r w:rsidRPr="00A61A24">
        <w:rPr>
          <w:rFonts w:ascii="Times New Roman" w:hAnsi="Times New Roman" w:cs="Times New Roman"/>
        </w:rPr>
        <w:br/>
        <w:t xml:space="preserve">                for (int y = 0; y &lt; h</w:t>
      </w:r>
      <w:r w:rsidRPr="00A61A24">
        <w:rPr>
          <w:rFonts w:ascii="Times New Roman" w:hAnsi="Times New Roman" w:cs="Times New Roman"/>
        </w:rPr>
        <w:t>eight; y++) {</w:t>
      </w:r>
      <w:r w:rsidRPr="00A61A24">
        <w:rPr>
          <w:rFonts w:ascii="Times New Roman" w:hAnsi="Times New Roman" w:cs="Times New Roman"/>
        </w:rPr>
        <w:br/>
        <w:t xml:space="preserve">                    // Get average of nearby pixels</w:t>
      </w:r>
    </w:p>
    <w:p w14:paraId="1896E5E1" w14:textId="77777777" w:rsidR="00655525" w:rsidRPr="00A61A24" w:rsidRDefault="007953EE">
      <w:pPr>
        <w:rPr>
          <w:rFonts w:ascii="Times New Roman" w:hAnsi="Times New Roman" w:cs="Times New Roman"/>
        </w:rPr>
      </w:pPr>
      <w:r w:rsidRPr="00A61A24">
        <w:rPr>
          <w:rFonts w:ascii="Times New Roman" w:hAnsi="Times New Roman" w:cs="Times New Roman"/>
        </w:rPr>
        <w:t>**Part 2 of `saltAndSmooth`:**</w:t>
      </w:r>
      <w:r w:rsidRPr="00A61A24">
        <w:rPr>
          <w:rFonts w:ascii="Times New Roman" w:hAnsi="Times New Roman" w:cs="Times New Roman"/>
        </w:rPr>
        <w:br/>
        <w:t>This section handles specific sub-tasks within `saltAndSmooth`, such as initializing, processing loops, or output formatting.</w:t>
      </w:r>
    </w:p>
    <w:p w14:paraId="6FFD9A1D"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int totalR = 0, totalG = 0, totalB = 0;</w:t>
      </w:r>
      <w:r w:rsidRPr="00A61A24">
        <w:rPr>
          <w:rFonts w:ascii="Times New Roman" w:hAnsi="Times New Roman" w:cs="Times New Roman"/>
        </w:rPr>
        <w:br/>
        <w:t xml:space="preserve">                    int count = 0;</w:t>
      </w:r>
      <w:r w:rsidRPr="00A61A24">
        <w:rPr>
          <w:rFonts w:ascii="Times New Roman" w:hAnsi="Times New Roman" w:cs="Times New Roman"/>
        </w:rPr>
        <w:br/>
      </w:r>
      <w:r w:rsidRPr="00A61A24">
        <w:rPr>
          <w:rFonts w:ascii="Times New Roman" w:hAnsi="Times New Roman" w:cs="Times New Roman"/>
        </w:rPr>
        <w:br/>
        <w:t xml:space="preserve">                    for (int dx = -smoothRadius; dx &lt;= smoothRadius; dx++) {</w:t>
      </w:r>
      <w:r w:rsidRPr="00A61A24">
        <w:rPr>
          <w:rFonts w:ascii="Times New Roman" w:hAnsi="Times New Roman" w:cs="Times New Roman"/>
        </w:rPr>
        <w:br/>
        <w:t xml:space="preserve">                        for (int dy = -smoothRadius; dy &lt;= smoothRadius; dy++) {</w:t>
      </w:r>
      <w:r w:rsidRPr="00A61A24">
        <w:rPr>
          <w:rFonts w:ascii="Times New Roman" w:hAnsi="Times New Roman" w:cs="Times New Roman"/>
        </w:rPr>
        <w:br/>
        <w:t xml:space="preserve">                            int nx = x + dx;</w:t>
      </w:r>
      <w:r w:rsidRPr="00A61A24">
        <w:rPr>
          <w:rFonts w:ascii="Times New Roman" w:hAnsi="Times New Roman" w:cs="Times New Roman"/>
        </w:rPr>
        <w:br/>
        <w:t xml:space="preserve">                            int ny = y + dy;</w:t>
      </w:r>
      <w:r w:rsidRPr="00A61A24">
        <w:rPr>
          <w:rFonts w:ascii="Times New Roman" w:hAnsi="Times New Roman" w:cs="Times New Roman"/>
        </w:rPr>
        <w:br/>
      </w:r>
      <w:r w:rsidRPr="00A61A24">
        <w:rPr>
          <w:rFonts w:ascii="Times New Roman" w:hAnsi="Times New Roman" w:cs="Times New Roman"/>
        </w:rPr>
        <w:br/>
        <w:t xml:space="preserve">                            if (nx &gt;= 0 &amp;&amp; nx &lt; width &amp;&amp; ny &gt;= 0 &amp;&amp; ny &lt; height) {</w:t>
      </w:r>
      <w:r w:rsidRPr="00A61A24">
        <w:rPr>
          <w:rFonts w:ascii="Times New Roman" w:hAnsi="Times New Roman" w:cs="Times New Roman"/>
        </w:rPr>
        <w:br/>
        <w:t xml:space="preserve">                                Color pixel = new Color(result.getRGB(nx, ny));</w:t>
      </w:r>
      <w:r w:rsidRPr="00A61A24">
        <w:rPr>
          <w:rFonts w:ascii="Times New Roman" w:hAnsi="Times New Roman" w:cs="Times New Roman"/>
        </w:rPr>
        <w:br/>
        <w:t xml:space="preserve">                                totalR += pixel.getRed();</w:t>
      </w:r>
      <w:r w:rsidRPr="00A61A24">
        <w:rPr>
          <w:rFonts w:ascii="Times New Roman" w:hAnsi="Times New Roman" w:cs="Times New Roman"/>
        </w:rPr>
        <w:br/>
        <w:t xml:space="preserve">     </w:t>
      </w:r>
      <w:r w:rsidRPr="00A61A24">
        <w:rPr>
          <w:rFonts w:ascii="Times New Roman" w:hAnsi="Times New Roman" w:cs="Times New Roman"/>
        </w:rPr>
        <w:t xml:space="preserve">                           totalG += pixel.getGreen();</w:t>
      </w:r>
      <w:r w:rsidRPr="00A61A24">
        <w:rPr>
          <w:rFonts w:ascii="Times New Roman" w:hAnsi="Times New Roman" w:cs="Times New Roman"/>
        </w:rPr>
        <w:br/>
        <w:t xml:space="preserve">                                totalB += pixel.getBlue();</w:t>
      </w:r>
      <w:r w:rsidRPr="00A61A24">
        <w:rPr>
          <w:rFonts w:ascii="Times New Roman" w:hAnsi="Times New Roman" w:cs="Times New Roman"/>
        </w:rPr>
        <w:br/>
        <w:t xml:space="preserve">                                count++;</w:t>
      </w:r>
      <w:r w:rsidRPr="00A61A24">
        <w:rPr>
          <w:rFonts w:ascii="Times New Roman" w:hAnsi="Times New Roman" w:cs="Times New Roman"/>
        </w:rPr>
        <w:br/>
        <w:t xml:space="preserve">                            }</w:t>
      </w:r>
    </w:p>
    <w:p w14:paraId="6F0E3F45" w14:textId="77777777" w:rsidR="00655525" w:rsidRPr="00A61A24" w:rsidRDefault="007953EE">
      <w:pPr>
        <w:rPr>
          <w:rFonts w:ascii="Times New Roman" w:hAnsi="Times New Roman" w:cs="Times New Roman"/>
        </w:rPr>
      </w:pPr>
      <w:r w:rsidRPr="00A61A24">
        <w:rPr>
          <w:rFonts w:ascii="Times New Roman" w:hAnsi="Times New Roman" w:cs="Times New Roman"/>
        </w:rPr>
        <w:t>**Part 3 of `saltAndSmooth`:**</w:t>
      </w:r>
      <w:r w:rsidRPr="00A61A24">
        <w:rPr>
          <w:rFonts w:ascii="Times New Roman" w:hAnsi="Times New Roman" w:cs="Times New Roman"/>
        </w:rPr>
        <w:br/>
        <w:t>This section handles specific sub-tasks within `saltAndSmooth`, such as initializing, processing loops, or output formatting.</w:t>
      </w:r>
    </w:p>
    <w:p w14:paraId="109E3A1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r>
      <w:r w:rsidRPr="00A61A24">
        <w:rPr>
          <w:rFonts w:ascii="Times New Roman" w:hAnsi="Times New Roman" w:cs="Times New Roman"/>
        </w:rPr>
        <w:t xml:space="preserve">                    // Set pixel to average color</w:t>
      </w:r>
      <w:r w:rsidRPr="00A61A24">
        <w:rPr>
          <w:rFonts w:ascii="Times New Roman" w:hAnsi="Times New Roman" w:cs="Times New Roman"/>
        </w:rPr>
        <w:br/>
        <w:t xml:space="preserve">                    Color avgColor = new Color(</w:t>
      </w:r>
      <w:r w:rsidRPr="00A61A24">
        <w:rPr>
          <w:rFonts w:ascii="Times New Roman" w:hAnsi="Times New Roman" w:cs="Times New Roman"/>
        </w:rPr>
        <w:br/>
        <w:t xml:space="preserve">                            totalR / count,</w:t>
      </w:r>
      <w:r w:rsidRPr="00A61A24">
        <w:rPr>
          <w:rFonts w:ascii="Times New Roman" w:hAnsi="Times New Roman" w:cs="Times New Roman"/>
        </w:rPr>
        <w:br/>
        <w:t xml:space="preserve">                            totalG / count,</w:t>
      </w:r>
      <w:r w:rsidRPr="00A61A24">
        <w:rPr>
          <w:rFonts w:ascii="Times New Roman" w:hAnsi="Times New Roman" w:cs="Times New Roman"/>
        </w:rPr>
        <w:br/>
        <w:t xml:space="preserve">                            totalB / count</w:t>
      </w:r>
      <w:r w:rsidRPr="00A61A24">
        <w:rPr>
          <w:rFonts w:ascii="Times New Roman" w:hAnsi="Times New Roman" w:cs="Times New Roman"/>
        </w:rPr>
        <w:br/>
        <w:t xml:space="preserve">                    );</w:t>
      </w:r>
      <w:r w:rsidRPr="00A61A24">
        <w:rPr>
          <w:rFonts w:ascii="Times New Roman" w:hAnsi="Times New Roman" w:cs="Times New Roman"/>
        </w:rPr>
        <w:br/>
        <w:t xml:space="preserve">                    smoothed.setRGB(x, y, avgColor.getRGB());</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return smoothed;</w:t>
      </w:r>
      <w:r w:rsidRPr="00A61A24">
        <w:rPr>
          <w:rFonts w:ascii="Times New Roman" w:hAnsi="Times New Roman" w:cs="Times New Roman"/>
        </w:rPr>
        <w:br/>
        <w:t xml:space="preserve">        }</w:t>
      </w:r>
    </w:p>
    <w:p w14:paraId="21287B13"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4 of `saltAndSmooth`:**</w:t>
      </w:r>
      <w:r w:rsidRPr="00A61A24">
        <w:rPr>
          <w:rFonts w:ascii="Times New Roman" w:hAnsi="Times New Roman" w:cs="Times New Roman"/>
        </w:rPr>
        <w:br/>
        <w:t>This section handles specific sub-tasks within `saltAndSmooth`, such as initializing, processing loops, or output formatting.</w:t>
      </w:r>
    </w:p>
    <w:p w14:paraId="29064A24"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Class for analyzing text patterns using collision data</w:t>
      </w:r>
      <w:r w:rsidRPr="00A61A24">
        <w:rPr>
          <w:rFonts w:ascii="Times New Roman" w:hAnsi="Times New Roman" w:cs="Times New Roman"/>
        </w:rPr>
        <w:br/>
        <w:t xml:space="preserve">     */</w:t>
      </w:r>
      <w:r w:rsidRPr="00A61A24">
        <w:rPr>
          <w:rFonts w:ascii="Times New Roman" w:hAnsi="Times New Roman" w:cs="Times New Roman"/>
        </w:rPr>
        <w:br/>
        <w:t xml:space="preserve">    static class TextAnalyzer {</w:t>
      </w:r>
      <w:r w:rsidRPr="00A61A24">
        <w:rPr>
          <w:rFonts w:ascii="Times New Roman" w:hAnsi="Times New Roman" w:cs="Times New Roman"/>
        </w:rPr>
        <w:br/>
      </w:r>
      <w:r w:rsidRPr="00A61A24">
        <w:rPr>
          <w:rFonts w:ascii="Times New Roman" w:hAnsi="Times New Roman" w:cs="Times New Roman"/>
        </w:rPr>
        <w:br/>
        <w:t xml:space="preserve">        // Analyze a text and return statistics</w:t>
      </w:r>
    </w:p>
    <w:p w14:paraId="7157106E" w14:textId="77777777" w:rsidR="00655525" w:rsidRPr="00A61A24" w:rsidRDefault="007953EE">
      <w:pPr>
        <w:rPr>
          <w:rFonts w:ascii="Times New Roman" w:hAnsi="Times New Roman" w:cs="Times New Roman"/>
        </w:rPr>
      </w:pPr>
      <w:r w:rsidRPr="00A61A24">
        <w:rPr>
          <w:rFonts w:ascii="Times New Roman" w:hAnsi="Times New Roman" w:cs="Times New Roman"/>
        </w:rPr>
        <w:t>**Part 5 of `saltAndSmooth`:**</w:t>
      </w:r>
      <w:r w:rsidRPr="00A61A24">
        <w:rPr>
          <w:rFonts w:ascii="Times New Roman" w:hAnsi="Times New Roman" w:cs="Times New Roman"/>
        </w:rPr>
        <w:br/>
        <w:t>This section handles specific sub-tasks within `saltAndSmooth`, such as initializing, processing loops, or output formatting.</w:t>
      </w:r>
    </w:p>
    <w:p w14:paraId="341E457F"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analyzeText (Split)</w:t>
      </w:r>
    </w:p>
    <w:p w14:paraId="085CE472"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Map&lt;String, Object&gt; analyzeText(String text, int mapSize) {</w:t>
      </w:r>
      <w:r w:rsidRPr="00A61A24">
        <w:rPr>
          <w:rFonts w:ascii="Times New Roman" w:hAnsi="Times New Roman" w:cs="Times New Roman"/>
        </w:rPr>
        <w:br/>
        <w:t xml:space="preserve">            DumbHashMap&lt;String, Integer&gt; wordFreq = new DumbHashMap&lt;&gt;(mapSize);</w:t>
      </w:r>
      <w:r w:rsidRPr="00A61A24">
        <w:rPr>
          <w:rFonts w:ascii="Times New Roman" w:hAnsi="Times New Roman" w:cs="Times New Roman"/>
        </w:rPr>
        <w:br/>
      </w:r>
      <w:r w:rsidRPr="00A61A24">
        <w:rPr>
          <w:rFonts w:ascii="Times New Roman" w:hAnsi="Times New Roman" w:cs="Times New Roman"/>
        </w:rPr>
        <w:br/>
        <w:t xml:space="preserve">            // Process words and count frequency</w:t>
      </w:r>
      <w:r w:rsidRPr="00A61A24">
        <w:rPr>
          <w:rFonts w:ascii="Times New Roman" w:hAnsi="Times New Roman" w:cs="Times New Roman"/>
        </w:rPr>
        <w:br/>
        <w:t xml:space="preserve">            String[] words = text.split("\\s+");</w:t>
      </w:r>
      <w:r w:rsidRPr="00A61A24">
        <w:rPr>
          <w:rFonts w:ascii="Times New Roman" w:hAnsi="Times New Roman" w:cs="Times New Roman"/>
        </w:rPr>
        <w:br/>
        <w:t xml:space="preserve">            Map&lt;String, Integer&gt; actualFreq = new HashMap&lt;&gt;();</w:t>
      </w:r>
      <w:r w:rsidRPr="00A61A24">
        <w:rPr>
          <w:rFonts w:ascii="Times New Roman" w:hAnsi="Times New Roman" w:cs="Times New Roman"/>
        </w:rPr>
        <w:br/>
      </w:r>
      <w:r w:rsidRPr="00A61A24">
        <w:rPr>
          <w:rFonts w:ascii="Times New Roman" w:hAnsi="Times New Roman" w:cs="Times New Roman"/>
        </w:rPr>
        <w:br/>
        <w:t xml:space="preserve">            for (String word : words) {</w:t>
      </w:r>
      <w:r w:rsidRPr="00A61A24">
        <w:rPr>
          <w:rFonts w:ascii="Times New Roman" w:hAnsi="Times New Roman" w:cs="Times New Roman"/>
        </w:rPr>
        <w:br/>
        <w:t xml:space="preserve">                word = word.toLowerCase().replaceAll("[^a-z]", "");</w:t>
      </w:r>
      <w:r w:rsidRPr="00A61A24">
        <w:rPr>
          <w:rFonts w:ascii="Times New Roman" w:hAnsi="Times New Roman" w:cs="Times New Roman"/>
        </w:rPr>
        <w:br/>
        <w:t xml:space="preserve">                if (!word.isEmpty()) {</w:t>
      </w:r>
      <w:r w:rsidRPr="00A61A24">
        <w:rPr>
          <w:rFonts w:ascii="Times New Roman" w:hAnsi="Times New Roman" w:cs="Times New Roman"/>
        </w:rPr>
        <w:br/>
        <w:t xml:space="preserve">                    actualFreq.put(word, actualFreq.getOrDefault(word, 0) + 1);</w:t>
      </w:r>
      <w:r w:rsidRPr="00A61A24">
        <w:rPr>
          <w:rFonts w:ascii="Times New Roman" w:hAnsi="Times New Roman" w:cs="Times New Roman"/>
        </w:rPr>
        <w:br/>
        <w:t xml:space="preserve">                    wordFreq.put(word, ac</w:t>
      </w:r>
      <w:r w:rsidRPr="00A61A24">
        <w:rPr>
          <w:rFonts w:ascii="Times New Roman" w:hAnsi="Times New Roman" w:cs="Times New Roman"/>
        </w:rPr>
        <w:t>tualFreq.get(word));</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p>
    <w:p w14:paraId="6EB48B94" w14:textId="77777777" w:rsidR="00655525" w:rsidRPr="00A61A24" w:rsidRDefault="007953EE">
      <w:pPr>
        <w:rPr>
          <w:rFonts w:ascii="Times New Roman" w:hAnsi="Times New Roman" w:cs="Times New Roman"/>
        </w:rPr>
      </w:pPr>
      <w:r w:rsidRPr="00A61A24">
        <w:rPr>
          <w:rFonts w:ascii="Times New Roman" w:hAnsi="Times New Roman" w:cs="Times New Roman"/>
        </w:rPr>
        <w:t>**Part 1 of `analyzeText`:**</w:t>
      </w:r>
      <w:r w:rsidRPr="00A61A24">
        <w:rPr>
          <w:rFonts w:ascii="Times New Roman" w:hAnsi="Times New Roman" w:cs="Times New Roman"/>
        </w:rPr>
        <w:br/>
        <w:t>This section handles specific sub-tasks within `analyzeText`, such as initializing, processing loops, or output formatting.</w:t>
      </w:r>
    </w:p>
    <w:p w14:paraId="1F5BA66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Calculate statistics</w:t>
      </w:r>
      <w:r w:rsidRPr="00A61A24">
        <w:rPr>
          <w:rFonts w:ascii="Times New Roman" w:hAnsi="Times New Roman" w:cs="Times New Roman"/>
        </w:rPr>
        <w:br/>
        <w:t xml:space="preserve">            Map&lt;String, Object&gt; stats = new HashMap&lt;&gt;();</w:t>
      </w:r>
      <w:r w:rsidRPr="00A61A24">
        <w:rPr>
          <w:rFonts w:ascii="Times New Roman" w:hAnsi="Times New Roman" w:cs="Times New Roman"/>
        </w:rPr>
        <w:br/>
        <w:t xml:space="preserve">            stats.put("totalWords", words.length);</w:t>
      </w:r>
      <w:r w:rsidRPr="00A61A24">
        <w:rPr>
          <w:rFonts w:ascii="Times New Roman" w:hAnsi="Times New Roman" w:cs="Times New Roman"/>
        </w:rPr>
        <w:br/>
        <w:t xml:space="preserve">            stats.put("uniqueWords", actualFreq.size());</w:t>
      </w:r>
      <w:r w:rsidRPr="00A61A24">
        <w:rPr>
          <w:rFonts w:ascii="Times New Roman" w:hAnsi="Times New Roman" w:cs="Times New Roman"/>
        </w:rPr>
        <w:br/>
        <w:t xml:space="preserve">            stats.put("collisions", wordFreq.getCollisionCount());</w:t>
      </w:r>
      <w:r w:rsidRPr="00A61A24">
        <w:rPr>
          <w:rFonts w:ascii="Times New Roman" w:hAnsi="Times New Roman" w:cs="Times New Roman"/>
        </w:rPr>
        <w:br/>
      </w:r>
      <w:r w:rsidRPr="00A61A24">
        <w:rPr>
          <w:rFonts w:ascii="Times New Roman" w:hAnsi="Times New Roman" w:cs="Times New Roman"/>
        </w:rPr>
        <w:lastRenderedPageBreak/>
        <w:t xml:space="preserve">            stats.put("collisionDistribution", wordFreq.getCollisionDistribution());</w:t>
      </w:r>
      <w:r w:rsidRPr="00A61A24">
        <w:rPr>
          <w:rFonts w:ascii="Times New Roman" w:hAnsi="Times New Roman" w:cs="Times New Roman"/>
        </w:rPr>
        <w:br/>
        <w:t xml:space="preserve">            stats.put("bucketDistribution", wordFreq.getBucketDistribution());</w:t>
      </w:r>
      <w:r w:rsidRPr="00A61A24">
        <w:rPr>
          <w:rFonts w:ascii="Times New Roman" w:hAnsi="Times New Roman" w:cs="Times New Roman"/>
        </w:rPr>
        <w:br/>
        <w:t xml:space="preserve">            stats.put("maxCollisionLevel", wordFreq.getMaxCollisionLevel());</w:t>
      </w:r>
      <w:r w:rsidRPr="00A61A24">
        <w:rPr>
          <w:rFonts w:ascii="Times New Roman" w:hAnsi="Times New Roman" w:cs="Times New Roman"/>
        </w:rPr>
        <w:br/>
      </w:r>
      <w:r w:rsidRPr="00A61A24">
        <w:rPr>
          <w:rFonts w:ascii="Times New Roman" w:hAnsi="Times New Roman" w:cs="Times New Roman"/>
        </w:rPr>
        <w:br/>
        <w:t xml:space="preserve">            return stats;</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r>
      <w:r w:rsidRPr="00A61A24">
        <w:rPr>
          <w:rFonts w:ascii="Times New Roman" w:hAnsi="Times New Roman" w:cs="Times New Roman"/>
        </w:rPr>
        <w:t xml:space="preserve">        // Generate a collision spectrum chart and save to a file</w:t>
      </w:r>
    </w:p>
    <w:p w14:paraId="1A0A8339" w14:textId="77777777" w:rsidR="00655525" w:rsidRPr="00A61A24" w:rsidRDefault="007953EE">
      <w:pPr>
        <w:rPr>
          <w:rFonts w:ascii="Times New Roman" w:hAnsi="Times New Roman" w:cs="Times New Roman"/>
        </w:rPr>
      </w:pPr>
      <w:r w:rsidRPr="00A61A24">
        <w:rPr>
          <w:rFonts w:ascii="Times New Roman" w:hAnsi="Times New Roman" w:cs="Times New Roman"/>
        </w:rPr>
        <w:t>**Part 2 of `analyzeText`:**</w:t>
      </w:r>
      <w:r w:rsidRPr="00A61A24">
        <w:rPr>
          <w:rFonts w:ascii="Times New Roman" w:hAnsi="Times New Roman" w:cs="Times New Roman"/>
        </w:rPr>
        <w:br/>
        <w:t>This section handles specific sub-tasks within `analyzeText`, such as initializing, processing loops, or output formatting.</w:t>
      </w:r>
    </w:p>
    <w:p w14:paraId="2058ED16"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generateCollisionSpectrum (Split)</w:t>
      </w:r>
    </w:p>
    <w:p w14:paraId="0E8C347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void generateCollisionSpectrum(Map&lt;String, Object&gt; stats, String outputFile) {</w:t>
      </w:r>
      <w:r w:rsidRPr="00A61A24">
        <w:rPr>
          <w:rFonts w:ascii="Times New Roman" w:hAnsi="Times New Roman" w:cs="Times New Roman"/>
        </w:rPr>
        <w:br/>
        <w:t xml:space="preserve">            // Extract collision distribution</w:t>
      </w:r>
      <w:r w:rsidRPr="00A61A24">
        <w:rPr>
          <w:rFonts w:ascii="Times New Roman" w:hAnsi="Times New Roman" w:cs="Times New Roman"/>
        </w:rPr>
        <w:br/>
        <w:t xml:space="preserve">            @SuppressWarnings("unchecked")</w:t>
      </w:r>
      <w:r w:rsidRPr="00A61A24">
        <w:rPr>
          <w:rFonts w:ascii="Times New Roman" w:hAnsi="Times New Roman" w:cs="Times New Roman"/>
        </w:rPr>
        <w:br/>
        <w:t xml:space="preserve">            Map&lt;Integer, Integer&gt; collisionDist = (Map&lt;Integer, Integer&gt;) stats.get("collisionDistribution");</w:t>
      </w:r>
      <w:r w:rsidRPr="00A61A24">
        <w:rPr>
          <w:rFonts w:ascii="Times New Roman" w:hAnsi="Times New Roman" w:cs="Times New Roman"/>
        </w:rPr>
        <w:br/>
      </w:r>
      <w:r w:rsidRPr="00A61A24">
        <w:rPr>
          <w:rFonts w:ascii="Times New Roman" w:hAnsi="Times New Roman" w:cs="Times New Roman"/>
        </w:rPr>
        <w:br/>
        <w:t xml:space="preserve">            // Create dataset</w:t>
      </w:r>
      <w:r w:rsidRPr="00A61A24">
        <w:rPr>
          <w:rFonts w:ascii="Times New Roman" w:hAnsi="Times New Roman" w:cs="Times New Roman"/>
        </w:rPr>
        <w:br/>
        <w:t xml:space="preserve">            XYSeries series = new XYSeries("Collision Spectrum");</w:t>
      </w:r>
      <w:r w:rsidRPr="00A61A24">
        <w:rPr>
          <w:rFonts w:ascii="Times New Roman" w:hAnsi="Times New Roman" w:cs="Times New Roman"/>
        </w:rPr>
        <w:br/>
        <w:t xml:space="preserve">            for (Map.Entry&lt;Integer, Integer&gt; entry : collisionDist.entrySet()) {</w:t>
      </w:r>
      <w:r w:rsidRPr="00A61A24">
        <w:rPr>
          <w:rFonts w:ascii="Times New Roman" w:hAnsi="Times New Roman" w:cs="Times New Roman"/>
        </w:rPr>
        <w:br/>
        <w:t xml:space="preserve">                series.add(entry.getKey(), entry.getValue());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XYSeriesCollection dataset = new XYSeriesColl</w:t>
      </w:r>
      <w:r w:rsidRPr="00A61A24">
        <w:rPr>
          <w:rFonts w:ascii="Times New Roman" w:hAnsi="Times New Roman" w:cs="Times New Roman"/>
        </w:rPr>
        <w:t>ection();</w:t>
      </w:r>
      <w:r w:rsidRPr="00A61A24">
        <w:rPr>
          <w:rFonts w:ascii="Times New Roman" w:hAnsi="Times New Roman" w:cs="Times New Roman"/>
        </w:rPr>
        <w:br/>
        <w:t xml:space="preserve">            dataset.addSeries(series);</w:t>
      </w:r>
      <w:r w:rsidRPr="00A61A24">
        <w:rPr>
          <w:rFonts w:ascii="Times New Roman" w:hAnsi="Times New Roman" w:cs="Times New Roman"/>
        </w:rPr>
        <w:br/>
      </w:r>
      <w:r w:rsidRPr="00A61A24">
        <w:rPr>
          <w:rFonts w:ascii="Times New Roman" w:hAnsi="Times New Roman" w:cs="Times New Roman"/>
        </w:rPr>
        <w:br/>
        <w:t xml:space="preserve">            // Create chart</w:t>
      </w:r>
    </w:p>
    <w:p w14:paraId="33C694E6" w14:textId="77777777" w:rsidR="00655525" w:rsidRPr="00A61A24" w:rsidRDefault="007953EE">
      <w:pPr>
        <w:rPr>
          <w:rFonts w:ascii="Times New Roman" w:hAnsi="Times New Roman" w:cs="Times New Roman"/>
        </w:rPr>
      </w:pPr>
      <w:r w:rsidRPr="00A61A24">
        <w:rPr>
          <w:rFonts w:ascii="Times New Roman" w:hAnsi="Times New Roman" w:cs="Times New Roman"/>
        </w:rPr>
        <w:t>**Part 1 of `generateCollisionSpectrum`:**</w:t>
      </w:r>
      <w:r w:rsidRPr="00A61A24">
        <w:rPr>
          <w:rFonts w:ascii="Times New Roman" w:hAnsi="Times New Roman" w:cs="Times New Roman"/>
        </w:rPr>
        <w:br/>
        <w:t>This section handles specific sub-tasks within `generateCollisionSpectrum`, such as initializing, processing loops, or output formatting.</w:t>
      </w:r>
    </w:p>
    <w:p w14:paraId="644B0E3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JFreeChart chart = ChartFactory.createXYLineChart(</w:t>
      </w:r>
      <w:r w:rsidRPr="00A61A24">
        <w:rPr>
          <w:rFonts w:ascii="Times New Roman" w:hAnsi="Times New Roman" w:cs="Times New Roman"/>
        </w:rPr>
        <w:br/>
        <w:t xml:space="preserve">                    "Text Collision Spectrum",</w:t>
      </w:r>
      <w:r w:rsidRPr="00A61A24">
        <w:rPr>
          <w:rFonts w:ascii="Times New Roman" w:hAnsi="Times New Roman" w:cs="Times New Roman"/>
        </w:rPr>
        <w:br/>
        <w:t xml:space="preserve">                    "Collision Level",</w:t>
      </w:r>
      <w:r w:rsidRPr="00A61A24">
        <w:rPr>
          <w:rFonts w:ascii="Times New Roman" w:hAnsi="Times New Roman" w:cs="Times New Roman"/>
        </w:rPr>
        <w:br/>
        <w:t xml:space="preserve">                    "Frequency",</w:t>
      </w:r>
      <w:r w:rsidRPr="00A61A24">
        <w:rPr>
          <w:rFonts w:ascii="Times New Roman" w:hAnsi="Times New Roman" w:cs="Times New Roman"/>
        </w:rPr>
        <w:br/>
      </w:r>
      <w:r w:rsidRPr="00A61A24">
        <w:rPr>
          <w:rFonts w:ascii="Times New Roman" w:hAnsi="Times New Roman" w:cs="Times New Roman"/>
        </w:rPr>
        <w:lastRenderedPageBreak/>
        <w:t xml:space="preserve">                    dataset,</w:t>
      </w:r>
      <w:r w:rsidRPr="00A61A24">
        <w:rPr>
          <w:rFonts w:ascii="Times New Roman" w:hAnsi="Times New Roman" w:cs="Times New Roman"/>
        </w:rPr>
        <w:br/>
        <w:t xml:space="preserve">                    PlotOrientation.VERTICAL,</w:t>
      </w:r>
      <w:r w:rsidRPr="00A61A24">
        <w:rPr>
          <w:rFonts w:ascii="Times New Roman" w:hAnsi="Times New Roman" w:cs="Times New Roman"/>
        </w:rPr>
        <w:br/>
        <w:t xml:space="preserve">                    true,</w:t>
      </w:r>
      <w:r w:rsidRPr="00A61A24">
        <w:rPr>
          <w:rFonts w:ascii="Times New Roman" w:hAnsi="Times New Roman" w:cs="Times New Roman"/>
        </w:rPr>
        <w:br/>
        <w:t xml:space="preserve">                    true,</w:t>
      </w:r>
      <w:r w:rsidRPr="00A61A24">
        <w:rPr>
          <w:rFonts w:ascii="Times New Roman" w:hAnsi="Times New Roman" w:cs="Times New Roman"/>
        </w:rPr>
        <w:br/>
        <w:t xml:space="preserve">                    false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Customize appearance</w:t>
      </w:r>
      <w:r w:rsidRPr="00A61A24">
        <w:rPr>
          <w:rFonts w:ascii="Times New Roman" w:hAnsi="Times New Roman" w:cs="Times New Roman"/>
        </w:rPr>
        <w:br/>
        <w:t xml:space="preserve">            XYPlot plot = chart.getXYPlot();</w:t>
      </w:r>
      <w:r w:rsidRPr="00A61A24">
        <w:rPr>
          <w:rFonts w:ascii="Times New Roman" w:hAnsi="Times New Roman" w:cs="Times New Roman"/>
        </w:rPr>
        <w:br/>
        <w:t xml:space="preserve">            XYLineAndShapeRenderer renderer = new XYLineAndShapeRenderer();</w:t>
      </w:r>
      <w:r w:rsidRPr="00A61A24">
        <w:rPr>
          <w:rFonts w:ascii="Times New Roman" w:hAnsi="Times New Roman" w:cs="Times New Roman"/>
        </w:rPr>
        <w:br/>
        <w:t xml:space="preserve">            renderer.setSeriesPaint(0, Color.RED);</w:t>
      </w:r>
    </w:p>
    <w:p w14:paraId="2E6CA1C8" w14:textId="77777777" w:rsidR="00655525" w:rsidRPr="00A61A24" w:rsidRDefault="007953EE">
      <w:pPr>
        <w:rPr>
          <w:rFonts w:ascii="Times New Roman" w:hAnsi="Times New Roman" w:cs="Times New Roman"/>
        </w:rPr>
      </w:pPr>
      <w:r w:rsidRPr="00A61A24">
        <w:rPr>
          <w:rFonts w:ascii="Times New Roman" w:hAnsi="Times New Roman" w:cs="Times New Roman"/>
        </w:rPr>
        <w:t>**Part 2 of `generateCollisionSpectrum`:**</w:t>
      </w:r>
      <w:r w:rsidRPr="00A61A24">
        <w:rPr>
          <w:rFonts w:ascii="Times New Roman" w:hAnsi="Times New Roman" w:cs="Times New Roman"/>
        </w:rPr>
        <w:br/>
        <w:t>This section handles specific sub-tasks within `generateCollisionSpectrum`, such as initializing, processing loops, or output formatting.</w:t>
      </w:r>
    </w:p>
    <w:p w14:paraId="188734AC"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renderer.setSeriesStroke(0, new BasicStroke(2.0f));</w:t>
      </w:r>
      <w:r w:rsidRPr="00A61A24">
        <w:rPr>
          <w:rFonts w:ascii="Times New Roman" w:hAnsi="Times New Roman" w:cs="Times New Roman"/>
        </w:rPr>
        <w:br/>
        <w:t xml:space="preserve">            plot.setRenderer(renderer);</w:t>
      </w:r>
      <w:r w:rsidRPr="00A61A24">
        <w:rPr>
          <w:rFonts w:ascii="Times New Roman" w:hAnsi="Times New Roman" w:cs="Times New Roman"/>
        </w:rPr>
        <w:br/>
      </w:r>
      <w:r w:rsidRPr="00A61A24">
        <w:rPr>
          <w:rFonts w:ascii="Times New Roman" w:hAnsi="Times New Roman" w:cs="Times New Roman"/>
        </w:rPr>
        <w:br/>
        <w:t xml:space="preserve">            // Save chart to file</w:t>
      </w:r>
      <w:r w:rsidRPr="00A61A24">
        <w:rPr>
          <w:rFonts w:ascii="Times New Roman" w:hAnsi="Times New Roman" w:cs="Times New Roman"/>
        </w:rPr>
        <w:br/>
        <w:t xml:space="preserve">            try {</w:t>
      </w:r>
      <w:r w:rsidRPr="00A61A24">
        <w:rPr>
          <w:rFonts w:ascii="Times New Roman" w:hAnsi="Times New Roman" w:cs="Times New Roman"/>
        </w:rPr>
        <w:br/>
        <w:t xml:space="preserve">                ChartUtils.saveChartAsPNG(new File(outputFile), chart, 800, 600);</w:t>
      </w:r>
      <w:r w:rsidRPr="00A61A24">
        <w:rPr>
          <w:rFonts w:ascii="Times New Roman" w:hAnsi="Times New Roman" w:cs="Times New Roman"/>
        </w:rPr>
        <w:br/>
        <w:t xml:space="preserve">            } catch (IOException e) {</w:t>
      </w:r>
      <w:r w:rsidRPr="00A61A24">
        <w:rPr>
          <w:rFonts w:ascii="Times New Roman" w:hAnsi="Times New Roman" w:cs="Times New Roman"/>
        </w:rPr>
        <w:br/>
        <w:t xml:space="preserve">                System.err.println("Error saving chart: " + e.getMessage());</w:t>
      </w:r>
      <w:r w:rsidRPr="00A61A24">
        <w:rPr>
          <w:rFonts w:ascii="Times New Roman" w:hAnsi="Times New Roman" w:cs="Times New Roman"/>
        </w:rPr>
        <w:br/>
        <w:t xml:space="preserve">                System.exit(1);</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Compare two texts and calculate similarity based on collision patterns</w:t>
      </w:r>
    </w:p>
    <w:p w14:paraId="15FC7B1C" w14:textId="77777777" w:rsidR="00655525" w:rsidRPr="00A61A24" w:rsidRDefault="007953EE">
      <w:pPr>
        <w:rPr>
          <w:rFonts w:ascii="Times New Roman" w:hAnsi="Times New Roman" w:cs="Times New Roman"/>
        </w:rPr>
      </w:pPr>
      <w:r w:rsidRPr="00A61A24">
        <w:rPr>
          <w:rFonts w:ascii="Times New Roman" w:hAnsi="Times New Roman" w:cs="Times New Roman"/>
        </w:rPr>
        <w:t>**Part 3 of `generateCollisionSpectrum`:**</w:t>
      </w:r>
      <w:r w:rsidRPr="00A61A24">
        <w:rPr>
          <w:rFonts w:ascii="Times New Roman" w:hAnsi="Times New Roman" w:cs="Times New Roman"/>
        </w:rPr>
        <w:br/>
        <w:t>This section handles specific sub-tasks within `generateCollisionSpectrum`, such as initializing, processing loops, or output formatting.</w:t>
      </w:r>
    </w:p>
    <w:p w14:paraId="120BA5BC"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calculateSimilarity (Split)</w:t>
      </w:r>
    </w:p>
    <w:p w14:paraId="63E1D87D"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static double calculateSimilarity(String text1, String text2, int mapSize) {</w:t>
      </w:r>
      <w:r w:rsidRPr="00A61A24">
        <w:rPr>
          <w:rFonts w:ascii="Times New Roman" w:hAnsi="Times New Roman" w:cs="Times New Roman"/>
        </w:rPr>
        <w:br/>
        <w:t xml:space="preserve">            Map&lt;String, Object&gt; stats1 = analyzeText(text1, mapSize);</w:t>
      </w:r>
      <w:r w:rsidRPr="00A61A24">
        <w:rPr>
          <w:rFonts w:ascii="Times New Roman" w:hAnsi="Times New Roman" w:cs="Times New Roman"/>
        </w:rPr>
        <w:br/>
        <w:t xml:space="preserve">            Map&lt;String, Object&gt; stats2 = analyzeText(text2, mapSize);</w:t>
      </w:r>
      <w:r w:rsidRPr="00A61A24">
        <w:rPr>
          <w:rFonts w:ascii="Times New Roman" w:hAnsi="Times New Roman" w:cs="Times New Roman"/>
        </w:rPr>
        <w:br/>
      </w:r>
      <w:r w:rsidRPr="00A61A24">
        <w:rPr>
          <w:rFonts w:ascii="Times New Roman" w:hAnsi="Times New Roman" w:cs="Times New Roman"/>
        </w:rPr>
        <w:br/>
      </w:r>
      <w:r w:rsidRPr="00A61A24">
        <w:rPr>
          <w:rFonts w:ascii="Times New Roman" w:hAnsi="Times New Roman" w:cs="Times New Roman"/>
        </w:rPr>
        <w:lastRenderedPageBreak/>
        <w:t xml:space="preserve">            int[] bucketDist1 = (int[]) stats1.get("bucketDistribution");</w:t>
      </w:r>
      <w:r w:rsidRPr="00A61A24">
        <w:rPr>
          <w:rFonts w:ascii="Times New Roman" w:hAnsi="Times New Roman" w:cs="Times New Roman"/>
        </w:rPr>
        <w:br/>
        <w:t xml:space="preserve">            int[] bucketDist2 = (int[]) stats2.get("bucketDistribution");</w:t>
      </w:r>
      <w:r w:rsidRPr="00A61A24">
        <w:rPr>
          <w:rFonts w:ascii="Times New Roman" w:hAnsi="Times New Roman" w:cs="Times New Roman"/>
        </w:rPr>
        <w:br/>
      </w:r>
      <w:r w:rsidRPr="00A61A24">
        <w:rPr>
          <w:rFonts w:ascii="Times New Roman" w:hAnsi="Times New Roman" w:cs="Times New Roman"/>
        </w:rPr>
        <w:br/>
        <w:t xml:space="preserve">            // Calculate Euclidean distance between bucket distributions</w:t>
      </w:r>
      <w:r w:rsidRPr="00A61A24">
        <w:rPr>
          <w:rFonts w:ascii="Times New Roman" w:hAnsi="Times New Roman" w:cs="Times New Roman"/>
        </w:rPr>
        <w:br/>
        <w:t xml:space="preserve">            double sumSquaredDiff = 0;</w:t>
      </w:r>
      <w:r w:rsidRPr="00A61A24">
        <w:rPr>
          <w:rFonts w:ascii="Times New Roman" w:hAnsi="Times New Roman" w:cs="Times New Roman"/>
        </w:rPr>
        <w:br/>
        <w:t xml:space="preserve">            for (int i = 0; i &lt; mapSize; i++) {</w:t>
      </w:r>
      <w:r w:rsidRPr="00A61A24">
        <w:rPr>
          <w:rFonts w:ascii="Times New Roman" w:hAnsi="Times New Roman" w:cs="Times New Roman"/>
        </w:rPr>
        <w:br/>
        <w:t xml:space="preserve">                sumSquaredDiff += Math.pow(bucketDist1[i] - b</w:t>
      </w:r>
      <w:r w:rsidRPr="00A61A24">
        <w:rPr>
          <w:rFonts w:ascii="Times New Roman" w:hAnsi="Times New Roman" w:cs="Times New Roman"/>
        </w:rPr>
        <w:t>ucketDist2[i], 2);</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double distance = Math.sqrt(sumSquaredDiff);</w:t>
      </w:r>
      <w:r w:rsidRPr="00A61A24">
        <w:rPr>
          <w:rFonts w:ascii="Times New Roman" w:hAnsi="Times New Roman" w:cs="Times New Roman"/>
        </w:rPr>
        <w:br/>
      </w:r>
    </w:p>
    <w:p w14:paraId="6A3B2047" w14:textId="77777777" w:rsidR="00655525" w:rsidRPr="00A61A24" w:rsidRDefault="007953EE">
      <w:pPr>
        <w:rPr>
          <w:rFonts w:ascii="Times New Roman" w:hAnsi="Times New Roman" w:cs="Times New Roman"/>
        </w:rPr>
      </w:pPr>
      <w:r w:rsidRPr="00A61A24">
        <w:rPr>
          <w:rFonts w:ascii="Times New Roman" w:hAnsi="Times New Roman" w:cs="Times New Roman"/>
        </w:rPr>
        <w:t>**Part 1 of `calculateSimilarity`:**</w:t>
      </w:r>
      <w:r w:rsidRPr="00A61A24">
        <w:rPr>
          <w:rFonts w:ascii="Times New Roman" w:hAnsi="Times New Roman" w:cs="Times New Roman"/>
        </w:rPr>
        <w:br/>
        <w:t>This section handles specific sub-tasks within `calculateSimilarity`, such as initializing, processing loops, or output formatting.</w:t>
      </w:r>
    </w:p>
    <w:p w14:paraId="79524112"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 Convert distance to similarity (inverse and normalized)</w:t>
      </w:r>
      <w:r w:rsidRPr="00A61A24">
        <w:rPr>
          <w:rFonts w:ascii="Times New Roman" w:hAnsi="Times New Roman" w:cs="Times New Roman"/>
        </w:rPr>
        <w:br/>
        <w:t xml:space="preserve">            Object uniqueWords1 = stats1.get("uniqueWords");</w:t>
      </w:r>
      <w:r w:rsidRPr="00A61A24">
        <w:rPr>
          <w:rFonts w:ascii="Times New Roman" w:hAnsi="Times New Roman" w:cs="Times New Roman"/>
        </w:rPr>
        <w:br/>
        <w:t xml:space="preserve">            Object uniqueWords2 = stats2.get("uniqueWords");</w:t>
      </w:r>
      <w:r w:rsidRPr="00A61A24">
        <w:rPr>
          <w:rFonts w:ascii="Times New Roman" w:hAnsi="Times New Roman" w:cs="Times New Roman"/>
        </w:rPr>
        <w:br/>
        <w:t xml:space="preserve">            double maxUniqueWords = Math.max(</w:t>
      </w:r>
      <w:r w:rsidRPr="00A61A24">
        <w:rPr>
          <w:rFonts w:ascii="Times New Roman" w:hAnsi="Times New Roman" w:cs="Times New Roman"/>
        </w:rPr>
        <w:br/>
        <w:t xml:space="preserve">                    (uniqueWords1 instanceof Number) ? ((Number) uniqueWords1).doubleValue() : 0,</w:t>
      </w:r>
      <w:r w:rsidRPr="00A61A24">
        <w:rPr>
          <w:rFonts w:ascii="Times New Roman" w:hAnsi="Times New Roman" w:cs="Times New Roman"/>
        </w:rPr>
        <w:br/>
        <w:t xml:space="preserve">                    (uniqueWords2 instanceof Number) ? ((Number) uniqueWords2).doubleValue() : 0</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double maxPossibleDistance = Math.sqrt(mapSize * Math.pow(maxUniqueWords, 2));</w:t>
      </w:r>
      <w:r w:rsidRPr="00A61A24">
        <w:rPr>
          <w:rFonts w:ascii="Times New Roman" w:hAnsi="Times New Roman" w:cs="Times New Roman"/>
        </w:rPr>
        <w:br/>
      </w:r>
      <w:r w:rsidRPr="00A61A24">
        <w:rPr>
          <w:rFonts w:ascii="Times New Roman" w:hAnsi="Times New Roman" w:cs="Times New Roman"/>
        </w:rPr>
        <w:br/>
        <w:t xml:space="preserve">            // Similarity between 0 and </w:t>
      </w:r>
      <w:r w:rsidRPr="00A61A24">
        <w:rPr>
          <w:rFonts w:ascii="Times New Roman" w:hAnsi="Times New Roman" w:cs="Times New Roman"/>
        </w:rPr>
        <w:t>1</w:t>
      </w:r>
      <w:r w:rsidRPr="00A61A24">
        <w:rPr>
          <w:rFonts w:ascii="Times New Roman" w:hAnsi="Times New Roman" w:cs="Times New Roman"/>
        </w:rPr>
        <w:br/>
        <w:t xml:space="preserve">            return 1.0 - (distance / maxPossibleDistance);</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p>
    <w:p w14:paraId="6397445A" w14:textId="77777777" w:rsidR="00655525" w:rsidRPr="00A61A24" w:rsidRDefault="007953EE">
      <w:pPr>
        <w:rPr>
          <w:rFonts w:ascii="Times New Roman" w:hAnsi="Times New Roman" w:cs="Times New Roman"/>
        </w:rPr>
      </w:pPr>
      <w:r w:rsidRPr="00A61A24">
        <w:rPr>
          <w:rFonts w:ascii="Times New Roman" w:hAnsi="Times New Roman" w:cs="Times New Roman"/>
        </w:rPr>
        <w:t>**Part 2 of `calculateSimilarity`:**</w:t>
      </w:r>
      <w:r w:rsidRPr="00A61A24">
        <w:rPr>
          <w:rFonts w:ascii="Times New Roman" w:hAnsi="Times New Roman" w:cs="Times New Roman"/>
        </w:rPr>
        <w:br/>
        <w:t>This section handles specific sub-tasks within `calculateSimilarity`, such as initializing, processing loops, or output formatting.</w:t>
      </w:r>
    </w:p>
    <w:p w14:paraId="3D26116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t xml:space="preserve">     * Plotter class that creates advanced visualizations using Octave-like styling</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lastRenderedPageBreak/>
        <w:t xml:space="preserve">    static class Plotter {</w:t>
      </w:r>
      <w:r w:rsidRPr="00A61A24">
        <w:rPr>
          <w:rFonts w:ascii="Times New Roman" w:hAnsi="Times New Roman" w:cs="Times New Roman"/>
        </w:rPr>
        <w:br/>
      </w:r>
      <w:r w:rsidRPr="00A61A24">
        <w:rPr>
          <w:rFonts w:ascii="Times New Roman" w:hAnsi="Times New Roman" w:cs="Times New Roman"/>
        </w:rPr>
        <w:br/>
        <w:t xml:space="preserve">        // Create a 3D visualization of text fingerprint</w:t>
      </w:r>
    </w:p>
    <w:p w14:paraId="78776F8A" w14:textId="77777777" w:rsidR="00655525" w:rsidRPr="00A61A24" w:rsidRDefault="007953EE">
      <w:pPr>
        <w:rPr>
          <w:rFonts w:ascii="Times New Roman" w:hAnsi="Times New Roman" w:cs="Times New Roman"/>
        </w:rPr>
      </w:pPr>
      <w:r w:rsidRPr="00A61A24">
        <w:rPr>
          <w:rFonts w:ascii="Times New Roman" w:hAnsi="Times New Roman" w:cs="Times New Roman"/>
        </w:rPr>
        <w:t>**Part 3 of `calculateSimilarity`:**</w:t>
      </w:r>
      <w:r w:rsidRPr="00A61A24">
        <w:rPr>
          <w:rFonts w:ascii="Times New Roman" w:hAnsi="Times New Roman" w:cs="Times New Roman"/>
        </w:rPr>
        <w:br/>
        <w:t>This section handles specific sub-tasks within `calculateSimilarity`, such as initializing, processing loops, or output formatting.</w:t>
      </w:r>
    </w:p>
    <w:p w14:paraId="18FF0562"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create3DPlot (Split)</w:t>
      </w:r>
    </w:p>
    <w:p w14:paraId="0A7E4B02"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public static BufferedImage create3DPlot(int[] </w:t>
      </w:r>
      <w:r w:rsidRPr="00A61A24">
        <w:rPr>
          <w:rFonts w:ascii="Times New Roman" w:hAnsi="Times New Roman" w:cs="Times New Roman"/>
        </w:rPr>
        <w:t>bucketDistribution, int size) {</w:t>
      </w:r>
      <w:r w:rsidRPr="00A61A24">
        <w:rPr>
          <w:rFonts w:ascii="Times New Roman" w:hAnsi="Times New Roman" w:cs="Times New Roman"/>
        </w:rPr>
        <w:br/>
        <w:t xml:space="preserve">            // Create a 3D representation of the bucket distribution</w:t>
      </w:r>
      <w:r w:rsidRPr="00A61A24">
        <w:rPr>
          <w:rFonts w:ascii="Times New Roman" w:hAnsi="Times New Roman" w:cs="Times New Roman"/>
        </w:rPr>
        <w:br/>
        <w:t xml:space="preserve">            double[][] data = new double[size][size];</w:t>
      </w:r>
      <w:r w:rsidRPr="00A61A24">
        <w:rPr>
          <w:rFonts w:ascii="Times New Roman" w:hAnsi="Times New Roman" w:cs="Times New Roman"/>
        </w:rPr>
        <w:br/>
      </w:r>
      <w:r w:rsidRPr="00A61A24">
        <w:rPr>
          <w:rFonts w:ascii="Times New Roman" w:hAnsi="Times New Roman" w:cs="Times New Roman"/>
        </w:rPr>
        <w:br/>
        <w:t xml:space="preserve">            // Map the 1D bucket distribution to a 2D grid</w:t>
      </w:r>
      <w:r w:rsidRPr="00A61A24">
        <w:rPr>
          <w:rFonts w:ascii="Times New Roman" w:hAnsi="Times New Roman" w:cs="Times New Roman"/>
        </w:rPr>
        <w:br/>
        <w:t xml:space="preserve">            for (int i = 0; i &lt; size; i++) {</w:t>
      </w:r>
      <w:r w:rsidRPr="00A61A24">
        <w:rPr>
          <w:rFonts w:ascii="Times New Roman" w:hAnsi="Times New Roman" w:cs="Times New Roman"/>
        </w:rPr>
        <w:br/>
        <w:t xml:space="preserve">                for (int j = 0; j &lt; size; j++) {</w:t>
      </w:r>
      <w:r w:rsidRPr="00A61A24">
        <w:rPr>
          <w:rFonts w:ascii="Times New Roman" w:hAnsi="Times New Roman" w:cs="Times New Roman"/>
        </w:rPr>
        <w:br/>
        <w:t xml:space="preserve">                    // Create an interesting pattern using the bucket data</w:t>
      </w:r>
      <w:r w:rsidRPr="00A61A24">
        <w:rPr>
          <w:rFonts w:ascii="Times New Roman" w:hAnsi="Times New Roman" w:cs="Times New Roman"/>
        </w:rPr>
        <w:br/>
        <w:t xml:space="preserve">                    double value1 = bucketDistribution[i];</w:t>
      </w:r>
      <w:r w:rsidRPr="00A61A24">
        <w:rPr>
          <w:rFonts w:ascii="Times New Roman" w:hAnsi="Times New Roman" w:cs="Times New Roman"/>
        </w:rPr>
        <w:br/>
        <w:t xml:space="preserve">                    double value2 = bucketDistribution[j];</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t xml:space="preserve">           // Create a surface by combining values, avoid NaN</w:t>
      </w:r>
      <w:r w:rsidRPr="00A61A24">
        <w:rPr>
          <w:rFonts w:ascii="Times New Roman" w:hAnsi="Times New Roman" w:cs="Times New Roman"/>
        </w:rPr>
        <w:br/>
        <w:t xml:space="preserve">                    double product = value1 * value2;</w:t>
      </w:r>
      <w:r w:rsidRPr="00A61A24">
        <w:rPr>
          <w:rFonts w:ascii="Times New Roman" w:hAnsi="Times New Roman" w:cs="Times New Roman"/>
        </w:rPr>
        <w:br/>
        <w:t xml:space="preserve">                    data[i][j] = (product &gt; 0) ? Math.sqrt(product) * Math.sin(i * j / (double) (size * size) * Math.PI) : 0;</w:t>
      </w:r>
      <w:r w:rsidRPr="00A61A24">
        <w:rPr>
          <w:rFonts w:ascii="Times New Roman" w:hAnsi="Times New Roman" w:cs="Times New Roman"/>
        </w:rPr>
        <w:br/>
        <w:t xml:space="preserve">                }</w:t>
      </w:r>
    </w:p>
    <w:p w14:paraId="2A104D5E" w14:textId="77777777" w:rsidR="00655525" w:rsidRPr="00A61A24" w:rsidRDefault="007953EE">
      <w:pPr>
        <w:rPr>
          <w:rFonts w:ascii="Times New Roman" w:hAnsi="Times New Roman" w:cs="Times New Roman"/>
        </w:rPr>
      </w:pPr>
      <w:r w:rsidRPr="00A61A24">
        <w:rPr>
          <w:rFonts w:ascii="Times New Roman" w:hAnsi="Times New Roman" w:cs="Times New Roman"/>
        </w:rPr>
        <w:t>**Part 1 of `create3DPlot`:**</w:t>
      </w:r>
      <w:r w:rsidRPr="00A61A24">
        <w:rPr>
          <w:rFonts w:ascii="Times New Roman" w:hAnsi="Times New Roman" w:cs="Times New Roman"/>
        </w:rPr>
        <w:br/>
        <w:t>This section handles specific sub-tasks within `create3DPlot`, such as initializing, processing loops, or output formatting.</w:t>
      </w:r>
    </w:p>
    <w:p w14:paraId="4E74C71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r>
      <w:r w:rsidRPr="00A61A24">
        <w:rPr>
          <w:rFonts w:ascii="Times New Roman" w:hAnsi="Times New Roman" w:cs="Times New Roman"/>
        </w:rPr>
        <w:br/>
        <w:t xml:space="preserve">            // Normalize data for better visualization</w:t>
      </w:r>
      <w:r w:rsidRPr="00A61A24">
        <w:rPr>
          <w:rFonts w:ascii="Times New Roman" w:hAnsi="Times New Roman" w:cs="Times New Roman"/>
        </w:rPr>
        <w:br/>
        <w:t xml:space="preserve">            double maxVal = Double.MIN_VALUE;</w:t>
      </w:r>
      <w:r w:rsidRPr="00A61A24">
        <w:rPr>
          <w:rFonts w:ascii="Times New Roman" w:hAnsi="Times New Roman" w:cs="Times New Roman"/>
        </w:rPr>
        <w:br/>
        <w:t xml:space="preserve">            double minVal = Double.MAX_VALUE;</w:t>
      </w:r>
      <w:r w:rsidRPr="00A61A24">
        <w:rPr>
          <w:rFonts w:ascii="Times New Roman" w:hAnsi="Times New Roman" w:cs="Times New Roman"/>
        </w:rPr>
        <w:br/>
        <w:t xml:space="preserve">            for (int i = 0; i &lt; size; i++) {</w:t>
      </w:r>
      <w:r w:rsidRPr="00A61A24">
        <w:rPr>
          <w:rFonts w:ascii="Times New Roman" w:hAnsi="Times New Roman" w:cs="Times New Roman"/>
        </w:rPr>
        <w:br/>
        <w:t xml:space="preserve">                for (int j = 0; j &lt; size; j++) {</w:t>
      </w:r>
      <w:r w:rsidRPr="00A61A24">
        <w:rPr>
          <w:rFonts w:ascii="Times New Roman" w:hAnsi="Times New Roman" w:cs="Times New Roman"/>
        </w:rPr>
        <w:br/>
        <w:t xml:space="preserve">                    maxVal = Math.max(maxVal, data[i][j]);</w:t>
      </w:r>
      <w:r w:rsidRPr="00A61A24">
        <w:rPr>
          <w:rFonts w:ascii="Times New Roman" w:hAnsi="Times New Roman" w:cs="Times New Roman"/>
        </w:rPr>
        <w:br/>
        <w:t xml:space="preserve">                    minVal = Math.min(minVal, data[i][j]);</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r>
      <w:r w:rsidRPr="00A61A24">
        <w:rPr>
          <w:rFonts w:ascii="Times New Roman" w:hAnsi="Times New Roman" w:cs="Times New Roman"/>
        </w:rPr>
        <w:lastRenderedPageBreak/>
        <w:t xml:space="preserve">            // Handle case where maxVal equals minVal to avoid division by zero</w:t>
      </w:r>
      <w:r w:rsidRPr="00A61A24">
        <w:rPr>
          <w:rFonts w:ascii="Times New Roman" w:hAnsi="Times New Roman" w:cs="Times New Roman"/>
        </w:rPr>
        <w:br/>
        <w:t xml:space="preserve">            if (maxVal == minVal) {</w:t>
      </w:r>
      <w:r w:rsidRPr="00A61A24">
        <w:rPr>
          <w:rFonts w:ascii="Times New Roman" w:hAnsi="Times New Roman" w:cs="Times New Roman"/>
        </w:rPr>
        <w:br/>
        <w:t xml:space="preserve">  </w:t>
      </w:r>
      <w:r w:rsidRPr="00A61A24">
        <w:rPr>
          <w:rFonts w:ascii="Times New Roman" w:hAnsi="Times New Roman" w:cs="Times New Roman"/>
        </w:rPr>
        <w:t xml:space="preserve">              maxVal = minVal + 1.0;</w:t>
      </w:r>
    </w:p>
    <w:p w14:paraId="7107BE09" w14:textId="77777777" w:rsidR="00655525" w:rsidRPr="00A61A24" w:rsidRDefault="007953EE">
      <w:pPr>
        <w:rPr>
          <w:rFonts w:ascii="Times New Roman" w:hAnsi="Times New Roman" w:cs="Times New Roman"/>
        </w:rPr>
      </w:pPr>
      <w:r w:rsidRPr="00A61A24">
        <w:rPr>
          <w:rFonts w:ascii="Times New Roman" w:hAnsi="Times New Roman" w:cs="Times New Roman"/>
        </w:rPr>
        <w:t>**Part 2 of `create3DPlot`:**</w:t>
      </w:r>
      <w:r w:rsidRPr="00A61A24">
        <w:rPr>
          <w:rFonts w:ascii="Times New Roman" w:hAnsi="Times New Roman" w:cs="Times New Roman"/>
        </w:rPr>
        <w:br/>
        <w:t>This section handles specific sub-tasks within `create3DPlot`, such as initializing, processing loops, or output formatting.</w:t>
      </w:r>
    </w:p>
    <w:p w14:paraId="51124DF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r>
      <w:r w:rsidRPr="00A61A24">
        <w:rPr>
          <w:rFonts w:ascii="Times New Roman" w:hAnsi="Times New Roman" w:cs="Times New Roman"/>
        </w:rPr>
        <w:br/>
      </w:r>
      <w:r w:rsidRPr="00A61A24">
        <w:rPr>
          <w:rFonts w:ascii="Times New Roman" w:hAnsi="Times New Roman" w:cs="Times New Roman"/>
        </w:rPr>
        <w:t xml:space="preserve">            // Create a BufferedImage to visualize the 3D surface with color mapping</w:t>
      </w:r>
      <w:r w:rsidRPr="00A61A24">
        <w:rPr>
          <w:rFonts w:ascii="Times New Roman" w:hAnsi="Times New Roman" w:cs="Times New Roman"/>
        </w:rPr>
        <w:br/>
        <w:t xml:space="preserve">            BufferedImage image = new BufferedImage(size, size, BufferedImage.TYPE_INT_RGB);</w:t>
      </w:r>
      <w:r w:rsidRPr="00A61A24">
        <w:rPr>
          <w:rFonts w:ascii="Times New Roman" w:hAnsi="Times New Roman" w:cs="Times New Roman"/>
        </w:rPr>
        <w:br/>
        <w:t xml:space="preserve">            Graphics2D g2d = image.createGraphics();</w:t>
      </w:r>
      <w:r w:rsidRPr="00A61A24">
        <w:rPr>
          <w:rFonts w:ascii="Times New Roman" w:hAnsi="Times New Roman" w:cs="Times New Roman"/>
        </w:rPr>
        <w:br/>
      </w:r>
      <w:r w:rsidRPr="00A61A24">
        <w:rPr>
          <w:rFonts w:ascii="Times New Roman" w:hAnsi="Times New Roman" w:cs="Times New Roman"/>
        </w:rPr>
        <w:br/>
        <w:t xml:space="preserve">            for (int i = 0; i &lt; size; i++) {</w:t>
      </w:r>
      <w:r w:rsidRPr="00A61A24">
        <w:rPr>
          <w:rFonts w:ascii="Times New Roman" w:hAnsi="Times New Roman" w:cs="Times New Roman"/>
        </w:rPr>
        <w:br/>
        <w:t xml:space="preserve">                for (int j = 0; j &lt; size; j++) {</w:t>
      </w:r>
      <w:r w:rsidRPr="00A61A24">
        <w:rPr>
          <w:rFonts w:ascii="Times New Roman" w:hAnsi="Times New Roman" w:cs="Times New Roman"/>
        </w:rPr>
        <w:br/>
        <w:t xml:space="preserve">                    // Normalize value between 0 and 1</w:t>
      </w:r>
      <w:r w:rsidRPr="00A61A24">
        <w:rPr>
          <w:rFonts w:ascii="Times New Roman" w:hAnsi="Times New Roman" w:cs="Times New Roman"/>
        </w:rPr>
        <w:br/>
        <w:t xml:space="preserve">                    double normValue = (data[i][j] - minVal) / (maxVal - minVal);</w:t>
      </w:r>
      <w:r w:rsidRPr="00A61A24">
        <w:rPr>
          <w:rFonts w:ascii="Times New Roman" w:hAnsi="Times New Roman" w:cs="Times New Roman"/>
        </w:rPr>
        <w:br/>
      </w:r>
      <w:r w:rsidRPr="00A61A24">
        <w:rPr>
          <w:rFonts w:ascii="Times New Roman" w:hAnsi="Times New Roman" w:cs="Times New Roman"/>
        </w:rPr>
        <w:br/>
        <w:t xml:space="preserve">                    // Use a color gradient (blu</w:t>
      </w:r>
      <w:r w:rsidRPr="00A61A24">
        <w:rPr>
          <w:rFonts w:ascii="Times New Roman" w:hAnsi="Times New Roman" w:cs="Times New Roman"/>
        </w:rPr>
        <w:t>e to red, through green)</w:t>
      </w:r>
      <w:r w:rsidRPr="00A61A24">
        <w:rPr>
          <w:rFonts w:ascii="Times New Roman" w:hAnsi="Times New Roman" w:cs="Times New Roman"/>
        </w:rPr>
        <w:br/>
        <w:t xml:space="preserve">                    Color color;</w:t>
      </w:r>
      <w:r w:rsidRPr="00A61A24">
        <w:rPr>
          <w:rFonts w:ascii="Times New Roman" w:hAnsi="Times New Roman" w:cs="Times New Roman"/>
        </w:rPr>
        <w:br/>
        <w:t xml:space="preserve">                    if (normValue &lt; 0.5) {</w:t>
      </w:r>
      <w:r w:rsidRPr="00A61A24">
        <w:rPr>
          <w:rFonts w:ascii="Times New Roman" w:hAnsi="Times New Roman" w:cs="Times New Roman"/>
        </w:rPr>
        <w:br/>
        <w:t xml:space="preserve">                        // Blue to green</w:t>
      </w:r>
    </w:p>
    <w:p w14:paraId="4644D4F7" w14:textId="77777777" w:rsidR="00655525" w:rsidRPr="00A61A24" w:rsidRDefault="007953EE">
      <w:pPr>
        <w:rPr>
          <w:rFonts w:ascii="Times New Roman" w:hAnsi="Times New Roman" w:cs="Times New Roman"/>
        </w:rPr>
      </w:pPr>
      <w:r w:rsidRPr="00A61A24">
        <w:rPr>
          <w:rFonts w:ascii="Times New Roman" w:hAnsi="Times New Roman" w:cs="Times New Roman"/>
        </w:rPr>
        <w:t>**Part 3 of `create3DPlot`:**</w:t>
      </w:r>
      <w:r w:rsidRPr="00A61A24">
        <w:rPr>
          <w:rFonts w:ascii="Times New Roman" w:hAnsi="Times New Roman" w:cs="Times New Roman"/>
        </w:rPr>
        <w:br/>
        <w:t>This section handles specific sub-tasks within `create3DPlot`, such as initializing, processing loops, or output formatting.</w:t>
      </w:r>
    </w:p>
    <w:p w14:paraId="59AAED55"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int green = (int) (normValue * 2 * 255);</w:t>
      </w:r>
      <w:r w:rsidRPr="00A61A24">
        <w:rPr>
          <w:rFonts w:ascii="Times New Roman" w:hAnsi="Times New Roman" w:cs="Times New Roman"/>
        </w:rPr>
        <w:br/>
        <w:t xml:space="preserve">                        color = new Color(0, green, 255 - green);</w:t>
      </w:r>
      <w:r w:rsidRPr="00A61A24">
        <w:rPr>
          <w:rFonts w:ascii="Times New Roman" w:hAnsi="Times New Roman" w:cs="Times New Roman"/>
        </w:rPr>
        <w:br/>
        <w:t xml:space="preserve">                    } else {</w:t>
      </w:r>
      <w:r w:rsidRPr="00A61A24">
        <w:rPr>
          <w:rFonts w:ascii="Times New Roman" w:hAnsi="Times New Roman" w:cs="Times New Roman"/>
        </w:rPr>
        <w:br/>
        <w:t xml:space="preserve">                        // Green to red</w:t>
      </w:r>
      <w:r w:rsidRPr="00A61A24">
        <w:rPr>
          <w:rFonts w:ascii="Times New Roman" w:hAnsi="Times New Roman" w:cs="Times New Roman"/>
        </w:rPr>
        <w:br/>
        <w:t xml:space="preserve">                        int red = (int) ((normValue - 0.5) * 2 * 255);</w:t>
      </w:r>
      <w:r w:rsidRPr="00A61A24">
        <w:rPr>
          <w:rFonts w:ascii="Times New Roman" w:hAnsi="Times New Roman" w:cs="Times New Roman"/>
        </w:rPr>
        <w:br/>
        <w:t xml:space="preserve">                        color = new Color(red, 255 - red, 0);</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image.setRGB(i, j, color.getRGB());</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r>
      <w:r w:rsidRPr="00A61A24">
        <w:rPr>
          <w:rFonts w:ascii="Times New Roman" w:hAnsi="Times New Roman" w:cs="Times New Roman"/>
        </w:rPr>
        <w:lastRenderedPageBreak/>
        <w:t xml:space="preserve">            // Add a grid to make it look like an octave plot</w:t>
      </w:r>
      <w:r w:rsidRPr="00A61A24">
        <w:rPr>
          <w:rFonts w:ascii="Times New Roman" w:hAnsi="Times New Roman" w:cs="Times New Roman"/>
        </w:rPr>
        <w:br/>
        <w:t xml:space="preserve">            g2d.setColor(new Color(255, 255, 255, 50)); // Translucen</w:t>
      </w:r>
      <w:r w:rsidRPr="00A61A24">
        <w:rPr>
          <w:rFonts w:ascii="Times New Roman" w:hAnsi="Times New Roman" w:cs="Times New Roman"/>
        </w:rPr>
        <w:t>t white</w:t>
      </w:r>
      <w:r w:rsidRPr="00A61A24">
        <w:rPr>
          <w:rFonts w:ascii="Times New Roman" w:hAnsi="Times New Roman" w:cs="Times New Roman"/>
        </w:rPr>
        <w:br/>
        <w:t xml:space="preserve">            int gridSize = size / 20; // Scale grid to image size</w:t>
      </w:r>
    </w:p>
    <w:p w14:paraId="0D5FBB69" w14:textId="77777777" w:rsidR="00655525" w:rsidRPr="00A61A24" w:rsidRDefault="007953EE">
      <w:pPr>
        <w:rPr>
          <w:rFonts w:ascii="Times New Roman" w:hAnsi="Times New Roman" w:cs="Times New Roman"/>
        </w:rPr>
      </w:pPr>
      <w:r w:rsidRPr="00A61A24">
        <w:rPr>
          <w:rFonts w:ascii="Times New Roman" w:hAnsi="Times New Roman" w:cs="Times New Roman"/>
        </w:rPr>
        <w:t>**Part 4 of `create3DPlot`:**</w:t>
      </w:r>
      <w:r w:rsidRPr="00A61A24">
        <w:rPr>
          <w:rFonts w:ascii="Times New Roman" w:hAnsi="Times New Roman" w:cs="Times New Roman"/>
        </w:rPr>
        <w:br/>
        <w:t>This section handles specific sub-tasks within `create3DPlot`, such as initializing, processing loops, or output formatting.</w:t>
      </w:r>
    </w:p>
    <w:p w14:paraId="2CA56358"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if (gridSize &gt; 0) {</w:t>
      </w:r>
      <w:r w:rsidRPr="00A61A24">
        <w:rPr>
          <w:rFonts w:ascii="Times New Roman" w:hAnsi="Times New Roman" w:cs="Times New Roman"/>
        </w:rPr>
        <w:br/>
        <w:t xml:space="preserve">                for (int i = 0; i &lt;= size; i += gridSize) {</w:t>
      </w:r>
      <w:r w:rsidRPr="00A61A24">
        <w:rPr>
          <w:rFonts w:ascii="Times New Roman" w:hAnsi="Times New Roman" w:cs="Times New Roman"/>
        </w:rPr>
        <w:br/>
        <w:t xml:space="preserve">                    g2d.drawLine(i, 0, i, size);</w:t>
      </w:r>
      <w:r w:rsidRPr="00A61A24">
        <w:rPr>
          <w:rFonts w:ascii="Times New Roman" w:hAnsi="Times New Roman" w:cs="Times New Roman"/>
        </w:rPr>
        <w:br/>
        <w:t xml:space="preserve">                    g2d.drawLine(0, i, size, i);</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g2d.dispose();</w:t>
      </w:r>
      <w:r w:rsidRPr="00A61A24">
        <w:rPr>
          <w:rFonts w:ascii="Times New Roman" w:hAnsi="Times New Roman" w:cs="Times New Roman"/>
        </w:rPr>
        <w:br/>
        <w:t xml:space="preserve">            return image;</w:t>
      </w:r>
      <w:r w:rsidRPr="00A61A24">
        <w:rPr>
          <w:rFonts w:ascii="Times New Roman" w:hAnsi="Times New Roman" w:cs="Times New Roman"/>
        </w:rPr>
        <w:br/>
        <w:t xml:space="preserve">        }</w:t>
      </w:r>
    </w:p>
    <w:p w14:paraId="5FE0E349" w14:textId="77777777" w:rsidR="00655525" w:rsidRPr="00A61A24" w:rsidRDefault="007953EE">
      <w:pPr>
        <w:rPr>
          <w:rFonts w:ascii="Times New Roman" w:hAnsi="Times New Roman" w:cs="Times New Roman"/>
        </w:rPr>
      </w:pPr>
      <w:r w:rsidRPr="00A61A24">
        <w:rPr>
          <w:rFonts w:ascii="Times New Roman" w:hAnsi="Times New Roman" w:cs="Times New Roman"/>
        </w:rPr>
        <w:t>**Part 5 of `create3DPlot`:**</w:t>
      </w:r>
      <w:r w:rsidRPr="00A61A24">
        <w:rPr>
          <w:rFonts w:ascii="Times New Roman" w:hAnsi="Times New Roman" w:cs="Times New Roman"/>
        </w:rPr>
        <w:br/>
        <w:t>This section handles specific sub-tasks within `create3DPlot`, such as initializing, processing loops, or output formatting.</w:t>
      </w:r>
    </w:p>
    <w:p w14:paraId="517C49D3" w14:textId="77777777" w:rsidR="00655525" w:rsidRPr="00A61A24" w:rsidRDefault="007953EE">
      <w:pPr>
        <w:pStyle w:val="Heading1"/>
        <w:rPr>
          <w:rFonts w:ascii="Times New Roman" w:hAnsi="Times New Roman" w:cs="Times New Roman"/>
        </w:rPr>
      </w:pPr>
      <w:r w:rsidRPr="00A61A24">
        <w:rPr>
          <w:rFonts w:ascii="Times New Roman" w:hAnsi="Times New Roman" w:cs="Times New Roman"/>
        </w:rPr>
        <w:t>SimpleHashMap.java</w:t>
      </w:r>
    </w:p>
    <w:p w14:paraId="2829097B" w14:textId="77777777" w:rsidR="00655525" w:rsidRPr="00A61A24" w:rsidRDefault="007953EE">
      <w:pPr>
        <w:rPr>
          <w:rFonts w:ascii="Times New Roman" w:hAnsi="Times New Roman" w:cs="Times New Roman"/>
        </w:rPr>
      </w:pPr>
      <w:r w:rsidRPr="00A61A24">
        <w:rPr>
          <w:rFonts w:ascii="Times New Roman" w:hAnsi="Times New Roman" w:cs="Times New Roman"/>
        </w:rPr>
        <w:t>Methods and classes defined in this file are shown below.</w:t>
      </w:r>
    </w:p>
    <w:p w14:paraId="495D87C1"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w:t>
      </w:r>
    </w:p>
    <w:p w14:paraId="242DC95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class SimpleHashMap&lt;K, V&gt; {</w:t>
      </w:r>
      <w:r w:rsidRPr="00A61A24">
        <w:rPr>
          <w:rFonts w:ascii="Times New Roman" w:hAnsi="Times New Roman" w:cs="Times New Roman"/>
        </w:rPr>
        <w:br/>
      </w:r>
      <w:r w:rsidRPr="00A61A24">
        <w:rPr>
          <w:rFonts w:ascii="Times New Roman" w:hAnsi="Times New Roman" w:cs="Times New Roman"/>
        </w:rPr>
        <w:br/>
        <w:t xml:space="preserve">    // Inner class for storing key-value pairs</w:t>
      </w:r>
    </w:p>
    <w:p w14:paraId="0B90BF82"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4B0F8F9B"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w:t>
      </w:r>
    </w:p>
    <w:p w14:paraId="2F04FBA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static class Entry&lt;K, V&gt; {</w:t>
      </w:r>
      <w:r w:rsidRPr="00A61A24">
        <w:rPr>
          <w:rFonts w:ascii="Times New Roman" w:hAnsi="Times New Roman" w:cs="Times New Roman"/>
        </w:rPr>
        <w:br/>
        <w:t xml:space="preserve">        K key;</w:t>
      </w:r>
      <w:r w:rsidRPr="00A61A24">
        <w:rPr>
          <w:rFonts w:ascii="Times New Roman" w:hAnsi="Times New Roman" w:cs="Times New Roman"/>
        </w:rPr>
        <w:br/>
        <w:t xml:space="preserve">        V value;</w:t>
      </w:r>
      <w:r w:rsidRPr="00A61A24">
        <w:rPr>
          <w:rFonts w:ascii="Times New Roman" w:hAnsi="Times New Roman" w:cs="Times New Roman"/>
        </w:rPr>
        <w:br/>
      </w:r>
      <w:r w:rsidRPr="00A61A24">
        <w:rPr>
          <w:rFonts w:ascii="Times New Roman" w:hAnsi="Times New Roman" w:cs="Times New Roman"/>
        </w:rPr>
        <w:lastRenderedPageBreak/>
        <w:br/>
        <w:t xml:space="preserve">        Entry(K key, V value) {</w:t>
      </w:r>
      <w:r w:rsidRPr="00A61A24">
        <w:rPr>
          <w:rFonts w:ascii="Times New Roman" w:hAnsi="Times New Roman" w:cs="Times New Roman"/>
        </w:rPr>
        <w:br/>
        <w:t xml:space="preserve">            this.key = key;</w:t>
      </w:r>
      <w:r w:rsidRPr="00A61A24">
        <w:rPr>
          <w:rFonts w:ascii="Times New Roman" w:hAnsi="Times New Roman" w:cs="Times New Roman"/>
        </w:rPr>
        <w:br/>
        <w:t xml:space="preserve">            this.value = value;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@Override</w:t>
      </w:r>
    </w:p>
    <w:p w14:paraId="6D384243"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2252EE71"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equals</w:t>
      </w:r>
    </w:p>
    <w:p w14:paraId="62922051"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boolean equals(Object o) {</w:t>
      </w:r>
      <w:r w:rsidRPr="00A61A24">
        <w:rPr>
          <w:rFonts w:ascii="Times New Roman" w:hAnsi="Times New Roman" w:cs="Times New Roman"/>
        </w:rPr>
        <w:br/>
        <w:t xml:space="preserve">            if (this == o) return true;</w:t>
      </w:r>
      <w:r w:rsidRPr="00A61A24">
        <w:rPr>
          <w:rFonts w:ascii="Times New Roman" w:hAnsi="Times New Roman" w:cs="Times New Roman"/>
        </w:rPr>
        <w:br/>
        <w:t xml:space="preserve">            if (o == null || getClass() != o.getClass()) return false;</w:t>
      </w:r>
      <w:r w:rsidRPr="00A61A24">
        <w:rPr>
          <w:rFonts w:ascii="Times New Roman" w:hAnsi="Times New Roman" w:cs="Times New Roman"/>
        </w:rPr>
        <w:br/>
        <w:t xml:space="preserve">            Entry&lt;?, ?&gt; entry = (Entry&lt;?, ?&gt;) o;</w:t>
      </w:r>
      <w:r w:rsidRPr="00A61A24">
        <w:rPr>
          <w:rFonts w:ascii="Times New Roman" w:hAnsi="Times New Roman" w:cs="Times New Roman"/>
        </w:rPr>
        <w:br/>
        <w:t xml:space="preserve">            return Objects.equals(key, entry.key);</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@Override</w:t>
      </w:r>
    </w:p>
    <w:p w14:paraId="1AEEB744"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`equals`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52F97E80"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hashCode</w:t>
      </w:r>
    </w:p>
    <w:p w14:paraId="4876C35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int hashCode() {</w:t>
      </w:r>
      <w:r w:rsidRPr="00A61A24">
        <w:rPr>
          <w:rFonts w:ascii="Times New Roman" w:hAnsi="Times New Roman" w:cs="Times New Roman"/>
        </w:rPr>
        <w:br/>
        <w:t xml:space="preserve">            return Objects.hashCode(key);</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p>
    <w:p w14:paraId="0F30244B"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`hashCode` is essential for this class. It processes user input, manages hashmaps, controls text analysis, or generates output depending on its context.</w:t>
      </w:r>
      <w:r w:rsidRPr="00A61A24">
        <w:rPr>
          <w:rFonts w:ascii="Times New Roman" w:hAnsi="Times New Roman" w:cs="Times New Roman"/>
        </w:rPr>
        <w:br/>
      </w:r>
      <w:r w:rsidRPr="00A61A24">
        <w:rPr>
          <w:rFonts w:ascii="Times New Roman" w:hAnsi="Times New Roman" w:cs="Times New Roman"/>
        </w:rPr>
        <w:lastRenderedPageBreak/>
        <w:t>It usually involves steps like condition checks, iterations, object manipulations, and output processing.</w:t>
      </w:r>
      <w:r w:rsidRPr="00A61A24">
        <w:rPr>
          <w:rFonts w:ascii="Times New Roman" w:hAnsi="Times New Roman" w:cs="Times New Roman"/>
        </w:rPr>
        <w:br/>
      </w:r>
    </w:p>
    <w:p w14:paraId="44ECFC41"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buckets;</w:t>
      </w:r>
    </w:p>
    <w:p w14:paraId="52962D7E"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ArrayList&lt;Entry&lt;K, V&gt;&gt;[] buckets;</w:t>
      </w:r>
    </w:p>
    <w:p w14:paraId="665C197B"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`buckets;`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764A744C"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size;</w:t>
      </w:r>
    </w:p>
    <w:p w14:paraId="215C880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final int size;</w:t>
      </w:r>
    </w:p>
    <w:p w14:paraId="75DBA7D8"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`size;`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6C2FCDD"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collisions;</w:t>
      </w:r>
    </w:p>
    <w:p w14:paraId="016B534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int collisions;</w:t>
      </w:r>
    </w:p>
    <w:p w14:paraId="0D66659F"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`collisions;`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2C55394A"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itemCount;</w:t>
      </w:r>
    </w:p>
    <w:p w14:paraId="5C83978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int itemCount;</w:t>
      </w:r>
    </w:p>
    <w:p w14:paraId="3F58C463"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 xml:space="preserve">The method `itemCount;` is essential for this </w:t>
      </w:r>
      <w:r w:rsidRPr="00A61A24">
        <w:rPr>
          <w:rFonts w:ascii="Times New Roman" w:hAnsi="Times New Roman" w:cs="Times New Roman"/>
        </w:rPr>
        <w:t>class. It processes user input, manages hashmaps, controls text analysis, or generates output depending on its context.</w:t>
      </w:r>
      <w:r w:rsidRPr="00A61A24">
        <w:rPr>
          <w:rFonts w:ascii="Times New Roman" w:hAnsi="Times New Roman" w:cs="Times New Roman"/>
        </w:rPr>
        <w:br/>
        <w:t xml:space="preserve">It usually involves steps like condition checks, iterations, object manipulations, and output </w:t>
      </w:r>
      <w:r w:rsidRPr="00A61A24">
        <w:rPr>
          <w:rFonts w:ascii="Times New Roman" w:hAnsi="Times New Roman" w:cs="Times New Roman"/>
        </w:rPr>
        <w:lastRenderedPageBreak/>
        <w:t>processing.</w:t>
      </w:r>
      <w:r w:rsidRPr="00A61A24">
        <w:rPr>
          <w:rFonts w:ascii="Times New Roman" w:hAnsi="Times New Roman" w:cs="Times New Roman"/>
        </w:rPr>
        <w:br/>
      </w:r>
    </w:p>
    <w:p w14:paraId="4B72DDE2"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Length";</w:t>
      </w:r>
    </w:p>
    <w:p w14:paraId="10B711B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static String hashFunctionType = "String Length";</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Constructor with default size of 16</w:t>
      </w:r>
      <w:r w:rsidRPr="00A61A24">
        <w:rPr>
          <w:rFonts w:ascii="Times New Roman" w:hAnsi="Times New Roman" w:cs="Times New Roman"/>
        </w:rPr>
        <w:br/>
        <w:t xml:space="preserve">     */</w:t>
      </w:r>
      <w:r w:rsidRPr="00A61A24">
        <w:rPr>
          <w:rFonts w:ascii="Times New Roman" w:hAnsi="Times New Roman" w:cs="Times New Roman"/>
        </w:rPr>
        <w:br/>
        <w:t xml:space="preserve">    @SuppressWarnings("unchecked")</w:t>
      </w:r>
    </w:p>
    <w:p w14:paraId="5A2FD241"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`Length";`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77A1DE9A"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SimpleHashMap</w:t>
      </w:r>
    </w:p>
    <w:p w14:paraId="17E5B5B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SimpleHashMap() {</w:t>
      </w:r>
      <w:r w:rsidRPr="00A61A24">
        <w:rPr>
          <w:rFonts w:ascii="Times New Roman" w:hAnsi="Times New Roman" w:cs="Times New Roman"/>
        </w:rPr>
        <w:br/>
        <w:t xml:space="preserve">        this(16);</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Constructor with specified size</w:t>
      </w:r>
      <w:r w:rsidRPr="00A61A24">
        <w:rPr>
          <w:rFonts w:ascii="Times New Roman" w:hAnsi="Times New Roman" w:cs="Times New Roman"/>
        </w:rPr>
        <w:br/>
        <w:t xml:space="preserve">     */</w:t>
      </w:r>
      <w:r w:rsidRPr="00A61A24">
        <w:rPr>
          <w:rFonts w:ascii="Times New Roman" w:hAnsi="Times New Roman" w:cs="Times New Roman"/>
        </w:rPr>
        <w:br/>
        <w:t xml:space="preserve">    @SuppressWarnings("unchecked")</w:t>
      </w:r>
    </w:p>
    <w:p w14:paraId="62797D1B"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`SimpleHashMap`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69C15B29"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SimpleHashMap</w:t>
      </w:r>
    </w:p>
    <w:p w14:paraId="39D31261"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SimpleHashMap(int size) {</w:t>
      </w:r>
      <w:r w:rsidRPr="00A61A24">
        <w:rPr>
          <w:rFonts w:ascii="Times New Roman" w:hAnsi="Times New Roman" w:cs="Times New Roman"/>
        </w:rPr>
        <w:br/>
        <w:t xml:space="preserve">        this.size = size;</w:t>
      </w:r>
      <w:r w:rsidRPr="00A61A24">
        <w:rPr>
          <w:rFonts w:ascii="Times New Roman" w:hAnsi="Times New Roman" w:cs="Times New Roman"/>
        </w:rPr>
        <w:br/>
        <w:t xml:space="preserve">        this.buckets = new ArrayList[size];</w:t>
      </w:r>
      <w:r w:rsidRPr="00A61A24">
        <w:rPr>
          <w:rFonts w:ascii="Times New Roman" w:hAnsi="Times New Roman" w:cs="Times New Roman"/>
        </w:rPr>
        <w:br/>
        <w:t xml:space="preserve">        this.collisions = 0;</w:t>
      </w:r>
      <w:r w:rsidRPr="00A61A24">
        <w:rPr>
          <w:rFonts w:ascii="Times New Roman" w:hAnsi="Times New Roman" w:cs="Times New Roman"/>
        </w:rPr>
        <w:br/>
        <w:t xml:space="preserve">        this.itemCount = 0;</w:t>
      </w:r>
      <w:r w:rsidRPr="00A61A24">
        <w:rPr>
          <w:rFonts w:ascii="Times New Roman" w:hAnsi="Times New Roman" w:cs="Times New Roman"/>
        </w:rPr>
        <w:br/>
      </w:r>
      <w:r w:rsidRPr="00A61A24">
        <w:rPr>
          <w:rFonts w:ascii="Times New Roman" w:hAnsi="Times New Roman" w:cs="Times New Roman"/>
        </w:rPr>
        <w:br/>
      </w:r>
      <w:r w:rsidRPr="00A61A24">
        <w:rPr>
          <w:rFonts w:ascii="Times New Roman" w:hAnsi="Times New Roman" w:cs="Times New Roman"/>
        </w:rPr>
        <w:lastRenderedPageBreak/>
        <w:t xml:space="preserve">        // Initialize buckets</w:t>
      </w:r>
      <w:r w:rsidRPr="00A61A24">
        <w:rPr>
          <w:rFonts w:ascii="Times New Roman" w:hAnsi="Times New Roman" w:cs="Times New Roman"/>
        </w:rPr>
        <w:br/>
        <w:t xml:space="preserve">        for (int i = 0; i &lt; size; i++) {</w:t>
      </w:r>
      <w:r w:rsidRPr="00A61A24">
        <w:rPr>
          <w:rFonts w:ascii="Times New Roman" w:hAnsi="Times New Roman" w:cs="Times New Roman"/>
        </w:rPr>
        <w:br/>
        <w:t xml:space="preserve">            buckets[i] = new ArrayList&lt;&gt;();</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Set the hash function type</w:t>
      </w:r>
      <w:r w:rsidRPr="00A61A24">
        <w:rPr>
          <w:rFonts w:ascii="Times New Roman" w:hAnsi="Times New Roman" w:cs="Times New Roman"/>
        </w:rPr>
        <w:br/>
        <w:t xml:space="preserve">     */</w:t>
      </w:r>
    </w:p>
    <w:p w14:paraId="7174EEF3"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`SimpleHashMap`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2DFFC6B5"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setHashFunctionType</w:t>
      </w:r>
    </w:p>
    <w:p w14:paraId="4876CCE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static void setHashFunctionType(String type) {</w:t>
      </w:r>
      <w:r w:rsidRPr="00A61A24">
        <w:rPr>
          <w:rFonts w:ascii="Times New Roman" w:hAnsi="Times New Roman" w:cs="Times New Roman"/>
        </w:rPr>
        <w:br/>
        <w:t xml:space="preserve">        hashFunctionType = type;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Dumb hash function - intentionally simplified and inefficient</w:t>
      </w:r>
      <w:r w:rsidRPr="00A61A24">
        <w:rPr>
          <w:rFonts w:ascii="Times New Roman" w:hAnsi="Times New Roman" w:cs="Times New Roman"/>
        </w:rPr>
        <w:br/>
        <w:t xml:space="preserve">     * This function is designed to demonstrate collision behaviors</w:t>
      </w:r>
      <w:r w:rsidRPr="00A61A24">
        <w:rPr>
          <w:rFonts w:ascii="Times New Roman" w:hAnsi="Times New Roman" w:cs="Times New Roman"/>
        </w:rPr>
        <w:br/>
        <w:t xml:space="preserve">     */</w:t>
      </w:r>
    </w:p>
    <w:p w14:paraId="10A031EF"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`setHashFunctionType`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6CA85A24"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dumbHash (Split)</w:t>
      </w:r>
    </w:p>
    <w:p w14:paraId="1196F963"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private int dumbHash(K key) {</w:t>
      </w:r>
      <w:r w:rsidRPr="00A61A24">
        <w:rPr>
          <w:rFonts w:ascii="Times New Roman" w:hAnsi="Times New Roman" w:cs="Times New Roman"/>
        </w:rPr>
        <w:br/>
        <w:t xml:space="preserve">        if (key == null) {</w:t>
      </w:r>
      <w:r w:rsidRPr="00A61A24">
        <w:rPr>
          <w:rFonts w:ascii="Times New Roman" w:hAnsi="Times New Roman" w:cs="Times New Roman"/>
        </w:rPr>
        <w:br/>
        <w:t xml:space="preserve">            return 0;</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For strings</w:t>
      </w:r>
      <w:r w:rsidRPr="00A61A24">
        <w:rPr>
          <w:rFonts w:ascii="Times New Roman" w:hAnsi="Times New Roman" w:cs="Times New Roman"/>
        </w:rPr>
        <w:br/>
      </w:r>
      <w:r w:rsidRPr="00A61A24">
        <w:rPr>
          <w:rFonts w:ascii="Times New Roman" w:hAnsi="Times New Roman" w:cs="Times New Roman"/>
        </w:rPr>
        <w:t xml:space="preserve">        if (key instanceof String) {</w:t>
      </w:r>
      <w:r w:rsidRPr="00A61A24">
        <w:rPr>
          <w:rFonts w:ascii="Times New Roman" w:hAnsi="Times New Roman" w:cs="Times New Roman"/>
        </w:rPr>
        <w:br/>
      </w:r>
      <w:r w:rsidRPr="00A61A24">
        <w:rPr>
          <w:rFonts w:ascii="Times New Roman" w:hAnsi="Times New Roman" w:cs="Times New Roman"/>
        </w:rPr>
        <w:lastRenderedPageBreak/>
        <w:t xml:space="preserve">            String str = (String) key;</w:t>
      </w:r>
      <w:r w:rsidRPr="00A61A24">
        <w:rPr>
          <w:rFonts w:ascii="Times New Roman" w:hAnsi="Times New Roman" w:cs="Times New Roman"/>
        </w:rPr>
        <w:br/>
        <w:t xml:space="preserve">            if (str.isEmpty()) {</w:t>
      </w:r>
      <w:r w:rsidRPr="00A61A24">
        <w:rPr>
          <w:rFonts w:ascii="Times New Roman" w:hAnsi="Times New Roman" w:cs="Times New Roman"/>
        </w:rPr>
        <w:br/>
        <w:t xml:space="preserve">                return 0;</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Use different hash functions based on selection</w:t>
      </w:r>
      <w:r w:rsidRPr="00A61A24">
        <w:rPr>
          <w:rFonts w:ascii="Times New Roman" w:hAnsi="Times New Roman" w:cs="Times New Roman"/>
        </w:rPr>
        <w:br/>
        <w:t xml:space="preserve">            switch (hashFunctionType) {</w:t>
      </w:r>
      <w:r w:rsidRPr="00A61A24">
        <w:rPr>
          <w:rFonts w:ascii="Times New Roman" w:hAnsi="Times New Roman" w:cs="Times New Roman"/>
        </w:rPr>
        <w:br/>
        <w:t xml:space="preserve">                case "String Length":</w:t>
      </w:r>
    </w:p>
    <w:p w14:paraId="67EA0A6D" w14:textId="77777777" w:rsidR="00655525" w:rsidRPr="00A61A24" w:rsidRDefault="007953EE">
      <w:pPr>
        <w:rPr>
          <w:rFonts w:ascii="Times New Roman" w:hAnsi="Times New Roman" w:cs="Times New Roman"/>
        </w:rPr>
      </w:pPr>
      <w:r w:rsidRPr="00A61A24">
        <w:rPr>
          <w:rFonts w:ascii="Times New Roman" w:hAnsi="Times New Roman" w:cs="Times New Roman"/>
        </w:rPr>
        <w:t>**Part 1 of `dumbHash`:**</w:t>
      </w:r>
      <w:r w:rsidRPr="00A61A24">
        <w:rPr>
          <w:rFonts w:ascii="Times New Roman" w:hAnsi="Times New Roman" w:cs="Times New Roman"/>
        </w:rPr>
        <w:br/>
        <w:t>This section handles specific sub-tasks within `dumbHash`, such as initializing, processing loops, or output formatting.</w:t>
      </w:r>
    </w:p>
    <w:p w14:paraId="189EF20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return str.length() % size;</w:t>
      </w:r>
      <w:r w:rsidRPr="00A61A24">
        <w:rPr>
          <w:rFonts w:ascii="Times New Roman" w:hAnsi="Times New Roman" w:cs="Times New Roman"/>
        </w:rPr>
        <w:br/>
      </w:r>
      <w:r w:rsidRPr="00A61A24">
        <w:rPr>
          <w:rFonts w:ascii="Times New Roman" w:hAnsi="Times New Roman" w:cs="Times New Roman"/>
        </w:rPr>
        <w:br/>
        <w:t xml:space="preserve">                case "First Character":</w:t>
      </w:r>
      <w:r w:rsidRPr="00A61A24">
        <w:rPr>
          <w:rFonts w:ascii="Times New Roman" w:hAnsi="Times New Roman" w:cs="Times New Roman"/>
        </w:rPr>
        <w:br/>
        <w:t xml:space="preserve">                    return str.charAt(0) % size;</w:t>
      </w:r>
      <w:r w:rsidRPr="00A61A24">
        <w:rPr>
          <w:rFonts w:ascii="Times New Roman" w:hAnsi="Times New Roman" w:cs="Times New Roman"/>
        </w:rPr>
        <w:br/>
      </w:r>
      <w:r w:rsidRPr="00A61A24">
        <w:rPr>
          <w:rFonts w:ascii="Times New Roman" w:hAnsi="Times New Roman" w:cs="Times New Roman"/>
        </w:rPr>
        <w:br/>
        <w:t xml:space="preserve">                case "First + Last Character":</w:t>
      </w:r>
      <w:r w:rsidRPr="00A61A24">
        <w:rPr>
          <w:rFonts w:ascii="Times New Roman" w:hAnsi="Times New Roman" w:cs="Times New Roman"/>
        </w:rPr>
        <w:br/>
        <w:t xml:space="preserve">                    if (str.length() &gt; 1) {</w:t>
      </w:r>
      <w:r w:rsidRPr="00A61A24">
        <w:rPr>
          <w:rFonts w:ascii="Times New Roman" w:hAnsi="Times New Roman" w:cs="Times New Roman"/>
        </w:rPr>
        <w:br/>
        <w:t xml:space="preserve">                        return (str.charAt(0) + str.charAt(str.length() - 1)) % size;</w:t>
      </w:r>
      <w:r w:rsidRPr="00A61A24">
        <w:rPr>
          <w:rFonts w:ascii="Times New Roman" w:hAnsi="Times New Roman" w:cs="Times New Roman"/>
        </w:rPr>
        <w:br/>
        <w:t xml:space="preserve">                    } else {</w:t>
      </w:r>
      <w:r w:rsidRPr="00A61A24">
        <w:rPr>
          <w:rFonts w:ascii="Times New Roman" w:hAnsi="Times New Roman" w:cs="Times New Roman"/>
        </w:rPr>
        <w:br/>
        <w:t xml:space="preserve">                        return str.charAt(0) % 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case "Character Sum":</w:t>
      </w:r>
      <w:r w:rsidRPr="00A61A24">
        <w:rPr>
          <w:rFonts w:ascii="Times New Roman" w:hAnsi="Times New Roman" w:cs="Times New Roman"/>
        </w:rPr>
        <w:br/>
        <w:t xml:space="preserve">                    int sum = 0;</w:t>
      </w:r>
      <w:r w:rsidRPr="00A61A24">
        <w:rPr>
          <w:rFonts w:ascii="Times New Roman" w:hAnsi="Times New Roman" w:cs="Times New Roman"/>
        </w:rPr>
        <w:br/>
        <w:t xml:space="preserve">                    for (char c : str.toCharArray()) {</w:t>
      </w:r>
    </w:p>
    <w:p w14:paraId="24B7EF1B" w14:textId="77777777" w:rsidR="00655525" w:rsidRPr="00A61A24" w:rsidRDefault="007953EE">
      <w:pPr>
        <w:rPr>
          <w:rFonts w:ascii="Times New Roman" w:hAnsi="Times New Roman" w:cs="Times New Roman"/>
        </w:rPr>
      </w:pPr>
      <w:r w:rsidRPr="00A61A24">
        <w:rPr>
          <w:rFonts w:ascii="Times New Roman" w:hAnsi="Times New Roman" w:cs="Times New Roman"/>
        </w:rPr>
        <w:t>**Part 2 of `dumbHash`:**</w:t>
      </w:r>
      <w:r w:rsidRPr="00A61A24">
        <w:rPr>
          <w:rFonts w:ascii="Times New Roman" w:hAnsi="Times New Roman" w:cs="Times New Roman"/>
        </w:rPr>
        <w:br/>
        <w:t>This section handles specific sub-tasks within `dumbHash`, such as initializing, processing loops, or output formatting.</w:t>
      </w:r>
    </w:p>
    <w:p w14:paraId="3F5C9C40"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sum += c;</w:t>
      </w:r>
      <w:r w:rsidRPr="00A61A24">
        <w:rPr>
          <w:rFonts w:ascii="Times New Roman" w:hAnsi="Times New Roman" w:cs="Times New Roman"/>
        </w:rPr>
        <w:br/>
        <w:t xml:space="preserve">                    }</w:t>
      </w:r>
      <w:r w:rsidRPr="00A61A24">
        <w:rPr>
          <w:rFonts w:ascii="Times New Roman" w:hAnsi="Times New Roman" w:cs="Times New Roman"/>
        </w:rPr>
        <w:br/>
        <w:t xml:space="preserve">                    return sum % size;</w:t>
      </w:r>
      <w:r w:rsidRPr="00A61A24">
        <w:rPr>
          <w:rFonts w:ascii="Times New Roman" w:hAnsi="Times New Roman" w:cs="Times New Roman"/>
        </w:rPr>
        <w:br/>
      </w:r>
      <w:r w:rsidRPr="00A61A24">
        <w:rPr>
          <w:rFonts w:ascii="Times New Roman" w:hAnsi="Times New Roman" w:cs="Times New Roman"/>
        </w:rPr>
        <w:br/>
        <w:t xml:space="preserve">                case "Random":</w:t>
      </w:r>
      <w:r w:rsidRPr="00A61A24">
        <w:rPr>
          <w:rFonts w:ascii="Times New Roman" w:hAnsi="Times New Roman" w:cs="Times New Roman"/>
        </w:rPr>
        <w:br/>
        <w:t xml:space="preserve">                    // Pseudo-random but deterministic based on first and last chars</w:t>
      </w:r>
      <w:r w:rsidRPr="00A61A24">
        <w:rPr>
          <w:rFonts w:ascii="Times New Roman" w:hAnsi="Times New Roman" w:cs="Times New Roman"/>
        </w:rPr>
        <w:br/>
        <w:t xml:space="preserve">                    if (str.length() &gt; 1) {</w:t>
      </w:r>
      <w:r w:rsidRPr="00A61A24">
        <w:rPr>
          <w:rFonts w:ascii="Times New Roman" w:hAnsi="Times New Roman" w:cs="Times New Roman"/>
        </w:rPr>
        <w:br/>
        <w:t xml:space="preserve">                        return ((str.charAt(0) * 31) ^ str.charAt(str.length() - 1)) % size;</w:t>
      </w:r>
      <w:r w:rsidRPr="00A61A24">
        <w:rPr>
          <w:rFonts w:ascii="Times New Roman" w:hAnsi="Times New Roman" w:cs="Times New Roman"/>
        </w:rPr>
        <w:br/>
        <w:t xml:space="preserve">                    } else {</w:t>
      </w:r>
      <w:r w:rsidRPr="00A61A24">
        <w:rPr>
          <w:rFonts w:ascii="Times New Roman" w:hAnsi="Times New Roman" w:cs="Times New Roman"/>
        </w:rPr>
        <w:br/>
      </w:r>
      <w:r w:rsidRPr="00A61A24">
        <w:rPr>
          <w:rFonts w:ascii="Times New Roman" w:hAnsi="Times New Roman" w:cs="Times New Roman"/>
        </w:rPr>
        <w:lastRenderedPageBreak/>
        <w:t xml:space="preserve">                        return str.charAt(0) % 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default:</w:t>
      </w:r>
      <w:r w:rsidRPr="00A61A24">
        <w:rPr>
          <w:rFonts w:ascii="Times New Roman" w:hAnsi="Times New Roman" w:cs="Times New Roman"/>
        </w:rPr>
        <w:br/>
        <w:t xml:space="preserve">                    return str.length() % size;</w:t>
      </w:r>
      <w:r w:rsidRPr="00A61A24">
        <w:rPr>
          <w:rFonts w:ascii="Times New Roman" w:hAnsi="Times New Roman" w:cs="Times New Roman"/>
        </w:rPr>
        <w:br/>
        <w:t xml:space="preserve">            }</w:t>
      </w:r>
    </w:p>
    <w:p w14:paraId="5EE31AFD" w14:textId="77777777" w:rsidR="00655525" w:rsidRPr="00A61A24" w:rsidRDefault="007953EE">
      <w:pPr>
        <w:rPr>
          <w:rFonts w:ascii="Times New Roman" w:hAnsi="Times New Roman" w:cs="Times New Roman"/>
        </w:rPr>
      </w:pPr>
      <w:r w:rsidRPr="00A61A24">
        <w:rPr>
          <w:rFonts w:ascii="Times New Roman" w:hAnsi="Times New Roman" w:cs="Times New Roman"/>
        </w:rPr>
        <w:t>**Part 3 of `dumbHash`:**</w:t>
      </w:r>
      <w:r w:rsidRPr="00A61A24">
        <w:rPr>
          <w:rFonts w:ascii="Times New Roman" w:hAnsi="Times New Roman" w:cs="Times New Roman"/>
        </w:rPr>
        <w:br/>
        <w:t>This section handles specific sub-tasks within `dumbHash`, such as initializing, processing loops, or output formatting.</w:t>
      </w:r>
    </w:p>
    <w:p w14:paraId="498F50A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r>
      <w:r w:rsidRPr="00A61A24">
        <w:rPr>
          <w:rFonts w:ascii="Times New Roman" w:hAnsi="Times New Roman" w:cs="Times New Roman"/>
        </w:rPr>
        <w:br/>
        <w:t xml:space="preserve">        // For integers</w:t>
      </w:r>
      <w:r w:rsidRPr="00A61A24">
        <w:rPr>
          <w:rFonts w:ascii="Times New Roman" w:hAnsi="Times New Roman" w:cs="Times New Roman"/>
        </w:rPr>
        <w:br/>
        <w:t xml:space="preserve">        if (key instanceof Integer) {</w:t>
      </w:r>
      <w:r w:rsidRPr="00A61A24">
        <w:rPr>
          <w:rFonts w:ascii="Times New Roman" w:hAnsi="Times New Roman" w:cs="Times New Roman"/>
        </w:rPr>
        <w:br/>
        <w:t xml:space="preserve">            Integer num = (Integer) key;</w:t>
      </w:r>
      <w:r w:rsidRPr="00A61A24">
        <w:rPr>
          <w:rFonts w:ascii="Times New Roman" w:hAnsi="Times New Roman" w:cs="Times New Roman"/>
        </w:rPr>
        <w:br/>
        <w:t xml:space="preserve">            return Math.abs(num) % 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For other types, use a very basic approach</w:t>
      </w:r>
      <w:r w:rsidRPr="00A61A24">
        <w:rPr>
          <w:rFonts w:ascii="Times New Roman" w:hAnsi="Times New Roman" w:cs="Times New Roman"/>
        </w:rPr>
        <w:br/>
        <w:t xml:space="preserve">        String keyString = key.toString();</w:t>
      </w:r>
      <w:r w:rsidRPr="00A61A24">
        <w:rPr>
          <w:rFonts w:ascii="Times New Roman" w:hAnsi="Times New Roman" w:cs="Times New Roman"/>
        </w:rPr>
        <w:br/>
        <w:t xml:space="preserve">        if (keyString.isEmpty()) {</w:t>
      </w:r>
      <w:r w:rsidRPr="00A61A24">
        <w:rPr>
          <w:rFonts w:ascii="Times New Roman" w:hAnsi="Times New Roman" w:cs="Times New Roman"/>
        </w:rPr>
        <w:br/>
        <w:t xml:space="preserve">            return 0;</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Just use first and last character</w:t>
      </w:r>
    </w:p>
    <w:p w14:paraId="1A15C9FF" w14:textId="77777777" w:rsidR="00655525" w:rsidRPr="00A61A24" w:rsidRDefault="007953EE">
      <w:pPr>
        <w:rPr>
          <w:rFonts w:ascii="Times New Roman" w:hAnsi="Times New Roman" w:cs="Times New Roman"/>
        </w:rPr>
      </w:pPr>
      <w:r w:rsidRPr="00A61A24">
        <w:rPr>
          <w:rFonts w:ascii="Times New Roman" w:hAnsi="Times New Roman" w:cs="Times New Roman"/>
        </w:rPr>
        <w:t>**Part 4 of `dumbHash`:**</w:t>
      </w:r>
      <w:r w:rsidRPr="00A61A24">
        <w:rPr>
          <w:rFonts w:ascii="Times New Roman" w:hAnsi="Times New Roman" w:cs="Times New Roman"/>
        </w:rPr>
        <w:br/>
        <w:t>This section handles specific sub-tasks within `dumbHash`, such as initializing, processing loops, or output formatting.</w:t>
      </w:r>
    </w:p>
    <w:p w14:paraId="50F2FF5F"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int hash = keyString.charAt(0);</w:t>
      </w:r>
      <w:r w:rsidRPr="00A61A24">
        <w:rPr>
          <w:rFonts w:ascii="Times New Roman" w:hAnsi="Times New Roman" w:cs="Times New Roman"/>
        </w:rPr>
        <w:br/>
        <w:t xml:space="preserve">        if (keyString.length() &gt; 1) {</w:t>
      </w:r>
      <w:r w:rsidRPr="00A61A24">
        <w:rPr>
          <w:rFonts w:ascii="Times New Roman" w:hAnsi="Times New Roman" w:cs="Times New Roman"/>
        </w:rPr>
        <w:br/>
        <w:t xml:space="preserve">            hash += keyString.charAt(keyString.length() - 1);</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return Math.abs(hash) % 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Hash function wrapper - uses dumbHash for this implementation</w:t>
      </w:r>
      <w:r w:rsidRPr="00A61A24">
        <w:rPr>
          <w:rFonts w:ascii="Times New Roman" w:hAnsi="Times New Roman" w:cs="Times New Roman"/>
        </w:rPr>
        <w:br/>
        <w:t xml:space="preserve">     */</w:t>
      </w:r>
    </w:p>
    <w:p w14:paraId="153BC125"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**Part 5 of `dumbHash`:**</w:t>
      </w:r>
      <w:r w:rsidRPr="00A61A24">
        <w:rPr>
          <w:rFonts w:ascii="Times New Roman" w:hAnsi="Times New Roman" w:cs="Times New Roman"/>
        </w:rPr>
        <w:br/>
        <w:t>This section handles specific sub-tasks within `dumbHash`, such as initializing, processing loops, or output formatting.</w:t>
      </w:r>
    </w:p>
    <w:p w14:paraId="306D75EB"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hash</w:t>
      </w:r>
    </w:p>
    <w:p w14:paraId="72518B2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private int hash(K key) {</w:t>
      </w:r>
      <w:r w:rsidRPr="00A61A24">
        <w:rPr>
          <w:rFonts w:ascii="Times New Roman" w:hAnsi="Times New Roman" w:cs="Times New Roman"/>
        </w:rPr>
        <w:br/>
        <w:t xml:space="preserve">        return dumbHash(key);</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Insert or update a key-value pair</w:t>
      </w:r>
      <w:r w:rsidRPr="00A61A24">
        <w:rPr>
          <w:rFonts w:ascii="Times New Roman" w:hAnsi="Times New Roman" w:cs="Times New Roman"/>
        </w:rPr>
        <w:br/>
        <w:t xml:space="preserve">     */</w:t>
      </w:r>
    </w:p>
    <w:p w14:paraId="3D54BF72"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`hash`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7741558C"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put (Split)</w:t>
      </w:r>
    </w:p>
    <w:p w14:paraId="207BD399"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public void put(K key, V value) {</w:t>
      </w:r>
      <w:r w:rsidRPr="00A61A24">
        <w:rPr>
          <w:rFonts w:ascii="Times New Roman" w:hAnsi="Times New Roman" w:cs="Times New Roman"/>
        </w:rPr>
        <w:br/>
        <w:t xml:space="preserve">        int index = hash(key);</w:t>
      </w:r>
      <w:r w:rsidRPr="00A61A24">
        <w:rPr>
          <w:rFonts w:ascii="Times New Roman" w:hAnsi="Times New Roman" w:cs="Times New Roman"/>
        </w:rPr>
        <w:br/>
      </w:r>
      <w:r w:rsidRPr="00A61A24">
        <w:rPr>
          <w:rFonts w:ascii="Times New Roman" w:hAnsi="Times New Roman" w:cs="Times New Roman"/>
        </w:rPr>
        <w:t xml:space="preserve">        ArrayList&lt;Entry&lt;K, V&gt;&gt; bucket = buckets[index];</w:t>
      </w:r>
      <w:r w:rsidRPr="00A61A24">
        <w:rPr>
          <w:rFonts w:ascii="Times New Roman" w:hAnsi="Times New Roman" w:cs="Times New Roman"/>
        </w:rPr>
        <w:br/>
      </w:r>
      <w:r w:rsidRPr="00A61A24">
        <w:rPr>
          <w:rFonts w:ascii="Times New Roman" w:hAnsi="Times New Roman" w:cs="Times New Roman"/>
        </w:rPr>
        <w:br/>
        <w:t xml:space="preserve">        // Check if key already exists</w:t>
      </w:r>
      <w:r w:rsidRPr="00A61A24">
        <w:rPr>
          <w:rFonts w:ascii="Times New Roman" w:hAnsi="Times New Roman" w:cs="Times New Roman"/>
        </w:rPr>
        <w:br/>
        <w:t xml:space="preserve">        for (int i = 0; i &lt; bucket.size(); i++) {</w:t>
      </w:r>
      <w:r w:rsidRPr="00A61A24">
        <w:rPr>
          <w:rFonts w:ascii="Times New Roman" w:hAnsi="Times New Roman" w:cs="Times New Roman"/>
        </w:rPr>
        <w:br/>
        <w:t xml:space="preserve">            if (Objects.equals(bucket.get(i).key, key)) {</w:t>
      </w:r>
      <w:r w:rsidRPr="00A61A24">
        <w:rPr>
          <w:rFonts w:ascii="Times New Roman" w:hAnsi="Times New Roman" w:cs="Times New Roman"/>
        </w:rPr>
        <w:br/>
        <w:t xml:space="preserve">                bucket.get(i).value = value; // Update existing value</w:t>
      </w:r>
      <w:r w:rsidRPr="00A61A24">
        <w:rPr>
          <w:rFonts w:ascii="Times New Roman" w:hAnsi="Times New Roman" w:cs="Times New Roman"/>
        </w:rPr>
        <w:br/>
        <w:t xml:space="preserve">                return;</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 New entry - check for collision</w:t>
      </w:r>
      <w:r w:rsidRPr="00A61A24">
        <w:rPr>
          <w:rFonts w:ascii="Times New Roman" w:hAnsi="Times New Roman" w:cs="Times New Roman"/>
        </w:rPr>
        <w:br/>
        <w:t xml:space="preserve">        if (!bucket.isEmpty()) {</w:t>
      </w:r>
      <w:r w:rsidRPr="00A61A24">
        <w:rPr>
          <w:rFonts w:ascii="Times New Roman" w:hAnsi="Times New Roman" w:cs="Times New Roman"/>
        </w:rPr>
        <w:br/>
        <w:t xml:space="preserve">            collisions++;</w:t>
      </w:r>
    </w:p>
    <w:p w14:paraId="49715219" w14:textId="77777777" w:rsidR="00655525" w:rsidRPr="00A61A24" w:rsidRDefault="007953EE">
      <w:pPr>
        <w:rPr>
          <w:rFonts w:ascii="Times New Roman" w:hAnsi="Times New Roman" w:cs="Times New Roman"/>
        </w:rPr>
      </w:pPr>
      <w:r w:rsidRPr="00A61A24">
        <w:rPr>
          <w:rFonts w:ascii="Times New Roman" w:hAnsi="Times New Roman" w:cs="Times New Roman"/>
        </w:rPr>
        <w:t>**Part 1 of `put`:**</w:t>
      </w:r>
      <w:r w:rsidRPr="00A61A24">
        <w:rPr>
          <w:rFonts w:ascii="Times New Roman" w:hAnsi="Times New Roman" w:cs="Times New Roman"/>
        </w:rPr>
        <w:br/>
        <w:t>This section handles specific sub-tasks within `put`, such as initializing, processing loops, or output formatting.</w:t>
      </w:r>
    </w:p>
    <w:p w14:paraId="1B6767CB"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w:t>
      </w:r>
      <w:r w:rsidRPr="00A61A24">
        <w:rPr>
          <w:rFonts w:ascii="Times New Roman" w:hAnsi="Times New Roman" w:cs="Times New Roman"/>
        </w:rPr>
        <w:br/>
      </w:r>
      <w:r w:rsidRPr="00A61A24">
        <w:rPr>
          <w:rFonts w:ascii="Times New Roman" w:hAnsi="Times New Roman" w:cs="Times New Roman"/>
        </w:rPr>
        <w:br/>
      </w:r>
      <w:r w:rsidRPr="00A61A24">
        <w:rPr>
          <w:rFonts w:ascii="Times New Roman" w:hAnsi="Times New Roman" w:cs="Times New Roman"/>
        </w:rPr>
        <w:lastRenderedPageBreak/>
        <w:t xml:space="preserve">        // Add new entry</w:t>
      </w:r>
      <w:r w:rsidRPr="00A61A24">
        <w:rPr>
          <w:rFonts w:ascii="Times New Roman" w:hAnsi="Times New Roman" w:cs="Times New Roman"/>
        </w:rPr>
        <w:br/>
        <w:t xml:space="preserve">        bucket.add(new Entry&lt;&gt;(key, value));</w:t>
      </w:r>
      <w:r w:rsidRPr="00A61A24">
        <w:rPr>
          <w:rFonts w:ascii="Times New Roman" w:hAnsi="Times New Roman" w:cs="Times New Roman"/>
        </w:rPr>
        <w:br/>
        <w:t xml:space="preserve">        itemCount++;</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Get a value by key</w:t>
      </w:r>
      <w:r w:rsidRPr="00A61A24">
        <w:rPr>
          <w:rFonts w:ascii="Times New Roman" w:hAnsi="Times New Roman" w:cs="Times New Roman"/>
        </w:rPr>
        <w:br/>
        <w:t xml:space="preserve">     */</w:t>
      </w:r>
    </w:p>
    <w:p w14:paraId="6905A0FF" w14:textId="77777777" w:rsidR="00655525" w:rsidRPr="00A61A24" w:rsidRDefault="007953EE">
      <w:pPr>
        <w:rPr>
          <w:rFonts w:ascii="Times New Roman" w:hAnsi="Times New Roman" w:cs="Times New Roman"/>
        </w:rPr>
      </w:pPr>
      <w:r w:rsidRPr="00A61A24">
        <w:rPr>
          <w:rFonts w:ascii="Times New Roman" w:hAnsi="Times New Roman" w:cs="Times New Roman"/>
        </w:rPr>
        <w:t>**Part 2 of `put`:**</w:t>
      </w:r>
      <w:r w:rsidRPr="00A61A24">
        <w:rPr>
          <w:rFonts w:ascii="Times New Roman" w:hAnsi="Times New Roman" w:cs="Times New Roman"/>
        </w:rPr>
        <w:br/>
        <w:t>This section handles specific sub-tasks within `put`, such as initializing, processing loops, or output formatting.</w:t>
      </w:r>
    </w:p>
    <w:p w14:paraId="17FE5711"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w:t>
      </w:r>
    </w:p>
    <w:p w14:paraId="135EE764"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V get(K key) {</w:t>
      </w:r>
      <w:r w:rsidRPr="00A61A24">
        <w:rPr>
          <w:rFonts w:ascii="Times New Roman" w:hAnsi="Times New Roman" w:cs="Times New Roman"/>
        </w:rPr>
        <w:br/>
        <w:t xml:space="preserve">        int index = hash(key);</w:t>
      </w:r>
      <w:r w:rsidRPr="00A61A24">
        <w:rPr>
          <w:rFonts w:ascii="Times New Roman" w:hAnsi="Times New Roman" w:cs="Times New Roman"/>
        </w:rPr>
        <w:br/>
        <w:t xml:space="preserve">        ArrayList&lt;Entry&lt;K, V&gt;&gt; bucket = buckets[index];</w:t>
      </w:r>
      <w:r w:rsidRPr="00A61A24">
        <w:rPr>
          <w:rFonts w:ascii="Times New Roman" w:hAnsi="Times New Roman" w:cs="Times New Roman"/>
        </w:rPr>
        <w:br/>
      </w:r>
      <w:r w:rsidRPr="00A61A24">
        <w:rPr>
          <w:rFonts w:ascii="Times New Roman" w:hAnsi="Times New Roman" w:cs="Times New Roman"/>
        </w:rPr>
        <w:br/>
        <w:t xml:space="preserve">        // Search for key in bucket</w:t>
      </w:r>
      <w:r w:rsidRPr="00A61A24">
        <w:rPr>
          <w:rFonts w:ascii="Times New Roman" w:hAnsi="Times New Roman" w:cs="Times New Roman"/>
        </w:rPr>
        <w:br/>
        <w:t xml:space="preserve">        for (Entry&lt;K, V&gt; entry : bucket) {</w:t>
      </w:r>
      <w:r w:rsidRPr="00A61A24">
        <w:rPr>
          <w:rFonts w:ascii="Times New Roman" w:hAnsi="Times New Roman" w:cs="Times New Roman"/>
        </w:rPr>
        <w:br/>
        <w:t xml:space="preserve">            if (Objects.equals(entry.key, key)) {</w:t>
      </w:r>
      <w:r w:rsidRPr="00A61A24">
        <w:rPr>
          <w:rFonts w:ascii="Times New Roman" w:hAnsi="Times New Roman" w:cs="Times New Roman"/>
        </w:rPr>
        <w:br/>
        <w:t xml:space="preserve">                return entry.value;</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return null; // Key not found</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Remove a key-value pair</w:t>
      </w:r>
      <w:r w:rsidRPr="00A61A24">
        <w:rPr>
          <w:rFonts w:ascii="Times New Roman" w:hAnsi="Times New Roman" w:cs="Times New Roman"/>
        </w:rPr>
        <w:br/>
        <w:t xml:space="preserve">     */</w:t>
      </w:r>
    </w:p>
    <w:p w14:paraId="3ADFB45B"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3316D669"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remove</w:t>
      </w:r>
    </w:p>
    <w:p w14:paraId="0E2C3B56"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boolean remove(K key) {</w:t>
      </w:r>
      <w:r w:rsidRPr="00A61A24">
        <w:rPr>
          <w:rFonts w:ascii="Times New Roman" w:hAnsi="Times New Roman" w:cs="Times New Roman"/>
        </w:rPr>
        <w:br/>
        <w:t xml:space="preserve">        int index = hash(key);</w:t>
      </w:r>
      <w:r w:rsidRPr="00A61A24">
        <w:rPr>
          <w:rFonts w:ascii="Times New Roman" w:hAnsi="Times New Roman" w:cs="Times New Roman"/>
        </w:rPr>
        <w:br/>
      </w:r>
      <w:r w:rsidRPr="00A61A24">
        <w:rPr>
          <w:rFonts w:ascii="Times New Roman" w:hAnsi="Times New Roman" w:cs="Times New Roman"/>
        </w:rPr>
        <w:lastRenderedPageBreak/>
        <w:t xml:space="preserve">        ArrayList&lt;Entry&lt;K, V&gt;&gt; bucket = buckets[index];</w:t>
      </w:r>
      <w:r w:rsidRPr="00A61A24">
        <w:rPr>
          <w:rFonts w:ascii="Times New Roman" w:hAnsi="Times New Roman" w:cs="Times New Roman"/>
        </w:rPr>
        <w:br/>
      </w:r>
      <w:r w:rsidRPr="00A61A24">
        <w:rPr>
          <w:rFonts w:ascii="Times New Roman" w:hAnsi="Times New Roman" w:cs="Times New Roman"/>
        </w:rPr>
        <w:br/>
        <w:t xml:space="preserve">        // Find and remove entry</w:t>
      </w:r>
      <w:r w:rsidRPr="00A61A24">
        <w:rPr>
          <w:rFonts w:ascii="Times New Roman" w:hAnsi="Times New Roman" w:cs="Times New Roman"/>
        </w:rPr>
        <w:br/>
        <w:t xml:space="preserve">        for (int i = 0; i &lt; bucket.size(); i++) {</w:t>
      </w:r>
      <w:r w:rsidRPr="00A61A24">
        <w:rPr>
          <w:rFonts w:ascii="Times New Roman" w:hAnsi="Times New Roman" w:cs="Times New Roman"/>
        </w:rPr>
        <w:br/>
        <w:t xml:space="preserve">            if (Objects.equals(bucket.get(i).key, key)) {</w:t>
      </w:r>
      <w:r w:rsidRPr="00A61A24">
        <w:rPr>
          <w:rFonts w:ascii="Times New Roman" w:hAnsi="Times New Roman" w:cs="Times New Roman"/>
        </w:rPr>
        <w:br/>
        <w:t xml:space="preserve">                bucket.remove(i);</w:t>
      </w:r>
      <w:r w:rsidRPr="00A61A24">
        <w:rPr>
          <w:rFonts w:ascii="Times New Roman" w:hAnsi="Times New Roman" w:cs="Times New Roman"/>
        </w:rPr>
        <w:br/>
        <w:t xml:space="preserve">                itemCount--;</w:t>
      </w:r>
      <w:r w:rsidRPr="00A61A24">
        <w:rPr>
          <w:rFonts w:ascii="Times New Roman" w:hAnsi="Times New Roman" w:cs="Times New Roman"/>
        </w:rPr>
        <w:br/>
        <w:t xml:space="preserve">                return true;</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return false; // Key not found</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Check if key exists</w:t>
      </w:r>
      <w:r w:rsidRPr="00A61A24">
        <w:rPr>
          <w:rFonts w:ascii="Times New Roman" w:hAnsi="Times New Roman" w:cs="Times New Roman"/>
        </w:rPr>
        <w:br/>
        <w:t xml:space="preserve">     */</w:t>
      </w:r>
    </w:p>
    <w:p w14:paraId="51ED06C4"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`remove`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D2973B5"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containsKey</w:t>
      </w:r>
    </w:p>
    <w:p w14:paraId="0A48ACD1"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boolean containsKey(K key) {</w:t>
      </w:r>
      <w:r w:rsidRPr="00A61A24">
        <w:rPr>
          <w:rFonts w:ascii="Times New Roman" w:hAnsi="Times New Roman" w:cs="Times New Roman"/>
        </w:rPr>
        <w:br/>
        <w:t xml:space="preserve">        int index = hash(key);</w:t>
      </w:r>
      <w:r w:rsidRPr="00A61A24">
        <w:rPr>
          <w:rFonts w:ascii="Times New Roman" w:hAnsi="Times New Roman" w:cs="Times New Roman"/>
        </w:rPr>
        <w:br/>
        <w:t xml:space="preserve">        ArrayList&lt;Entry&lt;K, V&gt;&gt; bucket = buckets[index];</w:t>
      </w:r>
      <w:r w:rsidRPr="00A61A24">
        <w:rPr>
          <w:rFonts w:ascii="Times New Roman" w:hAnsi="Times New Roman" w:cs="Times New Roman"/>
        </w:rPr>
        <w:br/>
      </w:r>
      <w:r w:rsidRPr="00A61A24">
        <w:rPr>
          <w:rFonts w:ascii="Times New Roman" w:hAnsi="Times New Roman" w:cs="Times New Roman"/>
        </w:rPr>
        <w:br/>
        <w:t xml:space="preserve">        for (Entry&lt;K, V&gt; entry : bucket) {</w:t>
      </w:r>
      <w:r w:rsidRPr="00A61A24">
        <w:rPr>
          <w:rFonts w:ascii="Times New Roman" w:hAnsi="Times New Roman" w:cs="Times New Roman"/>
        </w:rPr>
        <w:br/>
        <w:t xml:space="preserve">            if (Objects.equals(entry.key, key)) {</w:t>
      </w:r>
      <w:r w:rsidRPr="00A61A24">
        <w:rPr>
          <w:rFonts w:ascii="Times New Roman" w:hAnsi="Times New Roman" w:cs="Times New Roman"/>
        </w:rPr>
        <w:br/>
        <w:t xml:space="preserve">                return true;</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return false;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Get all keys in the HashMap</w:t>
      </w:r>
      <w:r w:rsidRPr="00A61A24">
        <w:rPr>
          <w:rFonts w:ascii="Times New Roman" w:hAnsi="Times New Roman" w:cs="Times New Roman"/>
        </w:rPr>
        <w:br/>
        <w:t xml:space="preserve">     */</w:t>
      </w:r>
    </w:p>
    <w:p w14:paraId="211A7B09" w14:textId="77777777" w:rsidR="00655525" w:rsidRPr="00A61A24" w:rsidRDefault="007953EE">
      <w:pPr>
        <w:rPr>
          <w:rFonts w:ascii="Times New Roman" w:hAnsi="Times New Roman" w:cs="Times New Roman"/>
        </w:rPr>
      </w:pPr>
      <w:r w:rsidRPr="00A61A24">
        <w:rPr>
          <w:rFonts w:ascii="Times New Roman" w:hAnsi="Times New Roman" w:cs="Times New Roman"/>
        </w:rPr>
        <w:lastRenderedPageBreak/>
        <w:t xml:space="preserve">**Detailed Description:** </w:t>
      </w:r>
      <w:r w:rsidRPr="00A61A24">
        <w:rPr>
          <w:rFonts w:ascii="Times New Roman" w:hAnsi="Times New Roman" w:cs="Times New Roman"/>
        </w:rPr>
        <w:br/>
        <w:t>The method `containsKey`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FEEC916"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keys</w:t>
      </w:r>
    </w:p>
    <w:p w14:paraId="56A5090A"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List&lt;K&gt; keys() {</w:t>
      </w:r>
      <w:r w:rsidRPr="00A61A24">
        <w:rPr>
          <w:rFonts w:ascii="Times New Roman" w:hAnsi="Times New Roman" w:cs="Times New Roman"/>
        </w:rPr>
        <w:br/>
        <w:t xml:space="preserve">        List&lt;K&gt; allKeys = new ArrayList&lt;&gt;();</w:t>
      </w:r>
      <w:r w:rsidRPr="00A61A24">
        <w:rPr>
          <w:rFonts w:ascii="Times New Roman" w:hAnsi="Times New Roman" w:cs="Times New Roman"/>
        </w:rPr>
        <w:br/>
      </w:r>
      <w:r w:rsidRPr="00A61A24">
        <w:rPr>
          <w:rFonts w:ascii="Times New Roman" w:hAnsi="Times New Roman" w:cs="Times New Roman"/>
        </w:rPr>
        <w:br/>
        <w:t xml:space="preserve">        for (ArrayList&lt;Entry&lt;K, V&gt;&gt; bucket : buckets) {</w:t>
      </w:r>
      <w:r w:rsidRPr="00A61A24">
        <w:rPr>
          <w:rFonts w:ascii="Times New Roman" w:hAnsi="Times New Roman" w:cs="Times New Roman"/>
        </w:rPr>
        <w:br/>
        <w:t xml:space="preserve">            for (Entry&lt;K, V&gt; entry : bucket) {</w:t>
      </w:r>
      <w:r w:rsidRPr="00A61A24">
        <w:rPr>
          <w:rFonts w:ascii="Times New Roman" w:hAnsi="Times New Roman" w:cs="Times New Roman"/>
        </w:rPr>
        <w:br/>
        <w:t xml:space="preserve">                allKeys.add(entry.key);</w:t>
      </w:r>
      <w:r w:rsidRPr="00A61A24">
        <w:rPr>
          <w:rFonts w:ascii="Times New Roman" w:hAnsi="Times New Roman" w:cs="Times New Roman"/>
        </w:rPr>
        <w:br/>
        <w:t xml:space="preserve">            }</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return allKeys;</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Get number of items in the HashMap</w:t>
      </w:r>
      <w:r w:rsidRPr="00A61A24">
        <w:rPr>
          <w:rFonts w:ascii="Times New Roman" w:hAnsi="Times New Roman" w:cs="Times New Roman"/>
        </w:rPr>
        <w:br/>
        <w:t xml:space="preserve">     */</w:t>
      </w:r>
    </w:p>
    <w:p w14:paraId="14589961"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`keys`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2600E26D"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size</w:t>
      </w:r>
    </w:p>
    <w:p w14:paraId="0AFB2E51"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int size() {</w:t>
      </w:r>
      <w:r w:rsidRPr="00A61A24">
        <w:rPr>
          <w:rFonts w:ascii="Times New Roman" w:hAnsi="Times New Roman" w:cs="Times New Roman"/>
        </w:rPr>
        <w:br/>
        <w:t xml:space="preserve">        return itemCount;</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Get number of collisions that occurred</w:t>
      </w:r>
      <w:r w:rsidRPr="00A61A24">
        <w:rPr>
          <w:rFonts w:ascii="Times New Roman" w:hAnsi="Times New Roman" w:cs="Times New Roman"/>
        </w:rPr>
        <w:br/>
        <w:t xml:space="preserve">     */</w:t>
      </w:r>
    </w:p>
    <w:p w14:paraId="612C8E2C"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`size` is essential for this class. It processes user input, manages hashmaps, controls text analysis, or generates output depending on its context.</w:t>
      </w:r>
      <w:r w:rsidRPr="00A61A24">
        <w:rPr>
          <w:rFonts w:ascii="Times New Roman" w:hAnsi="Times New Roman" w:cs="Times New Roman"/>
        </w:rPr>
        <w:br/>
      </w:r>
      <w:r w:rsidRPr="00A61A24">
        <w:rPr>
          <w:rFonts w:ascii="Times New Roman" w:hAnsi="Times New Roman" w:cs="Times New Roman"/>
        </w:rPr>
        <w:lastRenderedPageBreak/>
        <w:t>It usually involves steps like condition checks, iterations, object manipulations, and output processing.</w:t>
      </w:r>
      <w:r w:rsidRPr="00A61A24">
        <w:rPr>
          <w:rFonts w:ascii="Times New Roman" w:hAnsi="Times New Roman" w:cs="Times New Roman"/>
        </w:rPr>
        <w:br/>
      </w:r>
    </w:p>
    <w:p w14:paraId="05572965"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getCollisionCount</w:t>
      </w:r>
    </w:p>
    <w:p w14:paraId="7BDBC162"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int getCollisionCount() {</w:t>
      </w:r>
      <w:r w:rsidRPr="00A61A24">
        <w:rPr>
          <w:rFonts w:ascii="Times New Roman" w:hAnsi="Times New Roman" w:cs="Times New Roman"/>
        </w:rPr>
        <w:br/>
        <w:t xml:space="preserve">        return collisions;</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Get current load factor</w:t>
      </w:r>
      <w:r w:rsidRPr="00A61A24">
        <w:rPr>
          <w:rFonts w:ascii="Times New Roman" w:hAnsi="Times New Roman" w:cs="Times New Roman"/>
        </w:rPr>
        <w:br/>
        <w:t xml:space="preserve">     */</w:t>
      </w:r>
    </w:p>
    <w:p w14:paraId="3896C78F"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`getCollisionCount`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B7295A4"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getLoadFactor</w:t>
      </w:r>
    </w:p>
    <w:p w14:paraId="45E35C24"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double getLoadFactor() {</w:t>
      </w:r>
      <w:r w:rsidRPr="00A61A24">
        <w:rPr>
          <w:rFonts w:ascii="Times New Roman" w:hAnsi="Times New Roman" w:cs="Times New Roman"/>
        </w:rPr>
        <w:br/>
        <w:t xml:space="preserve">        return (double) itemCount / size;</w:t>
      </w:r>
      <w:r w:rsidRPr="00A61A24">
        <w:rPr>
          <w:rFonts w:ascii="Times New Roman" w:hAnsi="Times New Roman" w:cs="Times New Roman"/>
        </w:rPr>
        <w:br/>
        <w:t xml:space="preserve">    }</w:t>
      </w:r>
      <w:r w:rsidRPr="00A61A24">
        <w:rPr>
          <w:rFonts w:ascii="Times New Roman" w:hAnsi="Times New Roman" w:cs="Times New Roman"/>
        </w:rPr>
        <w:br/>
      </w:r>
      <w:r w:rsidRPr="00A61A24">
        <w:rPr>
          <w:rFonts w:ascii="Times New Roman" w:hAnsi="Times New Roman" w:cs="Times New Roman"/>
        </w:rPr>
        <w:br/>
        <w:t xml:space="preserve">    /**</w:t>
      </w:r>
      <w:r w:rsidRPr="00A61A24">
        <w:rPr>
          <w:rFonts w:ascii="Times New Roman" w:hAnsi="Times New Roman" w:cs="Times New Roman"/>
        </w:rPr>
        <w:br/>
        <w:t xml:space="preserve">     * Get distribution of items across buckets</w:t>
      </w:r>
      <w:r w:rsidRPr="00A61A24">
        <w:rPr>
          <w:rFonts w:ascii="Times New Roman" w:hAnsi="Times New Roman" w:cs="Times New Roman"/>
        </w:rPr>
        <w:br/>
        <w:t xml:space="preserve">     */</w:t>
      </w:r>
    </w:p>
    <w:p w14:paraId="3E52A752"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`getLoadFactor`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p w14:paraId="03E9D141" w14:textId="77777777" w:rsidR="00655525" w:rsidRPr="00A61A24" w:rsidRDefault="007953EE">
      <w:pPr>
        <w:pStyle w:val="Heading2"/>
        <w:rPr>
          <w:rFonts w:ascii="Times New Roman" w:hAnsi="Times New Roman" w:cs="Times New Roman"/>
        </w:rPr>
      </w:pPr>
      <w:r w:rsidRPr="00A61A24">
        <w:rPr>
          <w:rFonts w:ascii="Times New Roman" w:hAnsi="Times New Roman" w:cs="Times New Roman"/>
        </w:rPr>
        <w:t>getBucketDistribution</w:t>
      </w:r>
    </w:p>
    <w:p w14:paraId="3C0D63A2" w14:textId="77777777" w:rsidR="00655525" w:rsidRPr="00A61A24" w:rsidRDefault="007953EE">
      <w:pPr>
        <w:pStyle w:val="IntenseQuote"/>
        <w:rPr>
          <w:rFonts w:ascii="Times New Roman" w:hAnsi="Times New Roman" w:cs="Times New Roman"/>
        </w:rPr>
      </w:pPr>
      <w:r w:rsidRPr="00A61A24">
        <w:rPr>
          <w:rFonts w:ascii="Times New Roman" w:hAnsi="Times New Roman" w:cs="Times New Roman"/>
        </w:rPr>
        <w:t xml:space="preserve">    public int[] getBucketDistribution() {</w:t>
      </w:r>
      <w:r w:rsidRPr="00A61A24">
        <w:rPr>
          <w:rFonts w:ascii="Times New Roman" w:hAnsi="Times New Roman" w:cs="Times New Roman"/>
        </w:rPr>
        <w:br/>
        <w:t xml:space="preserve">        int[] distribution = new int[size];</w:t>
      </w:r>
      <w:r w:rsidRPr="00A61A24">
        <w:rPr>
          <w:rFonts w:ascii="Times New Roman" w:hAnsi="Times New Roman" w:cs="Times New Roman"/>
        </w:rPr>
        <w:br/>
      </w:r>
      <w:r w:rsidRPr="00A61A24">
        <w:rPr>
          <w:rFonts w:ascii="Times New Roman" w:hAnsi="Times New Roman" w:cs="Times New Roman"/>
        </w:rPr>
        <w:br/>
        <w:t xml:space="preserve">        for (int i = 0; i &lt; size; i++) {</w:t>
      </w:r>
      <w:r w:rsidRPr="00A61A24">
        <w:rPr>
          <w:rFonts w:ascii="Times New Roman" w:hAnsi="Times New Roman" w:cs="Times New Roman"/>
        </w:rPr>
        <w:br/>
        <w:t xml:space="preserve">            distribution[i] = buckets[i].size();</w:t>
      </w:r>
      <w:r w:rsidRPr="00A61A24">
        <w:rPr>
          <w:rFonts w:ascii="Times New Roman" w:hAnsi="Times New Roman" w:cs="Times New Roman"/>
        </w:rPr>
        <w:br/>
      </w:r>
      <w:r w:rsidRPr="00A61A24">
        <w:rPr>
          <w:rFonts w:ascii="Times New Roman" w:hAnsi="Times New Roman" w:cs="Times New Roman"/>
        </w:rPr>
        <w:lastRenderedPageBreak/>
        <w:t xml:space="preserve">        }</w:t>
      </w:r>
      <w:r w:rsidRPr="00A61A24">
        <w:rPr>
          <w:rFonts w:ascii="Times New Roman" w:hAnsi="Times New Roman" w:cs="Times New Roman"/>
        </w:rPr>
        <w:br/>
      </w:r>
      <w:r w:rsidRPr="00A61A24">
        <w:rPr>
          <w:rFonts w:ascii="Times New Roman" w:hAnsi="Times New Roman" w:cs="Times New Roman"/>
        </w:rPr>
        <w:br/>
        <w:t xml:space="preserve">        return distribution;</w:t>
      </w:r>
      <w:r w:rsidRPr="00A61A24">
        <w:rPr>
          <w:rFonts w:ascii="Times New Roman" w:hAnsi="Times New Roman" w:cs="Times New Roman"/>
        </w:rPr>
        <w:br/>
        <w:t xml:space="preserve">    }</w:t>
      </w:r>
      <w:r w:rsidRPr="00A61A24">
        <w:rPr>
          <w:rFonts w:ascii="Times New Roman" w:hAnsi="Times New Roman" w:cs="Times New Roman"/>
        </w:rPr>
        <w:br/>
        <w:t>}</w:t>
      </w:r>
    </w:p>
    <w:p w14:paraId="68B42074" w14:textId="77777777" w:rsidR="00655525" w:rsidRPr="00A61A24" w:rsidRDefault="007953EE">
      <w:pPr>
        <w:rPr>
          <w:rFonts w:ascii="Times New Roman" w:hAnsi="Times New Roman" w:cs="Times New Roman"/>
        </w:rPr>
      </w:pPr>
      <w:r w:rsidRPr="00A61A24">
        <w:rPr>
          <w:rFonts w:ascii="Times New Roman" w:hAnsi="Times New Roman" w:cs="Times New Roman"/>
        </w:rPr>
        <w:t xml:space="preserve">**Detailed Description:** </w:t>
      </w:r>
      <w:r w:rsidRPr="00A61A24">
        <w:rPr>
          <w:rFonts w:ascii="Times New Roman" w:hAnsi="Times New Roman" w:cs="Times New Roman"/>
        </w:rPr>
        <w:br/>
        <w:t>The method `getBucketDistribution` is essential for this class. It processes user input, manages hashmaps, controls text analysis, or generates output depending on its context.</w:t>
      </w:r>
      <w:r w:rsidRPr="00A61A24">
        <w:rPr>
          <w:rFonts w:ascii="Times New Roman" w:hAnsi="Times New Roman" w:cs="Times New Roman"/>
        </w:rPr>
        <w:br/>
        <w:t>It usually involves steps like condition checks, iterations, object manipulations, and output processing.</w:t>
      </w:r>
      <w:r w:rsidRPr="00A61A24">
        <w:rPr>
          <w:rFonts w:ascii="Times New Roman" w:hAnsi="Times New Roman" w:cs="Times New Roman"/>
        </w:rPr>
        <w:br/>
      </w:r>
    </w:p>
    <w:sectPr w:rsidR="00655525" w:rsidRPr="00A61A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1962032">
    <w:abstractNumId w:val="8"/>
  </w:num>
  <w:num w:numId="2" w16cid:durableId="882523524">
    <w:abstractNumId w:val="6"/>
  </w:num>
  <w:num w:numId="3" w16cid:durableId="887574058">
    <w:abstractNumId w:val="5"/>
  </w:num>
  <w:num w:numId="4" w16cid:durableId="1150486555">
    <w:abstractNumId w:val="4"/>
  </w:num>
  <w:num w:numId="5" w16cid:durableId="119419661">
    <w:abstractNumId w:val="7"/>
  </w:num>
  <w:num w:numId="6" w16cid:durableId="548226738">
    <w:abstractNumId w:val="3"/>
  </w:num>
  <w:num w:numId="7" w16cid:durableId="579287938">
    <w:abstractNumId w:val="2"/>
  </w:num>
  <w:num w:numId="8" w16cid:durableId="292757477">
    <w:abstractNumId w:val="1"/>
  </w:num>
  <w:num w:numId="9" w16cid:durableId="301037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55525"/>
    <w:rsid w:val="00670D3E"/>
    <w:rsid w:val="007953EE"/>
    <w:rsid w:val="00A61A24"/>
    <w:rsid w:val="00AA1D8D"/>
    <w:rsid w:val="00B47730"/>
    <w:rsid w:val="00CB0664"/>
    <w:rsid w:val="00F06A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7A1C7"/>
  <w14:defaultImageDpi w14:val="300"/>
  <w15:docId w15:val="{4A02F826-8774-5F42-8717-9E7BB9E8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19702</Words>
  <Characters>112306</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Arnab Das Utsa</cp:lastModifiedBy>
  <cp:revision>2</cp:revision>
  <dcterms:created xsi:type="dcterms:W3CDTF">2025-04-29T16:52:00Z</dcterms:created>
  <dcterms:modified xsi:type="dcterms:W3CDTF">2025-04-29T16:52:00Z</dcterms:modified>
  <cp:category/>
</cp:coreProperties>
</file>